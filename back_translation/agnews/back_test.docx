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xmlns:w="http://schemas.openxmlformats.org/wordprocessingml/2006/main">
        <w:t xml:space="preserve">The union representing Turner Newall workers said they were "disappointed" after talks with battered parent company Federal Mogul.</w:t>
      </w:r>
    </w:p>
    <w:p>
      <w:r xmlns:w="http://schemas.openxmlformats.org/wordprocessingml/2006/main">
        <w:t xml:space="preserve">SPACE.com - TORONTO, CANADA - A second rocket team competes for No. 36; the 10 million Ansari X Prize, a privately funded suborbital space flight race, has officially announced the first launch date of its manned rocket.</w:t>
      </w:r>
    </w:p>
    <w:p>
      <w:r xmlns:w="http://schemas.openxmlformats.org/wordprocessingml/2006/main">
        <w:t xml:space="preserve">AP - A company founded by a chemistry researcher at the University of Louisville has won a grant to develop a way to produce better peptides, which are short chains of amino acids that are the building blocks of proteins.</w:t>
      </w:r>
    </w:p>
    <w:p>
      <w:r xmlns:w="http://schemas.openxmlformats.org/wordprocessingml/2006/main">
        <w:t xml:space="preserve">The Associated Press - Mike Fitzpatrick started his shift at dawn with blurry colored maps, numbers and endless graphs, but he already knew what the day would bring. Lightning strikes where he expects it. The wind will pick up, the wet places will dry, and the flames will roar.</w:t>
      </w:r>
    </w:p>
    <w:p>
      <w:r xmlns:w="http://schemas.openxmlformats.org/wordprocessingml/2006/main">
        <w:t xml:space="preserve">Associated Press - Southern California's haze control agency on Friday investigated emissions from cattle breeds, adopting the nation's first rules to reduce air pollution from cow manure.</w:t>
      </w:r>
    </w:p>
    <w:p>
      <w:r xmlns:w="http://schemas.openxmlformats.org/wordprocessingml/2006/main">
        <w:t xml:space="preserve">Wiltshire Police have warned of 'phishing' after its fraud squad was targeted.</w:t>
      </w:r>
    </w:p>
    <w:p>
      <w:r xmlns:w="http://schemas.openxmlformats.org/wordprocessingml/2006/main">
        <w:t xml:space="preserve">In its first two years, the UK's dedicated card fraud unit has recovered 36,000 stolen cards and made 171 arrests, saving an estimated $65 million.</w:t>
      </w:r>
    </w:p>
    <w:p>
      <w:r xmlns:w="http://schemas.openxmlformats.org/wordprocessingml/2006/main">
        <w:t xml:space="preserve">LOS ANGELES (Reuters) - Apple Computer Inc. &amp;lt;AAPL.O&amp;gt; Tuesday began releasing a new program designed to let users create real-time motion graphics, and a discounted video editing package that includes its flagship Final Cut Pro software.</w:t>
      </w:r>
    </w:p>
    <w:p>
      <w:r xmlns:w="http://schemas.openxmlformats.org/wordprocessingml/2006/main">
        <w:t xml:space="preserve">AMSTERDAM (Reuters) - Dutch music retail chain Free Record Shop beat Apple Computer Corp in the market on Tuesday by launching a new download service in Europe's latest battleground for digital song services.</w:t>
      </w:r>
    </w:p>
    <w:p>
      <w:r xmlns:w="http://schemas.openxmlformats.org/wordprocessingml/2006/main">
        <w:t xml:space="preserve">A giant 100-kilometer-long ant colony discovered in Melbourne, Australia, could threaten local insect species.</w:t>
      </w:r>
    </w:p>
    <w:p>
      <w:r xmlns:w="http://schemas.openxmlformats.org/wordprocessingml/2006/main">
        <w:t xml:space="preserve">Scientists say pods or "pods" of dolphins rely on socialites to keep them from collapsing.</w:t>
      </w:r>
    </w:p>
    <w:p>
      <w:r xmlns:w="http://schemas.openxmlformats.org/wordprocessingml/2006/main">
        <w:t xml:space="preserve">Tyrannosaurus rex reached a huge size due to its huge growth during adolescence.</w:t>
      </w:r>
    </w:p>
    <w:p>
      <w:r xmlns:w="http://schemas.openxmlformats.org/wordprocessingml/2006/main">
        <w:t xml:space="preserve">Jet Propulsion Laboratory - Scientists have discovered irregular lumps beneath the icy surface of Jupiter's largest moon Ganymede. These irregular blocks may be rock formations, supported by Ganymede's icy crust for billions of years...</w:t>
      </w:r>
    </w:p>
    <w:p>
      <w:r xmlns:w="http://schemas.openxmlformats.org/wordprocessingml/2006/main">
        <w:t xml:space="preserve">As part of a series of interplanetary network demonstrations, the European Space Agency-ESA Mars Express has for the first time forwarded photos of one of NASA's Mars rovers. These demonstrations pave the way for future Mars missions to utilize joint interplanetary network capabilities...  </w:t>
      </w:r>
    </w:p>
    <w:p>
      <w:r xmlns:w="http://schemas.openxmlformats.org/wordprocessingml/2006/main">
        <w:t xml:space="preserve">When did life begin? One line of evidence comes from the fossil record in Western Australia, although whether these layered deposits are biological or chemical has sparked heated debate. Oxford University researcher Nicola McLoughlin describes some of the issues at issue.</w:t>
      </w:r>
    </w:p>
    <w:p>
      <w:r xmlns:w="http://schemas.openxmlformats.org/wordprocessingml/2006/main">
        <w:t xml:space="preserve">Updated EPS was up from a year ago, but the company fell well short of analysts' expectations.</w:t>
      </w:r>
    </w:p>
    <w:p>
      <w:r xmlns:w="http://schemas.openxmlformats.org/wordprocessingml/2006/main">
        <w:t xml:space="preserve">By the end of this year, the computing giant plans to have the largest headcount since 1991.</w:t>
      </w:r>
    </w:p>
    <w:p>
      <w:r xmlns:w="http://schemas.openxmlformats.org/wordprocessingml/2006/main">
        <w:t xml:space="preserve">Developers can get early code for the new OS "skin" that is still in the works.</w:t>
      </w:r>
    </w:p>
    <w:p>
      <w:r xmlns:w="http://schemas.openxmlformats.org/wordprocessingml/2006/main">
        <w:t xml:space="preserve">New technology applies electrical fuses to help identify and repair faults.</w:t>
      </w:r>
    </w:p>
    <w:p>
      <w:r xmlns:w="http://schemas.openxmlformats.org/wordprocessingml/2006/main">
        <w:t xml:space="preserve">Google pitched its IPO as a way for ordinary people to participate in the process, denying Wall Street's usual shackles of IPOs. A public tender, at least 5 shares, a public process with 28 underwriters - all point to a new level of public participation. but it is not the truth.</w:t>
      </w:r>
    </w:p>
    <w:p>
      <w:r xmlns:w="http://schemas.openxmlformats.org/wordprocessingml/2006/main">
        <w:t xml:space="preserve">By MICHAEL LIEDTKE SAN FRANCISCO (AP) -- With its low prices and unconventional attitude, discount stockbroker Charles Schwab &amp; Co. (SCH) has been an annoying stone in Wall Street's wingtip shoes for decades ......</w:t>
      </w:r>
    </w:p>
    <w:p>
      <w:r xmlns:w="http://schemas.openxmlformats.org/wordprocessingml/2006/main">
        <w:t xml:space="preserve">Industry cybersecurity standards fail to touch some of the most vulnerable components of the grid.</w:t>
      </w:r>
    </w:p>
    <w:p>
      <w:r xmlns:w="http://schemas.openxmlformats.org/wordprocessingml/2006/main">
        <w:t xml:space="preserve">Michael Phelps won gold in the 400 individual medley and set a world record with a time of 4:8.26.</w:t>
      </w:r>
    </w:p>
    <w:p>
      <w:r xmlns:w="http://schemas.openxmlformats.org/wordprocessingml/2006/main">
        <w:t xml:space="preserve">With Jason Varitek going into free agency, the Red Sox continue to closely monitor their future receiver Kelly Shoppach's journey to the majors. The Red Sox are like most of what they've seen at Shoppach's Triple A Pawtucket, although it's still highly uncertain whether he'll be able to make adjustments on the plate...  </w:t>
      </w:r>
    </w:p>
    <w:p>
      <w:r xmlns:w="http://schemas.openxmlformats.org/wordprocessingml/2006/main">
        <w:t xml:space="preserve">Imagine what David Ortiz can do after a good night's rest. Ortiz spent the night before with his baby boy, D'Angelo, who is less than a month old. He had planned to attend the Red Sox family day at Fenway Park yesterday morning, but he had to sleep inside. After all, Ortiz has a son at home, and he...</w:t>
      </w:r>
    </w:p>
    <w:p>
      <w:r xmlns:w="http://schemas.openxmlformats.org/wordprocessingml/2006/main">
        <w:t xml:space="preserve">In "help yourself," Ricky Bryant, Chas Gessner, Michael Jennings and David Patten did nothing Friday night to make it easier for Bill Belichick to decide what to do with his receiver.</w:t>
      </w:r>
    </w:p>
    <w:p>
      <w:r xmlns:w="http://schemas.openxmlformats.org/wordprocessingml/2006/main">
        <w:t xml:space="preserve">The Cleveland Indians beat the Minnesota Twins 7-1 on Saturday night to lead the AL Central on homers from Travis Haffner and Victor Martinez.</w:t>
      </w:r>
    </w:p>
    <w:p>
      <w:r xmlns:w="http://schemas.openxmlformats.org/wordprocessingml/2006/main">
        <w:t xml:space="preserve">CANADIAN PRESS - VANCOUVER (CP) - The sister of a man who died after a violent confrontation with police has called for the resignation of the city's police chief as he defended the officers involved.</w:t>
      </w:r>
    </w:p>
    <w:p>
      <w:r xmlns:w="http://schemas.openxmlformats.org/wordprocessingml/2006/main">
        <w:t xml:space="preserve">The Associated Press - The man who claims Gov. James E. McGreevey sexually harassed him is pushing for a cash settlement of up to #36;50 million before the governor's decision to declare he was gay and had an affair, sources told The Associated Press.</w:t>
      </w:r>
    </w:p>
    <w:p>
      <w:r xmlns:w="http://schemas.openxmlformats.org/wordprocessingml/2006/main">
        <w:t xml:space="preserve">Najaf, Iraq - Explosions and gunfire resounded through the city of Najaf as U.S. armored vehicles and tanks returned to the streets on Sunday, a day after a breakdown in talks - with which they reached a temporary ceasefire - aimed at ending the battle in the holy city fighting……</w:t>
      </w:r>
    </w:p>
    <w:p>
      <w:r xmlns:w="http://schemas.openxmlformats.org/wordprocessingml/2006/main">
        <w:t xml:space="preserve">Lourdes, France — A frail Pope John Paul II celebrated an open-air mass Sunday for hundreds of thousands of pilgrims, many in wheelchairs, at a shrine to the Virgin Mary linked to miracle cures. At one point, he said "help me" in Polish while preaching in French...  </w:t>
      </w:r>
    </w:p>
    <w:p>
      <w:r xmlns:w="http://schemas.openxmlformats.org/wordprocessingml/2006/main">
        <w:t xml:space="preserve">Supporters and rivals warn of possible fraud; government says Chavez's failure could lead to turmoil in world oil markets.</w:t>
      </w:r>
    </w:p>
    <w:p>
      <w:r xmlns:w="http://schemas.openxmlformats.org/wordprocessingml/2006/main">
        <w:t xml:space="preserve">The AP-A 1994 law strengthens job protections for National Guard and Reserve members. The following are the main provisions of the Uniform Services Employment and Reemployment Rights Act (USERRA).</w:t>
      </w:r>
    </w:p>
    <w:p>
      <w:r xmlns:w="http://schemas.openxmlformats.org/wordprocessingml/2006/main">
        <w:t xml:space="preserve">TEHRAN (Reuters) - Israel and the United States are afraid to attack Iran because it can strike back from anywhere in Israel with the latest missiles, a senior Iranian military official said on Sunday, news agencies reported.</w:t>
      </w:r>
    </w:p>
    <w:p>
      <w:r xmlns:w="http://schemas.openxmlformats.org/wordprocessingml/2006/main">
        <w:t xml:space="preserve">KABUL, Afghanistan — Afghan government forces have intervened in the latest deadly fighting between warlords in Afghanistan as they flew from the capital to the far west on U.S. and NATO planes to retake a disputed air force amid the violence, officials said on Sunday. base...</w:t>
      </w:r>
    </w:p>
    <w:p>
      <w:r xmlns:w="http://schemas.openxmlformats.org/wordprocessingml/2006/main">
        <w:t xml:space="preserve">AP - Randy Johnson hit four hits in the ninth to help the Arizona Diamondbacks snap a nine-game losing streak with a 2-0 win over Steve Trahsell and the New York Mets on Sunday.</w:t>
      </w:r>
    </w:p>
    <w:p>
      <w:r xmlns:w="http://schemas.openxmlformats.org/wordprocessingml/2006/main">
        <w:t xml:space="preserve">Reuters - Apparel retailers are hoping their back-to-school looks will stand out among fashion-conscious teens and young adults this fall, but it could be a tough sell as students and parents tighten their wallets.</w:t>
      </w:r>
    </w:p>
    <w:p>
      <w:r xmlns:w="http://schemas.openxmlformats.org/wordprocessingml/2006/main">
        <w:t xml:space="preserve">Associated Press - Had Hurricane Charlie struck three years ago, President Bush would have traveled through the rubble of this coastal city like any other president's post-disaster visit to the scene of storms, earthquakes, floods and fires . .</w:t>
      </w:r>
    </w:p>
    <w:p>
      <w:r xmlns:w="http://schemas.openxmlformats.org/wordprocessingml/2006/main">
        <w:t xml:space="preserve">FT.com - Shares in U.S.-listed Chinese internet portal Sohu fell more than 10 percent on Friday, a year after China's largest mobile phone network operator suspended its multimedia messaging service due to customer reasons. was spammed.</w:t>
      </w:r>
    </w:p>
    <w:p>
      <w:r xmlns:w="http://schemas.openxmlformats.org/wordprocessingml/2006/main">
        <w:t xml:space="preserve">AP-Darin Erstad doubled in an eighth-inning go-ahead to give the Anaheim Angels a 3-2 win over the Detroit Tigers on Sunday. In the AL wild-card round, the win puts Anaheim one point behind Boston and Texas.</w:t>
      </w:r>
    </w:p>
    <w:p>
      <w:r xmlns:w="http://schemas.openxmlformats.org/wordprocessingml/2006/main">
        <w:t xml:space="preserve">Associated Press outfielder JD Drew missed Sunday night's Atlanta Braves game against the St. Louis Cardinals with a sore right quadriceps.</w:t>
      </w:r>
    </w:p>
    <w:p>
      <w:r xmlns:w="http://schemas.openxmlformats.org/wordprocessingml/2006/main">
        <w:t xml:space="preserve">Caracas, Venezuela (Reuters) - Venezuelans turned out large on Sunday in a historic referendum on whether to oust leftist President Hugo Chavez and electoral authorities extended voting into the night .</w:t>
      </w:r>
    </w:p>
    <w:p>
      <w:r xmlns:w="http://schemas.openxmlformats.org/wordprocessingml/2006/main">
        <w:t xml:space="preserve">HONG KONG (Reuters) - Dell Inc. &amp;lt;Dell.O&amp;gt; The world's largest PC maker said on Monday it had left China's low-end consumer PC market due to fierce competition in the field and lowered its overall growth target for the country this year.</w:t>
      </w:r>
    </w:p>
    <w:p>
      <w:r xmlns:w="http://schemas.openxmlformats.org/wordprocessingml/2006/main">
        <w:t xml:space="preserve">BEIJING (Reuters) - Beijing on Monday charged a Chinese-American arrested for spying in Taiwan with building a spy network in the United States and said he could soon stand trial.</w:t>
      </w:r>
    </w:p>
    <w:p>
      <w:r xmlns:w="http://schemas.openxmlformats.org/wordprocessingml/2006/main">
        <w:t xml:space="preserve">Another major, yet another disappointment for Tiger Woods, the world's No. 1 player who hasn't won a major since he won at the 2002 U.S. Open.</w:t>
      </w:r>
    </w:p>
    <w:p>
      <w:r xmlns:w="http://schemas.openxmlformats.org/wordprocessingml/2006/main">
        <w:t xml:space="preserve">AFP - A squadron of U.S. Air Force F-15E fighter jets based in Alaska will fly to South Korea next month for a temporary deployment aimed at boosting U.S. firepower on the Korean peninsula, U.S. authorities said.</w:t>
      </w:r>
    </w:p>
    <w:p>
      <w:r xmlns:w="http://schemas.openxmlformats.org/wordprocessingml/2006/main">
        <w:t xml:space="preserve">NEW YORK (Reuters) - Randy Johnson hit 14 hitters in 8 1/3 innings to help the Arizona Diamondbacks snap a nine-game losing streak with a 2-0 win over the hosts New York Mets in the National League on Sunday. .</w:t>
      </w:r>
    </w:p>
    <w:p>
      <w:r xmlns:w="http://schemas.openxmlformats.org/wordprocessingml/2006/main">
        <w:t xml:space="preserve">AFP - Curfews have been eased in the Maldivian capital, officials and residents said, but parliamentary meetings were postponed indefinitely and emergency rule continued after last week's unrest.</w:t>
      </w:r>
    </w:p>
    <w:p>
      <w:r xmlns:w="http://schemas.openxmlformats.org/wordprocessingml/2006/main">
        <w:t xml:space="preserve">TheDeal.com - The British mobile giant wants to find a way to break free from the shackles of its Czech wireless and fixed-line business.</w:t>
      </w:r>
    </w:p>
    <w:p>
      <w:r xmlns:w="http://schemas.openxmlformats.org/wordprocessingml/2006/main">
        <w:t xml:space="preserve">LONDON (Reuters) - The dollar fell to a four-week low against the euro on Monday before edging up on profit-taking, but surging oil prices and weak U.S. data continued to raise concerns about the health of the world’s largest economy.</w:t>
      </w:r>
    </w:p>
    <w:p>
      <w:r xmlns:w="http://schemas.openxmlformats.org/wordprocessingml/2006/main">
        <w:t xml:space="preserve">As Michael Calec continued to meet people who were getting older and had more vision problems, he realized he could do something about it.</w:t>
      </w:r>
    </w:p>
    <w:p>
      <w:r xmlns:w="http://schemas.openxmlformats.org/wordprocessingml/2006/main">
        <w:t xml:space="preserve">AFP - India's Tata Steel announced it will acquire the Asia-Pacific steel business of Singapore's NatSteel Ltd., a strategic step in expanding its Asian operations.</w:t>
      </w:r>
    </w:p>
    <w:p>
      <w:r xmlns:w="http://schemas.openxmlformats.org/wordprocessingml/2006/main">
        <w:t xml:space="preserve">Baghdad, Iraq - Delegates to the Iraqi National Conference have called on radical Shiite cleric Muqtada al-Sadr to abandon his uprising against US and Iraqi forces and withdraw his fighters from a holy site in Najaf... .</w:t>
      </w:r>
    </w:p>
    <w:p>
      <w:r xmlns:w="http://schemas.openxmlformats.org/wordprocessingml/2006/main">
        <w:t xml:space="preserve">NEW YORK (Reuters) - U.S. Treasury prices fell on Monday, though traders described the move as profit-taking rather than any fundamental change in market sentiment.</w:t>
      </w:r>
    </w:p>
    <w:p>
      <w:r xmlns:w="http://schemas.openxmlformats.org/wordprocessingml/2006/main">
        <w:t xml:space="preserve">NEW YORK (Reuters) - The U.S. dollar extended gains against the euro on Monday after a report on inflows into U.S. assets showed that foreign investment rose enough to offset the current account gap this month.</w:t>
      </w:r>
    </w:p>
    <w:p>
      <w:r xmlns:w="http://schemas.openxmlformats.org/wordprocessingml/2006/main">
        <w:t xml:space="preserve">MILWAUKEE (Sports.net) -- U.S. Ryder Cup captain Hal Sutton announced Monday the selection of Jay Haas and Stewart Cink as captains, finalizing his team.</w:t>
      </w:r>
    </w:p>
    <w:p>
      <w:r xmlns:w="http://schemas.openxmlformats.org/wordprocessingml/2006/main">
        <w:t xml:space="preserve">Jay Haas joins Stuart Cink as two captains for the U.S. team as they try to reclaim the trophy from Europe next month.</w:t>
      </w:r>
    </w:p>
    <w:p>
      <w:r xmlns:w="http://schemas.openxmlformats.org/wordprocessingml/2006/main">
        <w:t xml:space="preserve">NewsFactor-Oracle (NASDAQ: ORCL) has improved its sales-side CRM application in version 11i.10 of its sales, marketing, partner relationship management and e-commerce applications.</w:t>
      </w:r>
    </w:p>
    <w:p>
      <w:r xmlns:w="http://schemas.openxmlformats.org/wordprocessingml/2006/main">
        <w:t xml:space="preserve">AFP - The United Nations is calling for $210 million to help flood victims facing "severe" food shortages after two-thirds of Bangladesh was inundated, destroyed crops and killed more than 700 people.</w:t>
      </w:r>
    </w:p>
    <w:p>
      <w:r xmlns:w="http://schemas.openxmlformats.org/wordprocessingml/2006/main">
        <w:t xml:space="preserve">The government of the southern Indian state of Kerala has set up wireless kiosks as part of an initiative to bridge the digital divide.</w:t>
      </w:r>
    </w:p>
    <w:p>
      <w:r xmlns:w="http://schemas.openxmlformats.org/wordprocessingml/2006/main">
        <w:t xml:space="preserve">Punta Gorda, Fla. - City rescue teams, insurance adjusters and National Guard troops were scattered across Florida on Monday to help victims of Hurricane Charlie and deliver thousands of homeless people Water and other supplies...</w:t>
      </w:r>
    </w:p>
    <w:p>
      <w:r xmlns:w="http://schemas.openxmlformats.org/wordprocessingml/2006/main">
        <w:t xml:space="preserve">SANTA MARIA, Calif. — Michael Jackson fans erupted in cheers Monday as the pop star emerged from a double-decker tour bus and entered a courtroom for a showdown with prosecutors who have pursued him for years on child molestation charges. .....</w:t>
      </w:r>
    </w:p>
    <w:p>
      <w:r xmlns:w="http://schemas.openxmlformats.org/wordprocessingml/2006/main">
        <w:t xml:space="preserve">Associated Press - The Charlotte Bobcats traded center Predrag Drobnjak to the Atlanta Hawks on Monday in exchange for a second-round pick in the 2005 NBA draft.</w:t>
      </w:r>
    </w:p>
    <w:p>
      <w:r xmlns:w="http://schemas.openxmlformats.org/wordprocessingml/2006/main">
        <w:t xml:space="preserve">CANADIAN PRESS - Langley, British Columbia (CP) - Last week, police arrested a man for allegedly kidnapping and sexually assaulting an 11-year-old girl who terrorized suburban Vancouver communities last week.</w:t>
      </w:r>
    </w:p>
    <w:p>
      <w:r xmlns:w="http://schemas.openxmlformats.org/wordprocessingml/2006/main">
        <w:t xml:space="preserve">The company behind China's leading Linux client distribution company plans to focus more on its server operating system and enterprise clients, said the company's acting president, Red Flag Software.</w:t>
      </w:r>
    </w:p>
    <w:p>
      <w:r xmlns:w="http://schemas.openxmlformats.org/wordprocessingml/2006/main">
        <w:t xml:space="preserve">NASA's Cassini spacecraft has discovered two new small moons around moon-rich Saturn, NASA said on Monday.</w:t>
      </w:r>
    </w:p>
    <w:p>
      <w:r xmlns:w="http://schemas.openxmlformats.org/wordprocessingml/2006/main">
        <w:t xml:space="preserve">An industrial city northwest of Moscow is in trouble as HIV infects a wider population.</w:t>
      </w:r>
    </w:p>
    <w:p>
      <w:r xmlns:w="http://schemas.openxmlformats.org/wordprocessingml/2006/main">
        <w:t xml:space="preserve">The Associated Press - The Bush administration's restrictions on funding for embryonic stem cell research have effectively blocked American scientists' efforts to develop treatments for a range of chronic, debilitating diseases, a Nobel Prize winner in medicine said Monday.</w:t>
      </w:r>
    </w:p>
    <w:p>
      <w:r xmlns:w="http://schemas.openxmlformats.org/wordprocessingml/2006/main">
        <w:t xml:space="preserve">Associated Press prosecutors suffered another setback in the Kobe Bryant assault case on Monday, losing a final case to prevent the NBA star's lawyer from revealing to jurors the alleged victim's sex life.</w:t>
      </w:r>
    </w:p>
    <w:p>
      <w:r xmlns:w="http://schemas.openxmlformats.org/wordprocessingml/2006/main">
        <w:t xml:space="preserve">Reuters - Australia's Foreign Minister Alexander Downer said on Tuesday that China said it had not yet set a date for working-level talks on North Korea's nuclear crisis or that it had been cancelled.</w:t>
      </w:r>
    </w:p>
    <w:p>
      <w:r xmlns:w="http://schemas.openxmlformats.org/wordprocessingml/2006/main">
        <w:t xml:space="preserve">The Redskins have high hopes for the 300-pound Cornelius Griffin, who was signed to help the team's weakest unit -- the defensive line.</w:t>
      </w:r>
    </w:p>
    <w:p>
      <w:r xmlns:w="http://schemas.openxmlformats.org/wordprocessingml/2006/main">
        <w:t xml:space="preserve">AFP - The last surviving American defector to communist North Korea wants to tell his story in order to put a human face on the Stalinist state, which he sees as suffering abroad, a British filmmaker says. unfair slander.</w:t>
      </w:r>
    </w:p>
    <w:p>
      <w:r xmlns:w="http://schemas.openxmlformats.org/wordprocessingml/2006/main">
        <w:t xml:space="preserve">Richard Faulds and Stephen Parry will compete for gold for Great Britain on day four in Athens.</w:t>
      </w:r>
    </w:p>
    <w:p>
      <w:r xmlns:w="http://schemas.openxmlformats.org/wordprocessingml/2006/main">
        <w:t xml:space="preserve">Reuters - Democratic challenger John Kerry has a 54% to 38% lead over President Bush among likely voters, a poll released on Tuesday showed.</w:t>
      </w:r>
    </w:p>
    <w:p>
      <w:r xmlns:w="http://schemas.openxmlformats.org/wordprocessingml/2006/main">
        <w:t xml:space="preserve">ATHENS (Reuters) - In beach volleyball, the 2004 Olympics were a sold-out, jaw-dropping success.</w:t>
      </w:r>
    </w:p>
    <w:p>
      <w:r xmlns:w="http://schemas.openxmlformats.org/wordprocessingml/2006/main">
        <w:t xml:space="preserve">LONDON (Reuters) - The dollar held near four-week lows this week against the euro on Tuesday as investors awaited German investor confidence surveys and U.S. consumer inflation data to shed light.</w:t>
      </w:r>
    </w:p>
    <w:p>
      <w:r xmlns:w="http://schemas.openxmlformats.org/wordprocessingml/2006/main">
        <w:t xml:space="preserve">SAN FRANCISCO - In a recent string of product delays, Intel Corp. delayed the release of its video display chip it had planned to launch by the end of the year, delaying a showdown with fast-growing Texas Instruments. HDTV monitor market.</w:t>
      </w:r>
    </w:p>
    <w:p>
      <w:r xmlns:w="http://schemas.openxmlformats.org/wordprocessingml/2006/main">
        <w:t xml:space="preserve">Caracas - Venezuelans voted to keep inflammatory populist Hugo Chavez as their president, a victory that drew raucous reactions on both sides in the streets yesterday. International observers attested that the results were clean and accurate.</w:t>
      </w:r>
    </w:p>
    <w:p>
      <w:r xmlns:w="http://schemas.openxmlformats.org/wordprocessingml/2006/main">
        <w:t xml:space="preserve">AFP - Hong Kong pro-democracy activists have accused China of jailing one of its members on trumped-up prostitution charges to humiliate Beijing's political campaign that has been at odds for seven years.</w:t>
      </w:r>
    </w:p>
    <w:p>
      <w:r xmlns:w="http://schemas.openxmlformats.org/wordprocessingml/2006/main">
        <w:t xml:space="preserve">Shares of AP-Kmart Holding Corp. surged 17% on Monday after the discount retailer reported second-quarter earnings and said chairman and major shareholder Edward Lampert was now free to invest the company's #36;2.6 billion surplus in cash.</w:t>
      </w:r>
    </w:p>
    <w:p>
      <w:r xmlns:w="http://schemas.openxmlformats.org/wordprocessingml/2006/main">
        <w:t xml:space="preserve">AP - Former chess champion Bobby Fischer's announcement that his engagement to a Japanese woman could win sympathy from Japanese officials and help him avoid deportation to the United States, his fiancée and one of his supporters said Tuesday.</w:t>
      </w:r>
    </w:p>
    <w:p>
      <w:r xmlns:w="http://schemas.openxmlformats.org/wordprocessingml/2006/main">
        <w:t xml:space="preserve">KABUL (Reuters) - The United States brokered a ceasefire between a renegade Afghan militia leader and the governor of the troubled western province of Herat, Washington's envoy to Kabul said on Tuesday.</w:t>
      </w:r>
    </w:p>
    <w:p>
      <w:r xmlns:w="http://schemas.openxmlformats.org/wordprocessingml/2006/main">
        <w:t xml:space="preserve">Keep an eye on your credit card issuer - they may raise your interest rate.</w:t>
      </w:r>
    </w:p>
    <w:p>
      <w:r xmlns:w="http://schemas.openxmlformats.org/wordprocessingml/2006/main">
        <w:t xml:space="preserve">In another product delay, semiconductor giant Intel Corp. said it would not offer chips for projection TVs until the end of 2004, as it announced earlier this year.</w:t>
      </w:r>
    </w:p>
    <w:p>
      <w:r xmlns:w="http://schemas.openxmlformats.org/wordprocessingml/2006/main">
        <w:t xml:space="preserve">NEW YORK (CNN/Money) — Fund managers are increasingly pessimistic about the economy, corporate profits and U.S. stock returns, according to a monthly Merrill Lynch survey released Tuesday.</w:t>
      </w:r>
    </w:p>
    <w:p>
      <w:r xmlns:w="http://schemas.openxmlformats.org/wordprocessingml/2006/main">
        <w:t xml:space="preserve">Olympic champion Costas Cordris left hospital early today, with IOC investigators claiming his innocence and swearing that after suffering comes resurrection. quot;...</w:t>
      </w:r>
    </w:p>
    <w:p>
      <w:r xmlns:w="http://schemas.openxmlformats.org/wordprocessingml/2006/main">
        <w:t xml:space="preserve">NEWCASTLE, England (AP) -- England head coach Sven-Goran Erickson said Tuesday that he is No. 39;t under any additional pressure after the scandal damaged Football Association #39's reputation.</w:t>
      </w:r>
    </w:p>
    <w:p>
      <w:r xmlns:w="http://schemas.openxmlformats.org/wordprocessingml/2006/main">
        <w:t xml:space="preserve">NEWCASTLE, England (AP) - Striker Emile Hirsch quit the England squad ahead of Wednesday's 39th game; the Football Association said Tuesday that the friendly against Ukraine was due to a tight hamstring.</w:t>
      </w:r>
    </w:p>
    <w:p>
      <w:r xmlns:w="http://schemas.openxmlformats.org/wordprocessingml/2006/main">
        <w:t xml:space="preserve">Aghdad, Iraq, August 17. A delegation of Iraqis was postponed today for security reasons but still intends to visit Najaf in an attempt to persuade a rebel Shiite cleric and his militias to evacuate a shrine in the holy city and end...</w:t>
      </w:r>
    </w:p>
    <w:p>
      <w:r xmlns:w="http://schemas.openxmlformats.org/wordprocessingml/2006/main">
        <w:t xml:space="preserve">WASHINGTON (Reuters) - U.S. consumer prices fell in July for the first time in eight months as a sharp rise in energy costs reversed, the U.S. government said in a report, suggesting the pace of interest rate hikes may be slowing.</w:t>
      </w:r>
    </w:p>
    <w:p>
      <w:r xmlns:w="http://schemas.openxmlformats.org/wordprocessingml/2006/main">
        <w:t xml:space="preserve">An Indian Army major shot to his country's first individual Olympic silver medal on Tuesday, while in the same event, a member of Team Dubai's ruling family became the first medal from the United Arab Emirates recipient.</w:t>
      </w:r>
    </w:p>
    <w:p>
      <w:r xmlns:w="http://schemas.openxmlformats.org/wordprocessingml/2006/main">
        <w:t xml:space="preserve">Rising fuel prices, a conundrum for most retail, are helping Home Depot (HD: NYSE-news-research), the remodeling giant that reported a surge in second-quarter earnings on Tuesday and guided higher for the rest of the year.</w:t>
      </w:r>
    </w:p>
    <w:p>
      <w:r xmlns:w="http://schemas.openxmlformats.org/wordprocessingml/2006/main">
        <w:t xml:space="preserve">Xinhuanet, BEIJING, Aug. 17 (Xinhua) -- China is launching a nationwide crackdown on "telephone sex," Wang Xudong, minister of information industry, said here on Tuesday, in sync with another crackdown on online pornography.</w:t>
      </w:r>
    </w:p>
    <w:p>
      <w:r xmlns:w="http://schemas.openxmlformats.org/wordprocessingml/2006/main">
        <w:t xml:space="preserve">Charly Travers advises on weathering the volatility of the biotech industry.</w:t>
      </w:r>
    </w:p>
    <w:p>
      <w:r xmlns:w="http://schemas.openxmlformats.org/wordprocessingml/2006/main">
        <w:t xml:space="preserve">That's exactly what Alexander Downer had in mind when he announced it on the radio last Friday. It's unclear what they could launch missiles from North Korea into Sydney. On his second visit to North Korea yesterday, just days before his arrival, this defiant remark...</w:t>
      </w:r>
    </w:p>
    <w:p>
      <w:r xmlns:w="http://schemas.openxmlformats.org/wordprocessingml/2006/main">
        <w:t xml:space="preserve">ATHENS (Reuters) - World 100m champion Torri Edwards will miss the Athens Olympics after her appeal against a two-year drug ban was rejected on Tuesday, a source told Reuters.</w:t>
      </w:r>
    </w:p>
    <w:p>
      <w:r xmlns:w="http://schemas.openxmlformats.org/wordprocessingml/2006/main">
        <w:t xml:space="preserve">NEW YORK - Stocks rose for a second straight session on Tuesday, as falling consumer prices allowed investors to shrug off inflation worries, at least in the short term. Consumer prices edged lower in July as gasoline prices fell to an eight-month low, giving consumers a respite from soaring energy prices…</w:t>
      </w:r>
    </w:p>
    <w:p>
      <w:r xmlns:w="http://schemas.openxmlformats.org/wordprocessingml/2006/main">
        <w:t xml:space="preserve">Greece's Ilyas Iliadis thrilled the home crowd on Tuesday by beating Ukraine's Roman Gontuk in the 81kg category.</w:t>
      </w:r>
    </w:p>
    <w:p>
      <w:r xmlns:w="http://schemas.openxmlformats.org/wordprocessingml/2006/main">
        <w:t xml:space="preserve">AFP - Sudan will take the lead in restoring order in its rebel region of Darfur, but will need support and humanitarian aid from African peacekeepers, Sudanese Foreign Minister Mustafa Osman Ismail said.</w:t>
      </w:r>
    </w:p>
    <w:p>
      <w:r xmlns:w="http://schemas.openxmlformats.org/wordprocessingml/2006/main">
        <w:t xml:space="preserve">The home entertainment networking battle is heating up as a consortium proposes another standard for IEEE #39. consideration.</w:t>
      </w:r>
    </w:p>
    <w:p>
      <w:r xmlns:w="http://schemas.openxmlformats.org/wordprocessingml/2006/main">
        <w:t xml:space="preserve">Internet giant Yahoo! It's taking a gamble that the price cuts on its domain registration and web hosting products will make it more competitive with discounters in the space -- meaning small businesses looking to move online can do so by...</w:t>
      </w:r>
    </w:p>
    <w:p>
      <w:r xmlns:w="http://schemas.openxmlformats.org/wordprocessingml/2006/main">
        <w:t xml:space="preserve">IBM said on Tuesday it had acquired two Danish IT services firms to expand its reach in Scandinavia. As a result of these initiatives, IBM will add approximately 3,700 IT staff to its global workforce. Financial terms...</w:t>
      </w:r>
    </w:p>
    <w:p>
      <w:r xmlns:w="http://schemas.openxmlformats.org/wordprocessingml/2006/main">
        <w:t xml:space="preserve">Motorola's plan to sell mobile phone network equipment using Linux-based code is a step forward for network equipment maker #39; an effort to unite around a standard.</w:t>
      </w:r>
    </w:p>
    <w:p>
      <w:r xmlns:w="http://schemas.openxmlformats.org/wordprocessingml/2006/main">
        <w:t xml:space="preserve">Microsoft is delaying the release of its SP2 update for a week to fix a software glitch. But not everyone is so eager to install the SP2 update for Windows XP. In fact, many companies require the ability to prevent their...</w:t>
      </w:r>
    </w:p>
    <w:p>
      <w:r xmlns:w="http://schemas.openxmlformats.org/wordprocessingml/2006/main">
        <w:t xml:space="preserve">Reuters - NASA said on Monday that the Cassini space probe has discovered two new moons around Saturn, bringing the ringed planet's total number of moons to 33.</w:t>
      </w:r>
    </w:p>
    <w:p>
      <w:r xmlns:w="http://schemas.openxmlformats.org/wordprocessingml/2006/main">
        <w:t xml:space="preserve">There are striking similarities between the 2004 Ohio State Buckeyes and the Buckeyes that won the national championship only two years earlier.</w:t>
      </w:r>
    </w:p>
    <w:p>
      <w:r xmlns:w="http://schemas.openxmlformats.org/wordprocessingml/2006/main">
        <w:t xml:space="preserve">The new IBM Power5 eServer i5 550 also features higher performance and new virtualization capabilities, allowing it to run multiple operating systems simultaneously on different partitions.</w:t>
      </w:r>
    </w:p>
    <w:p>
      <w:r xmlns:w="http://schemas.openxmlformats.org/wordprocessingml/2006/main">
        <w:t xml:space="preserve">Mills Corp. agreed to buy a 50 percent stake in nine shopping centers owned by General Motors Asset Management for just over $1 billion, creating a new joint venture between the two groups. The deal will extend...</w:t>
      </w:r>
    </w:p>
    <w:p>
      <w:r xmlns:w="http://schemas.openxmlformats.org/wordprocessingml/2006/main">
        <w:t xml:space="preserve">ATHENS - The error is so slight. Carly Patterson #39;s foot scrapes the lower part of the uneven bars. Courtney Kupetz #39; A tumbling pass that ends here not there. Mohini Bhardwaj # 39 ; s tripped slightly on the beam.</w:t>
      </w:r>
    </w:p>
    <w:p>
      <w:r xmlns:w="http://schemas.openxmlformats.org/wordprocessingml/2006/main">
        <w:t xml:space="preserve">Oil prices continued their sharp gains overnight, closing at record highs. The main contract in New York, light sweet crude for delivery next month, settled at a record $46.75 a barrel, up 70 cents from yesterday's #39; very close.</w:t>
      </w:r>
    </w:p>
    <w:p>
      <w:r xmlns:w="http://schemas.openxmlformats.org/wordprocessingml/2006/main">
        <w:t xml:space="preserve">"It hurts like hell. I can see (Thorpe) coming up. But when I was breathing, I saw my team go crazy - that really kept me going. quot;...</w:t>
      </w:r>
    </w:p>
    <w:p>
      <w:r xmlns:w="http://schemas.openxmlformats.org/wordprocessingml/2006/main">
        <w:t xml:space="preserve">It's #39;t the first to get smaller, it wins #39;not the biggest producer, but AMD#39;s (Quote, Chart) 64-bit 90 nanometer (nm) chips are expected to make waves in the semiconductor pool waves.</w:t>
      </w:r>
    </w:p>
    <w:p>
      <w:r xmlns:w="http://schemas.openxmlformats.org/wordprocessingml/2006/main">
        <w:t xml:space="preserve">LONDON, Aug. 17: Britain on Tuesday charged eight terror suspects with conspiracy to murder, and said one of them had plans to attack U.S. buildings at the center of this month's security scare.</w:t>
      </w:r>
    </w:p>
    <w:p>
      <w:r xmlns:w="http://schemas.openxmlformats.org/wordprocessingml/2006/main">
        <w:t xml:space="preserve">NewsFactor-IBM (NYSE: IBM) is again seeking to dismiss SCO Group's pending legal claims. According to its motion in U.S. District Court, IBM argued that SCO had no evidence to support its claim that confidential source code was stolen from Unix System V and placed in Linux.</w:t>
      </w:r>
    </w:p>
    <w:p>
      <w:r xmlns:w="http://schemas.openxmlformats.org/wordprocessingml/2006/main">
        <w:t xml:space="preserve">NEW YORK - Newly released data on traffic fatalities is helpful for everyone discussing the safety of sport utility vehicles.</w:t>
      </w:r>
    </w:p>
    <w:p>
      <w:r xmlns:w="http://schemas.openxmlformats.org/wordprocessingml/2006/main">
        <w:t xml:space="preserve">Canadian Husband #39; Love for his wife led to increased security at all Olympic venues in Athens.</w:t>
      </w:r>
    </w:p>
    <w:p>
      <w:r xmlns:w="http://schemas.openxmlformats.org/wordprocessingml/2006/main">
        <w:t xml:space="preserve">Everyone inside and outside of USA Basketball is now relieved, let #39; not get carried away.</w:t>
      </w:r>
    </w:p>
    <w:p>
      <w:r xmlns:w="http://schemas.openxmlformats.org/wordprocessingml/2006/main">
        <w:t xml:space="preserve">-- USA Men's #39;'s basketball team capped off a big day for Team USA with a 77-71 victory over Greece. "They play with heart," coach Larry Brown said. "That #39; you can ask. quot;...</w:t>
      </w:r>
    </w:p>
    <w:p>
      <w:r xmlns:w="http://schemas.openxmlformats.org/wordprocessingml/2006/main">
        <w:t xml:space="preserve">Baghdad, Iraq - The 39th National Political Conference; Efforts to end fighting in the Shiite Muslim holy city of Najaf appeared to have failed on Tuesday.</w:t>
      </w:r>
    </w:p>
    <w:p>
      <w:r xmlns:w="http://schemas.openxmlformats.org/wordprocessingml/2006/main">
        <w:t xml:space="preserve">Tbilisi, Georgia President Mikhail Saakashvili on Tuesday called on world leaders to convene an international meeting to discuss the conflict in South Ossetia, where daily exchanges of fire could spark...</w:t>
      </w:r>
    </w:p>
    <w:p>
      <w:r xmlns:w="http://schemas.openxmlformats.org/wordprocessingml/2006/main">
        <w:t xml:space="preserve">AFP - Georgian and South Ossetian forces overnight accused each other of trying to attack each other's positions in the breakaway Georgian region of South Ossetia, with four Georgian soldiers reportedly wounded.</w:t>
      </w:r>
    </w:p>
    <w:p>
      <w:r xmlns:w="http://schemas.openxmlformats.org/wordprocessingml/2006/main">
        <w:t xml:space="preserve">BOSTON - It's been another busy day on the medical front for the Red Sox as a series of roster changes were announced ahead of Tuesday night's #39;s game with the Blue Jays.</w:t>
      </w:r>
    </w:p>
    <w:p>
      <w:r xmlns:w="http://schemas.openxmlformats.org/wordprocessingml/2006/main">
        <w:t xml:space="preserve">AP - John Kerry, Bob Kerry. It's easy to get confused.</w:t>
      </w:r>
    </w:p>
    <w:p>
      <w:r xmlns:w="http://schemas.openxmlformats.org/wordprocessingml/2006/main">
        <w:t xml:space="preserve">AP-William H. Harlan, a retired University of Florida swim coach who led the Gators to eight conference championships, died Tuesday, school officials said. He is 83 years old.</w:t>
      </w:r>
    </w:p>
    <w:p>
      <w:r xmlns:w="http://schemas.openxmlformats.org/wordprocessingml/2006/main">
        <w:t xml:space="preserve">Well, August 17 - so Michael Phelps won't be on par with Mark Spitz's seven gold medals. It's too early to say if he can match the Soviet gymnast Alexander Didiatin who won a total of 8 medals in 1980. But those are not...</w:t>
      </w:r>
    </w:p>
    <w:p>
      <w:r xmlns:w="http://schemas.openxmlformats.org/wordprocessingml/2006/main">
        <w:t xml:space="preserve">Three-year-old Victoria, from St. Petersburg, has been living in Scheders #39; the family has lived in Hannover, northern Germany, for a few weeks.</w:t>
      </w:r>
    </w:p>
    <w:p>
      <w:r xmlns:w="http://schemas.openxmlformats.org/wordprocessingml/2006/main">
        <w:t xml:space="preserve">AP - Orlando Cabrera hit a green monster's double in the 9th inning in reliever Justin Spear's second inning to give the Boston Red Sox a 5-4 win over the Toronto Blue Jays on Tuesday night team.</w:t>
      </w:r>
    </w:p>
    <w:p>
      <w:r xmlns:w="http://schemas.openxmlformats.org/wordprocessingml/2006/main">
        <w:t xml:space="preserve">Sheik Ahmed bin Hashr Al-Maktoum clinched the United Arab Emirates' 39th men's gold medal for the United Arab Emirates' first Olympic medal; double trap shooting in Athens on Tuesday.</w:t>
      </w:r>
    </w:p>
    <w:p>
      <w:r xmlns:w="http://schemas.openxmlformats.org/wordprocessingml/2006/main">
        <w:t xml:space="preserve">Israel yesterday announced plans to build 1,000 homes in the West Bank, accelerating settlement expansion.</w:t>
      </w:r>
    </w:p>
    <w:p>
      <w:r xmlns:w="http://schemas.openxmlformats.org/wordprocessingml/2006/main">
        <w:t xml:space="preserve">Associated Press - At least one member of the No. 1 Southern California soccer team is being investigated for sexual assault, the Los Angeles Police Department said Tuesday.</w:t>
      </w:r>
    </w:p>
    <w:p>
      <w:r xmlns:w="http://schemas.openxmlformats.org/wordprocessingml/2006/main">
        <w:t xml:space="preserve">President Bush of Pennsylvania says opponents of missile defenses are jeopardizing national security.</w:t>
      </w:r>
    </w:p>
    <w:p>
      <w:r xmlns:w="http://schemas.openxmlformats.org/wordprocessingml/2006/main">
        <w:t xml:space="preserve">BEIJING (Reuters) - China breathed a sigh of relief after its basketball giant Yao Ming's skills dwarfed New Zealand's and swept his team closer to their goal of reaching the semifinals of the Athens Olympics.</w:t>
      </w:r>
    </w:p>
    <w:p>
      <w:r xmlns:w="http://schemas.openxmlformats.org/wordprocessingml/2006/main">
        <w:t xml:space="preserve">Israeli plans to build 1,000 new Jewish settler homes in the West Bank, leaked yesterday, have led Bush administration officials to scramble to respond at a sensitive time ahead of the Nov. 39 presidential election.</w:t>
      </w:r>
    </w:p>
    <w:p>
      <w:r xmlns:w="http://schemas.openxmlformats.org/wordprocessingml/2006/main">
        <w:t xml:space="preserve">LONDON - British police yesterday charged eight suspected terrorists with conspiracy to murder and use radioactive substances, toxic gases, chemicals or explosives to cause fear or harm. quot;...</w:t>
      </w:r>
    </w:p>
    <w:p>
      <w:r xmlns:w="http://schemas.openxmlformats.org/wordprocessingml/2006/main">
        <w:t xml:space="preserve">Armed wing of Islamic group #39; el-Deen al-Qassam Brigade in Iz. Doctors said he suffered a leg injury.</w:t>
      </w:r>
    </w:p>
    <w:p>
      <w:r xmlns:w="http://schemas.openxmlformats.org/wordprocessingml/2006/main">
        <w:t xml:space="preserve">ENVER, Aug. 17 - Victor Zambrano arrived at the Mets with a very aggressive shot, a repairable flaw in his shot and a strange sore spot around his right elbow.</w:t>
      </w:r>
    </w:p>
    <w:p>
      <w:r xmlns:w="http://schemas.openxmlformats.org/wordprocessingml/2006/main">
        <w:t xml:space="preserve">TOKYO (Reuters) - The dollar traded within a narrow range on Wednesday as most investors shrugged off lower-than-expected U.S. inflation data and insisted the Federal Reserve will keep raising interest rates.</w:t>
      </w:r>
    </w:p>
    <w:p>
      <w:r xmlns:w="http://schemas.openxmlformats.org/wordprocessingml/2006/main">
        <w:t xml:space="preserve">Right-hander Matt Morris pitched seven solid innings, but the Cardinals needed a full-base walk to second baseman Tony Womack and new right fielder Larry Walker's slam for the eighth with a key six. Bureau.</w:t>
      </w:r>
    </w:p>
    <w:p>
      <w:r xmlns:w="http://schemas.openxmlformats.org/wordprocessingml/2006/main">
        <w:t xml:space="preserve">ATHENS (Reuters) - Greek sprinters Kostas Kentris and Catherine Nathanu have arrived at an Athens hotel for an International Olympic Committee (IOC) hearing where they missed a doping test, a legend that shames the Olympic hosts and anger...</w:t>
      </w:r>
    </w:p>
    <w:p>
      <w:r xmlns:w="http://schemas.openxmlformats.org/wordprocessingml/2006/main">
        <w:t xml:space="preserve">BOSTON - The Toronto Blue Jays have had a worse game this season against fewer pitchers than Pedro Martinez.</w:t>
      </w:r>
    </w:p>
    <w:p>
      <w:r xmlns:w="http://schemas.openxmlformats.org/wordprocessingml/2006/main">
        <w:t xml:space="preserve">On the evening of August 17, hours after South Ossetian and Georgian officials agreed to a ceasefire, clashes erupted again in South Ossetia, killing two Georgian soldiers. As a result, Tbilisi has announced that it will not...</w:t>
      </w:r>
    </w:p>
    <w:p>
      <w:r xmlns:w="http://schemas.openxmlformats.org/wordprocessingml/2006/main">
        <w:t xml:space="preserve">Paul Hamm challenges history again tonight when he will try to become the first American to win the men's gymnastics all-around at the Olympics.</w:t>
      </w:r>
    </w:p>
    <w:p>
      <w:r xmlns:w="http://schemas.openxmlformats.org/wordprocessingml/2006/main">
        <w:t xml:space="preserve">Reuters - Afghan President Hamid Karzai promised Afghans in his Independence Day speech on Wednesday that they will receive greater security when they travel to vote in the country's first democratic elections.</w:t>
      </w:r>
    </w:p>
    <w:p>
      <w:r xmlns:w="http://schemas.openxmlformats.org/wordprocessingml/2006/main">
        <w:t xml:space="preserve">San Jose, California. - In a logo, Google Inc. The IPO was not as popular as expected, and the company lowered its estimated price range to between 85 and 95 per share, down from an earlier forecast of 108 to 135 per share...</w:t>
      </w:r>
    </w:p>
    <w:p>
      <w:r xmlns:w="http://schemas.openxmlformats.org/wordprocessingml/2006/main">
        <w:t xml:space="preserve">Students at Mount Sinai School of Medicine learn that diet and culture shape East Harlem's health.</w:t>
      </w:r>
    </w:p>
    <w:p>
      <w:r xmlns:w="http://schemas.openxmlformats.org/wordprocessingml/2006/main">
        <w:t xml:space="preserve">LONDON (Reuters) - Oil prices surged to a new high of $47 a barrel on Wednesday after rebel militias launched new threats against Iraqi oil facilities, and the United States said inflation was contained despite rising energy costs.</w:t>
      </w:r>
    </w:p>
    <w:p>
      <w:r xmlns:w="http://schemas.openxmlformats.org/wordprocessingml/2006/main">
        <w:t xml:space="preserve">ATHENS (Reuters) - Greece#39;s two top athletes withdrew from the Athens Olympics and apologized to the Greek people for missing out on a doping-testing scandal that sullied the 39th Games; returning to their birthplace.</w:t>
      </w:r>
    </w:p>
    <w:p>
      <w:r xmlns:w="http://schemas.openxmlformats.org/wordprocessingml/2006/main">
        <w:t xml:space="preserve">ATHENS (Reuters) - A weary Michael Phelps, aiming for his fourth Olympic gold medal in Athens, turned his attention to the 200-meter individual medley on Wednesday and finished second fastest overall in the heats .</w:t>
      </w:r>
    </w:p>
    <w:p>
      <w:r xmlns:w="http://schemas.openxmlformats.org/wordprocessingml/2006/main">
        <w:t xml:space="preserve">GAZA (Reuters) - A senior Hamas leader survived an Israeli assassination attempt in the Gaza Strip on Wednesday, but at least five other Palestinians were killed in an explosion that ripped through his home.</w:t>
      </w:r>
    </w:p>
    <w:p>
      <w:r xmlns:w="http://schemas.openxmlformats.org/wordprocessingml/2006/main">
        <w:t xml:space="preserve">SAN FRANCISCO - It's been a long workday for the Giants today as the first doubles game at SBC Park begins. It will come after a longer night.</w:t>
      </w:r>
    </w:p>
    <w:p>
      <w:r xmlns:w="http://schemas.openxmlformats.org/wordprocessingml/2006/main">
        <w:t xml:space="preserve">USATODAY.com - The U.S. Securities and Exchange Commission is expected to vote Wednesday to bar mutual fund companies from trading stocks to brokerage firms that agree to market their funds to investors.</w:t>
      </w:r>
    </w:p>
    <w:p>
      <w:r xmlns:w="http://schemas.openxmlformats.org/wordprocessingml/2006/main">
        <w:t xml:space="preserve">RealNetworks has launched what it claims is the largest online music sale in history. For a limited time, each song in the company's RealPlayer Music Store is 49 cents a download, and most albums are 4.99 cents.</w:t>
      </w:r>
    </w:p>
    <w:p>
      <w:r xmlns:w="http://schemas.openxmlformats.org/wordprocessingml/2006/main">
        <w:t xml:space="preserve">PRESENTACION, Philippines (Reuters) - Philippine communist rebels on Wednesday released two soldiers they had held as "prisoners of war" for more than five months, saying they hope to rebuild confidence in peace talks with the government.</w:t>
      </w:r>
    </w:p>
    <w:p>
      <w:r xmlns:w="http://schemas.openxmlformats.org/wordprocessingml/2006/main">
        <w:t xml:space="preserve">LONDON (Reuters) - A British terror suspect charged in a conspiracy linked to security alerts of financial targets in New York, New Jersey and Washington made his first court appearance in a high-security prison on Wednesday.</w:t>
      </w:r>
    </w:p>
    <w:p>
      <w:r xmlns:w="http://schemas.openxmlformats.org/wordprocessingml/2006/main">
        <w:t xml:space="preserve">Hong Kong (Dow Jones) -- China Mobile (Hong Kong) Co., Ltd. (CHL), China-listed unit #39; The largest mobile phone operator on Wednesday reported a 7.8-fold increase in first-half net profit and a 23-fold increase in its subscriber base.</w:t>
      </w:r>
    </w:p>
    <w:p>
      <w:r xmlns:w="http://schemas.openxmlformats.org/wordprocessingml/2006/main">
        <w:t xml:space="preserve">Cox Communications #39; The board of directors has established a special committee of independent directors to consider Cox Enterprises. #39;'s proposal to take the company privately for $8 billion in stock.</w:t>
      </w:r>
    </w:p>
    <w:p>
      <w:r xmlns:w="http://schemas.openxmlformats.org/wordprocessingml/2006/main">
        <w:t xml:space="preserve">Afghan women made a brief appearance at the Olympics on Wednesday, when 18-year-old judo wild card Friba Razai was defeated after 45 seconds in her opening bout at the sub-70kg middleweight.</w:t>
      </w:r>
    </w:p>
    <w:p>
      <w:r xmlns:w="http://schemas.openxmlformats.org/wordprocessingml/2006/main">
        <w:t xml:space="preserve">International efforts to end North Korea's nuclear crisis appear to be in danger of unraveling, despite Foreign Minister Alexander Downer's #39; high-profile assignment to the secretive Stalinist state.</w:t>
      </w:r>
    </w:p>
    <w:p>
      <w:r xmlns:w="http://schemas.openxmlformats.org/wordprocessingml/2006/main">
        <w:t xml:space="preserve">Several Minnesota police departments are field testing a handheld device that scans a suspect's fingerprints and conducts a digital check against Minnesota's criminal history and fingerprint database.</w:t>
      </w:r>
    </w:p>
    <w:p>
      <w:r xmlns:w="http://schemas.openxmlformats.org/wordprocessingml/2006/main">
        <w:t xml:space="preserve">AP - Discount retailer Ross Stores Inc. Profits fell around 40% in the most recent quarter, as problems with new computer systems limited the company's ability to respond to changes in customer demand, it said Wednesday.</w:t>
      </w:r>
    </w:p>
    <w:p>
      <w:r xmlns:w="http://schemas.openxmlformats.org/wordprocessingml/2006/main">
        <w:t xml:space="preserve">The jury is still out on whether the Boston computer is truly intelligent, but there is no doubt that it can have multiple personalities. It's just a software problem. We usually think of the processor chip as the brain of a computer. this...</w:t>
      </w:r>
    </w:p>
    <w:p>
      <w:r xmlns:w="http://schemas.openxmlformats.org/wordprocessingml/2006/main">
        <w:t xml:space="preserve">Kathmandu, Nepal The capital of Nepal was largely cut off from the rest of the country on Wednesday after Maoist insurgents threatened to attack any vehicles driving on the main road, effectively locking down Kathmandu to pressure them to release...</w:t>
      </w:r>
    </w:p>
    <w:p>
      <w:r xmlns:w="http://schemas.openxmlformats.org/wordprocessingml/2006/main">
        <w:t xml:space="preserve">Canadian Media - Ottawa (CP) - Most of the nearly 2 million immigrants who arrived in Canada in the 1990s settled in one of the country's 27 census metropolitan areas, but still found it harder to find work than natural-born citizens, stats Canada reported Wednesday.</w:t>
      </w:r>
    </w:p>
    <w:p>
      <w:r xmlns:w="http://schemas.openxmlformats.org/wordprocessingml/2006/main">
        <w:t xml:space="preserve">Sun Microsystems Inc. has decided to postpone its SunNetwork 2004 San Francisco User Conference in September and is considering merging the event with its JavaOne 2005 developer conference, which is scheduled to end in June 2005.</w:t>
      </w:r>
    </w:p>
    <w:p>
      <w:r xmlns:w="http://schemas.openxmlformats.org/wordprocessingml/2006/main">
        <w:t xml:space="preserve">ATHENS: Dutch cycling superstar Leontien Zijlaard-van Moorsel is thrilled to defend her Olympic time-trial gold medal here.</w:t>
      </w:r>
    </w:p>
    <w:p>
      <w:r xmlns:w="http://schemas.openxmlformats.org/wordprocessingml/2006/main">
        <w:t xml:space="preserve">Oracle launched a new BI platform yesterday, Business Intelligence 10g, which consolidates all of their BI tools into one solution. More interesting than the details included, however, is the simultaneous backstory.</w:t>
      </w:r>
    </w:p>
    <w:p>
      <w:r xmlns:w="http://schemas.openxmlformats.org/wordprocessingml/2006/main">
        <w:t xml:space="preserve">Amsterdam cyclist Leontien Zijlaard-Van Moorsel won its first gold medal for the Netherlands at the Athens Olympics on Wednesday.</w:t>
      </w:r>
    </w:p>
    <w:p>
      <w:r xmlns:w="http://schemas.openxmlformats.org/wordprocessingml/2006/main">
        <w:t xml:space="preserve">NEW YORK (Reuters) - The Kroger Company. The largest U.S. grocer on Tuesday reported a 29% rise in quarterly profit on the back of cost containment, but a price cut to lure shoppers led to earnings that fell short of Wall Street expectations and shares fell.</w:t>
      </w:r>
    </w:p>
    <w:p>
      <w:r xmlns:w="http://schemas.openxmlformats.org/wordprocessingml/2006/main">
        <w:t xml:space="preserve">Two of Major League Soccer's expansion teams, Royal Salt Lake City and Chivas Club of America, will join the Western Conference for the 2005 season.</w:t>
      </w:r>
    </w:p>
    <w:p>
      <w:r xmlns:w="http://schemas.openxmlformats.org/wordprocessingml/2006/main">
        <w:t xml:space="preserve">AP - The Indiana Pacers activated center Jeff Foster from the injured list on Tuesday.</w:t>
      </w:r>
    </w:p>
    <w:p>
      <w:r xmlns:w="http://schemas.openxmlformats.org/wordprocessingml/2006/main">
        <w:t xml:space="preserve">On the heels of its 10-year strategic partnership with London's Newham district, Microsoft is about to sign a new three-year public sector agreement with the government.</w:t>
      </w:r>
    </w:p>
    <w:p>
      <w:r xmlns:w="http://schemas.openxmlformats.org/wordprocessingml/2006/main">
        <w:t xml:space="preserve">CHICAGO (Reuters) - American Airlines has agreed to limit flights to Chicago's O'Hare International Airport to 88 per hour between 7 a.m. and 8 p.m. in an effort to reduce congestion that has caused the entire U.S. aviation system, federal officials said. Say. On Wednesday.</w:t>
      </w:r>
    </w:p>
    <w:p>
      <w:r xmlns:w="http://schemas.openxmlformats.org/wordprocessingml/2006/main">
        <w:t xml:space="preserve">MOSCOW, Aug. 18 (Xinhua) -- Russian President Vladimir Putin said on Wednesday that Russia is ready to contribute to resolving the conflict between Georgia and its separatist province of South Ossetia.</w:t>
      </w:r>
    </w:p>
    <w:p>
      <w:r xmlns:w="http://schemas.openxmlformats.org/wordprocessingml/2006/main">
        <w:t xml:space="preserve">Six months before NASA plans to send the space shuttle back into space, officials think they're #39; the problem that caused Columbia's failure in 2003 - debris in the fuel - has largely been solved</w:t>
      </w:r>
    </w:p>
    <w:p>
      <w:r xmlns:w="http://schemas.openxmlformats.org/wordprocessingml/2006/main">
        <w:t xml:space="preserve">Burundi police #39; The capital Bujumbura used tear gas on Wednesday to disperse demonstrations protesting the massacre of Congolese Tutsi refugees.</w:t>
      </w:r>
    </w:p>
    <w:p>
      <w:r xmlns:w="http://schemas.openxmlformats.org/wordprocessingml/2006/main">
        <w:t xml:space="preserve">The Hall of Fame released the latest Veterans Committee vote yesterday. You may (or may not) remember, #39;sa (almost) the new council in town.</w:t>
      </w:r>
    </w:p>
    <w:p>
      <w:r xmlns:w="http://schemas.openxmlformats.org/wordprocessingml/2006/main">
        <w:t xml:space="preserve">Cornice slams Seagate's lawsuit over patents for tiny hard drives used in portable devices.</w:t>
      </w:r>
    </w:p>
    <w:p>
      <w:r xmlns:w="http://schemas.openxmlformats.org/wordprocessingml/2006/main">
        <w:t xml:space="preserve">CHICAGO - Hewlett-Packard (HP) has moved its Active Countermeasures network security software to beta testing with a select customer base in Europe and North America, hoping to prepare the product for a 2005 release, an HP executive told the HP World Conference. indicated above. Wednesday in Chicago.</w:t>
      </w:r>
    </w:p>
    <w:p>
      <w:r xmlns:w="http://schemas.openxmlformats.org/wordprocessingml/2006/main">
        <w:t xml:space="preserve">The Canadian Press - OTTAWA (CP) - Paul Martin announced major changes to his senior staff on Wednesday, with several close confidants and a former cabinet minister holding key positions in the prime minister's office in a post-election shake-up.</w:t>
      </w:r>
    </w:p>
    <w:p>
      <w:r xmlns:w="http://schemas.openxmlformats.org/wordprocessingml/2006/main">
        <w:t xml:space="preserve">AFP - Democratic White House candidate John Kerry has warned that President George W. Bush's plan to withdraw 70,000 troops from Europe and Asia will hinder the war on terror and embolden North Korea.</w:t>
      </w:r>
    </w:p>
    <w:p>
      <w:r xmlns:w="http://schemas.openxmlformats.org/wordprocessingml/2006/main">
        <w:t xml:space="preserve">Shiite cleric Moqtada al-Sadr has reportedly agreed to end the uprising in the Iraqi holy city of Najaf.</w:t>
      </w:r>
    </w:p>
    <w:p>
      <w:r xmlns:w="http://schemas.openxmlformats.org/wordprocessingml/2006/main">
        <w:t xml:space="preserve">Federal officials today announced plans to temporarily cut 37 flights operating at Chicago's O'Hare International Airport to help reduce delays that have spread across the country.</w:t>
      </w:r>
    </w:p>
    <w:p>
      <w:r xmlns:w="http://schemas.openxmlformats.org/wordprocessingml/2006/main">
        <w:t xml:space="preserve">NEW YORK - Investors shrugged off Wednesday's gains in crude oil futures to snap up reasonably priced stocks, with the Nasdaq Composite rising 1.6%, ahead of Google Inc. The much-anticipated IPO. In afternoon trade, the Dow Jones Industrial Average rose 67.10, or 0.7%, to 10,039.93...</w:t>
      </w:r>
    </w:p>
    <w:p>
      <w:r xmlns:w="http://schemas.openxmlformats.org/wordprocessingml/2006/main">
        <w:t xml:space="preserve">Leontien Zijlaard-van Moorsel of the Netherlands wipes away tears after winning gold in women's number 39; road cycling individual time trial at the Vouliagmeni Olympic Centre in Athens on Wednesday.</w:t>
      </w:r>
    </w:p>
    <w:p>
      <w:r xmlns:w="http://schemas.openxmlformats.org/wordprocessingml/2006/main">
        <w:t xml:space="preserve">ATHENS (Reuters) - Greece #39; The top two sprinters withdrew from the Olympics after embarrassing their country for six days in a hide-and-seek match with anti-doping enforcement officers.</w:t>
      </w:r>
    </w:p>
    <w:p>
      <w:r xmlns:w="http://schemas.openxmlformats.org/wordprocessingml/2006/main">
        <w:t xml:space="preserve">Aug. 18, 2004 (IDG News Service) -- The majority of US home Internet users now have broadband, according to a survey by NetRatings Inc.</w:t>
      </w:r>
    </w:p>
    <w:p>
      <w:r xmlns:w="http://schemas.openxmlformats.org/wordprocessingml/2006/main">
        <w:t xml:space="preserve">It promises to be a spectacle worthy of sci-fi. A space probe carrying primordial matter scooped from outer space begins to plummet towards our planet. But before it hits, a Hollywood aerobatic helicopter...</w:t>
      </w:r>
    </w:p>
    <w:p>
      <w:r xmlns:w="http://schemas.openxmlformats.org/wordprocessingml/2006/main">
        <w:t xml:space="preserve">BAGHDAD (Reuters) - U.S. troops killed more than 50 Shiite militias on Wednesday in a major advance on the outskirts of Baghdad, the base of militant cleric Muqtada al-Sadr, the military said.</w:t>
      </w:r>
    </w:p>
    <w:p>
      <w:r xmlns:w="http://schemas.openxmlformats.org/wordprocessingml/2006/main">
        <w:t xml:space="preserve">Associated Press - In an attempt to secure the best stadium deal for the Montreal Expo, Major League Baseball directed its lawyers to move forward with negotiations involving four regional bidding teams.</w:t>
      </w:r>
    </w:p>
    <w:p>
      <w:r xmlns:w="http://schemas.openxmlformats.org/wordprocessingml/2006/main">
        <w:t xml:space="preserve">ATHENS (Reuters) - A rowdy crowd helped inspire Greece's top women's beach volleyball team to beat China on Wednesday and advance to the next round.</w:t>
      </w:r>
    </w:p>
    <w:p>
      <w:r xmlns:w="http://schemas.openxmlformats.org/wordprocessingml/2006/main">
        <w:t xml:space="preserve">Gareth Southgate has warned Barclays Premier League defences to be wary of Middlesbrough return strikers Mark Viduka and Jimmy Floyd Hasselbaink.</w:t>
      </w:r>
    </w:p>
    <w:p>
      <w:r xmlns:w="http://schemas.openxmlformats.org/wordprocessingml/2006/main">
        <w:t xml:space="preserve">Reuters - Intuition Inc. (INTU.O), the maker of the No. 1 U.S. tax presentation software TurboTax, reported a wider quarterly loss on Wednesday after taking a goodwill impairment charge in its seasonally weak fourth quarter.</w:t>
      </w:r>
    </w:p>
    <w:p>
      <w:r xmlns:w="http://schemas.openxmlformats.org/wordprocessingml/2006/main">
        <w:t xml:space="preserve">Then, on August 18, Tyler Hamilton had bruises all over his back, and the painful souvenir of the Tour de France went horribly wrong.</w:t>
      </w:r>
    </w:p>
    <w:p>
      <w:r xmlns:w="http://schemas.openxmlformats.org/wordprocessingml/2006/main">
        <w:t xml:space="preserve">Reuters - Wildfires have burned more than 5 million acres in Alaska as of Tuesday, a new record that points to possible changes in climatic conditions and the composition of large swathes of forest, forestry officials said.</w:t>
      </w:r>
    </w:p>
    <w:p>
      <w:r xmlns:w="http://schemas.openxmlformats.org/wordprocessingml/2006/main">
        <w:t xml:space="preserve">Great Britain #39;'s performance at the Olympics was a surprising and unexpected boost yesterday, winning one silver and three bronzes. They are also guaranteed at least one silver in badminton No. 39;s mixed doubles.</w:t>
      </w:r>
    </w:p>
    <w:p>
      <w:r xmlns:w="http://schemas.openxmlformats.org/wordprocessingml/2006/main">
        <w:t xml:space="preserve">Tbilisi, Georgia Georgia's separatist conflict stems from stupidity" During the collapse of the Soviet Union, Georgia moved to strip South Ossetia and Abkhazia of autonomous status, Russian President Vladimir Putin in...</w:t>
      </w:r>
    </w:p>
    <w:p>
      <w:r xmlns:w="http://schemas.openxmlformats.org/wordprocessingml/2006/main">
        <w:t xml:space="preserve">AP - The Colorado Avalanche, bracing for the potential loss of several key first-team players, signed former San Jose Sharks captain Vincent Danforth to a one-year, #36; $2 million contract Wednesday.</w:t>
      </w:r>
    </w:p>
    <w:p>
      <w:r xmlns:w="http://schemas.openxmlformats.org/wordprocessingml/2006/main">
        <w:t xml:space="preserve">The government today partially approved India's cricket team #39; its first Test match, which begins on Thursday, will head to Bangladesh, but its security delegation will travel to another venue, Chittagong, to assess threat perception.</w:t>
      </w:r>
    </w:p>
    <w:p>
      <w:r xmlns:w="http://schemas.openxmlformats.org/wordprocessingml/2006/main">
        <w:t xml:space="preserve">After a scoreless period, Mark Viduka scored twice in Middlesbrough's 3-2 win over Manchester City. When Viduka took a pass from Stewart Downings, Boro moved on, deftly holding the ball and knocking it over the rushing City keeper David James.</w:t>
      </w:r>
    </w:p>
    <w:p>
      <w:r xmlns:w="http://schemas.openxmlformats.org/wordprocessingml/2006/main">
        <w:t xml:space="preserve">Fort Lauderdale, Florida. - (KRT)- Despite criticism that it should have better predicted Hurricane Charlie #39;s rapid intensification and rapid turn, the National Hurricane Center #39;s forecast was #39;t that far, preliminary autopsies show.</w:t>
      </w:r>
    </w:p>
    <w:p>
      <w:r xmlns:w="http://schemas.openxmlformats.org/wordprocessingml/2006/main">
        <w:t xml:space="preserve">Health care and consumer goods maker Johnson &amp; Johnson (JNJ.N: Quote, Profile, Research) is in talks to buy medical device maker Guidant Corp.</w:t>
      </w:r>
    </w:p>
    <w:p>
      <w:r xmlns:w="http://schemas.openxmlformats.org/wordprocessingml/2006/main">
        <w:t xml:space="preserve">Australian insurer AMP returned to profitability in the first half of last year with a net profit of A$378 million (A$150 million), after a loss of A$2.16 billion last year after a disastrous hit in the UK.</w:t>
      </w:r>
    </w:p>
    <w:p>
      <w:r xmlns:w="http://schemas.openxmlformats.org/wordprocessingml/2006/main">
        <w:t xml:space="preserve">Lloyds TSB is gearing up to launch one of the largest converged networks in Europe, a 500m 70,000 phone VoIP infrastructure connecting all bank #39;s branches and cash points.</w:t>
      </w:r>
    </w:p>
    <w:p>
      <w:r xmlns:w="http://schemas.openxmlformats.org/wordprocessingml/2006/main">
        <w:t xml:space="preserve">The British director of athletics has appointed sports psychologist David Collins as performance director to develop medalists at the 2008 Beijing Olympics.</w:t>
      </w:r>
    </w:p>
    <w:p>
      <w:r xmlns:w="http://schemas.openxmlformats.org/wordprocessingml/2006/main">
        <w:t xml:space="preserve">ATHENS, Greece (Sports.net) -- Wednesday night was Paul Hamm's #39; it was his turn to shine for the U.S. as he won gold in the men's #39;s all-around competition. Will Thursday sweep America at the Olympics? ...</w:t>
      </w:r>
    </w:p>
    <w:p>
      <w:r xmlns:w="http://schemas.openxmlformats.org/wordprocessingml/2006/main">
        <w:t xml:space="preserve">Palestinian President Arthur Arafat yesterday made a rare admission of mistakes made under his rule and urged reforms to end corruption.</w:t>
      </w:r>
    </w:p>
    <w:p>
      <w:r xmlns:w="http://schemas.openxmlformats.org/wordprocessingml/2006/main">
        <w:t xml:space="preserve">Images depicting the city's misery and giant mosquitoes and cockroaches to convey how Houston is beloved by many of its residents.</w:t>
      </w:r>
    </w:p>
    <w:p>
      <w:r xmlns:w="http://schemas.openxmlformats.org/wordprocessingml/2006/main">
        <w:t xml:space="preserve">The boys from Brazil beat Haiti #39; the national football team led 6-0 in a friendly match of goodwill on Wednesday. The match was the brainchild of Brazilian President Luiz Inacio Lula da Silva, who took part in the historic match in the Haitian capital.</w:t>
      </w:r>
    </w:p>
    <w:p>
      <w:r xmlns:w="http://schemas.openxmlformats.org/wordprocessingml/2006/main">
        <w:t xml:space="preserve">Credit Suisse Group announced plans to merge its Credit Suisse First Boston Securities division with the rest of the firm's operations and cut up to 300 jobs.</w:t>
      </w:r>
    </w:p>
    <w:p>
      <w:r xmlns:w="http://schemas.openxmlformats.org/wordprocessingml/2006/main">
        <w:t xml:space="preserve">Reuters - U.S. shoppers have been clutching their wallets this holiday season, with indexes on Tuesday showing weak sales in the second week of the season.</w:t>
      </w:r>
    </w:p>
    <w:p>
      <w:r xmlns:w="http://schemas.openxmlformats.org/wordprocessingml/2006/main">
        <w:t xml:space="preserve">AFP - The second major airlift of Vietnamese mountain people who fled to Cambodia's remote jungle after anti-government protests in April will begin over the weekend.</w:t>
      </w:r>
    </w:p>
    <w:p>
      <w:r xmlns:w="http://schemas.openxmlformats.org/wordprocessingml/2006/main">
        <w:t xml:space="preserve">Athens stunned Americans Andy Roddick and Venus Williams join already beaten men #39; No. 39 top seed Roger Federer; exodus from the Olympic tennis tournament on Wednesday.</w:t>
      </w:r>
    </w:p>
    <w:p>
      <w:r xmlns:w="http://schemas.openxmlformats.org/wordprocessingml/2006/main">
        <w:t xml:space="preserve">One insurance expert estimates Hurricane Charley, the worst storm to hit the United States in more than a decade, will cost insurers just $7.4 billion.</w:t>
      </w:r>
    </w:p>
    <w:p>
      <w:r xmlns:w="http://schemas.openxmlformats.org/wordprocessingml/2006/main">
        <w:t xml:space="preserve">KATHMANDU (Reuters) - Fears of an attack kept most vehicles off the road to Nepal's capital for a second day on Thursday as authorities sought to negotiate an end to a siege launched by Maoist rebels.</w:t>
      </w:r>
    </w:p>
    <w:p>
      <w:r xmlns:w="http://schemas.openxmlformats.org/wordprocessingml/2006/main">
        <w:t xml:space="preserve">Andrew Jones hit a two-run homer from Trevor Hoffman in the ninth inning as the Atlanta Braves eliminated a potential tie in Wednesday night's final with a 6-5 comeback victory over the San Diego Padres.</w:t>
      </w:r>
    </w:p>
    <w:p>
      <w:r xmlns:w="http://schemas.openxmlformats.org/wordprocessingml/2006/main">
        <w:t xml:space="preserve">ATHENS - Yesterday it was revealed that most of the dozens of journalists who asked questions and attended news conferences in Greece's doping scandal were Canadians. Question after question comes from Canadians. We're all there, I think,...</w:t>
      </w:r>
    </w:p>
    <w:p>
      <w:r xmlns:w="http://schemas.openxmlformats.org/wordprocessingml/2006/main">
        <w:t xml:space="preserve">As the North Carolina Bank begins implementing its brand...</w:t>
      </w:r>
    </w:p>
    <w:p>
      <w:r xmlns:w="http://schemas.openxmlformats.org/wordprocessingml/2006/main">
        <w:t xml:space="preserve">TechWeb - Customers are decoupling storage from server purchases, which explains why EMC and NetApp's earnings are up, and Sun and HP are flat or down, Warmenhoven said.</w:t>
      </w:r>
    </w:p>
    <w:p>
      <w:r xmlns:w="http://schemas.openxmlformats.org/wordprocessingml/2006/main">
        <w:t xml:space="preserve">Becoming a freelance wine critic might sound sweet, but Ray and Eleanor Heald aren't happy about it. Because their home state of Michigan bans dropshipping from out of state</w:t>
      </w:r>
    </w:p>
    <w:p>
      <w:r xmlns:w="http://schemas.openxmlformats.org/wordprocessingml/2006/main">
        <w:t xml:space="preserve">AP-Stanford offensive coordinator Bill Cubit was hired as West Michigan's head coach on Tuesday.</w:t>
      </w:r>
    </w:p>
    <w:p>
      <w:r xmlns:w="http://schemas.openxmlformats.org/wordprocessingml/2006/main">
        <w:t xml:space="preserve">WASHINGTON - Oil prices rose to fresh highs above $47 a barrel yesterday on concerns over instability in Iraq, the uncertain fate of Russian oil giant Yukos and a limited global supply buffer.</w:t>
      </w:r>
    </w:p>
    <w:p>
      <w:r xmlns:w="http://schemas.openxmlformats.org/wordprocessingml/2006/main">
        <w:t xml:space="preserve">OLYMPIA, GREECE - A brilliant idea to put the lens back to the birthplace of the Olympics, proving that, if nothing else, everything old can really become new again.</w:t>
      </w:r>
    </w:p>
    <w:p>
      <w:r xmlns:w="http://schemas.openxmlformats.org/wordprocessingml/2006/main">
        <w:t xml:space="preserve">Italian Prime Minister Silvio Berlusconi, left, walks with British Prime Minister Tony Blair and his wife Cherie Blair at Berlusconi's villa #39; Monday. Associated Press...</w:t>
      </w:r>
    </w:p>
    <w:p>
      <w:r xmlns:w="http://schemas.openxmlformats.org/wordprocessingml/2006/main">
        <w:t xml:space="preserve">NEW YORK (Reuters) - Shares of Google Inc will trade on the Nasdaq on Thursday in the most anticipated initial public offering of the year, priced well below initial estimates, raising $1.67 billion.</w:t>
      </w:r>
    </w:p>
    <w:p>
      <w:r xmlns:w="http://schemas.openxmlformats.org/wordprocessingml/2006/main">
        <w:t xml:space="preserve">Former President Bill Clinton helped launch a new Internet search company backed by the Chinese government on Monday, saying its technology uses artificial intelligence to produce better search results than Google Inc.</w:t>
      </w:r>
    </w:p>
    <w:p>
      <w:r xmlns:w="http://schemas.openxmlformats.org/wordprocessingml/2006/main">
        <w:t xml:space="preserve">LOS ANGELES - Paul Lo Duca never made it back to home plate by moonwalking, though he did jump to the dugout gleefully after facing former gun friend Eric Gagne for the first time.</w:t>
      </w:r>
    </w:p>
    <w:p>
      <w:r xmlns:w="http://schemas.openxmlformats.org/wordprocessingml/2006/main">
        <w:t xml:space="preserve">The back of his shirt told the story last night at the Peristre Olympic Boxing Gym.</w:t>
      </w:r>
    </w:p>
    <w:p>
      <w:r xmlns:w="http://schemas.openxmlformats.org/wordprocessingml/2006/main">
        <w:t xml:space="preserve">Australia's #39; its flagship airline Qantas reported a record annual net profit but warned oil prices threatened its performance, raising the prospect of higher fare surcharges to offset fuel costs.</w:t>
      </w:r>
    </w:p>
    <w:p>
      <w:r xmlns:w="http://schemas.openxmlformats.org/wordprocessingml/2006/main">
        <w:t xml:space="preserve">Maine, Rite Aid Corp. and Community Pharmacy LP have agreed to a consent decree that sets conditions on the sale of five community pharmacies to Rite Aid.</w:t>
      </w:r>
    </w:p>
    <w:p>
      <w:r xmlns:w="http://schemas.openxmlformats.org/wordprocessingml/2006/main">
        <w:t xml:space="preserve">While the total number of home Internet users in the U.S. has plateaued, those who use the Internet are rapidly adopting broadband, said Marc Ryan, director of advanced analytics at Audience Measurements.</w:t>
      </w:r>
    </w:p>
    <w:p>
      <w:r xmlns:w="http://schemas.openxmlformats.org/wordprocessingml/2006/main">
        <w:t xml:space="preserve">The latest tiny flying robots that can help with search and rescue or surveillance have been unveiled in Japan.</w:t>
      </w:r>
    </w:p>
    <w:p>
      <w:r xmlns:w="http://schemas.openxmlformats.org/wordprocessingml/2006/main">
        <w:t xml:space="preserve">PEORIA-Caterpillar Inc. said on Wednesday it would buy a South Carolina-based remanufacturer of engines and automatic transmissions, adding 500 U.S. jobs.</w:t>
      </w:r>
    </w:p>
    <w:p>
      <w:r xmlns:w="http://schemas.openxmlformats.org/wordprocessingml/2006/main">
        <w:t xml:space="preserve">The kidnappers of a French-American journalist in Iraq have threatened to execute him within 48 hours unless U.S. troops withdraw from the holy city of Najaf.</w:t>
      </w:r>
    </w:p>
    <w:p>
      <w:r xmlns:w="http://schemas.openxmlformats.org/wordprocessingml/2006/main">
        <w:t xml:space="preserve">MARK COLVIN: Qantas may have posted another record profit, but national airline #39; his boss Jeff Dixon claims revenue is being hampered by unfair subsidies to international airlines that are allowed in and out of Australia.</w:t>
      </w:r>
    </w:p>
    <w:p>
      <w:r xmlns:w="http://schemas.openxmlformats.org/wordprocessingml/2006/main">
        <w:t xml:space="preserve">66 men accused of planning a coup in Equatorial Guinea have denied violating Zimbabwe's security laws.</w:t>
      </w:r>
    </w:p>
    <w:p>
      <w:r xmlns:w="http://schemas.openxmlformats.org/wordprocessingml/2006/main">
        <w:t xml:space="preserve">Every ounce of his energy was consumed, leaving only an empty fuel tank. But even in a state of exhaustion, Brendan Hansen has found a way to support his growing swimming legacy.</w:t>
      </w:r>
    </w:p>
    <w:p>
      <w:r xmlns:w="http://schemas.openxmlformats.org/wordprocessingml/2006/main">
        <w:t xml:space="preserve">LONDON (Reuters) - Oil hit a new record above $48 a barrel on Thursday, boosted by renewed violence in Iraq and new evidence that strong demand growth in China and India is not being slowed by rising energy costs.</w:t>
      </w:r>
    </w:p>
    <w:p>
      <w:r xmlns:w="http://schemas.openxmlformats.org/wordprocessingml/2006/main">
        <w:t xml:space="preserve">A closely watched measure of future economic activity fell for a second straight month in July, adding to evidence that the country's financial recovery is slowing.</w:t>
      </w:r>
    </w:p>
    <w:p>
      <w:r xmlns:w="http://schemas.openxmlformats.org/wordprocessingml/2006/main">
        <w:t xml:space="preserve">Reuters - An ancient walled complex inhabited by a culture conquered by the Incas some 1,300 years ago has been discovered deep in the Peruvian Amazon jungle, explorers said on Tuesday.</w:t>
      </w:r>
    </w:p>
    <w:p>
      <w:r xmlns:w="http://schemas.openxmlformats.org/wordprocessingml/2006/main">
        <w:t xml:space="preserve">NEW YORK (Reuters) - Drugstore chain CVS Corp said on Thursday it will offer the world's first single-use digital camera with a bright color display that lets consumers preview pictures instantly.</w:t>
      </w:r>
    </w:p>
    <w:p>
      <w:r xmlns:w="http://schemas.openxmlformats.org/wordprocessingml/2006/main">
        <w:t xml:space="preserve">BY ANICK JESDANUN NEW YORK (AP) -- The number of Americans accessing the Internet on high-speed lines now equals the number on dial-up connections. Measured by Nielsen/NetRatings in July, 51% of broadband viewers in the U.S....</w:t>
      </w:r>
    </w:p>
    <w:p>
      <w:r xmlns:w="http://schemas.openxmlformats.org/wordprocessingml/2006/main">
        <w:t xml:space="preserve">ATHENS (Reuters) - Aaron Persall won his second gold medal at the Athens Olympics on Thursday after winning an appeal to disqualify him from the men's 200m backstroke.</w:t>
      </w:r>
    </w:p>
    <w:p>
      <w:r xmlns:w="http://schemas.openxmlformats.org/wordprocessingml/2006/main">
        <w:t xml:space="preserve">A report on the Abu Ghraib prisoner abuse scandal will blame at least two dozen other people, U.S. officials said.</w:t>
      </w:r>
    </w:p>
    <w:p>
      <w:r xmlns:w="http://schemas.openxmlformats.org/wordprocessingml/2006/main">
        <w:t xml:space="preserve">Reuters - After a 10-year court battle, lawyers filed a lawsuit against Ecuadorian Indians on Wednesday, accusing U.S. oil company ChevronTexaco of polluting the Amazon jungle into oil fields.</w:t>
      </w:r>
    </w:p>
    <w:p>
      <w:r xmlns:w="http://schemas.openxmlformats.org/wordprocessingml/2006/main">
        <w:t xml:space="preserve">In one of the first enforcement actions of the Americans with Disabilities Act on the Internet, two major travel services have agreed to make websites more accessible to the blind and visually impaired.</w:t>
      </w:r>
    </w:p>
    <w:p>
      <w:r xmlns:w="http://schemas.openxmlformats.org/wordprocessingml/2006/main">
        <w:t xml:space="preserve">In 360 BC, the Greek philosopher Plato described an island he called Atlantis. Now contradicting new evidence, claiming the fabled city-state was based on a real place.</w:t>
      </w:r>
    </w:p>
    <w:p>
      <w:r xmlns:w="http://schemas.openxmlformats.org/wordprocessingml/2006/main">
        <w:t xml:space="preserve">AP - The organization representing the nation's 3 million scientists, engineers and doctors has invited two presidential candidates to speak with them #151; online.</w:t>
      </w:r>
    </w:p>
    <w:p>
      <w:r xmlns:w="http://schemas.openxmlformats.org/wordprocessingml/2006/main">
        <w:t xml:space="preserve">ATHENS (Reuters) - Carly Patterson surpassed Russian singer Svetlana Khorkina on Thursday to become the first American in 20 years to win the all-around gold medal in women's Olympic gymnastics.</w:t>
      </w:r>
    </w:p>
    <w:p>
      <w:r xmlns:w="http://schemas.openxmlformats.org/wordprocessingml/2006/main">
        <w:t xml:space="preserve">In a blow to the entertainment industry, a federal appeals court ruled Thursday that the makers of two leading file-sharing programs are not legally responsible for the songs, movies and other copyrighted works their users exchange online.</w:t>
      </w:r>
    </w:p>
    <w:p>
      <w:r xmlns:w="http://schemas.openxmlformats.org/wordprocessingml/2006/main">
        <w:t xml:space="preserve">ATHENS: Weightlifting, reeling from the latest crisis, hit the perennial drug-tainted sport here as six more athletes were kicked out of the Olympics for failing doping tests.</w:t>
      </w:r>
    </w:p>
    <w:p>
      <w:r xmlns:w="http://schemas.openxmlformats.org/wordprocessingml/2006/main">
        <w:t xml:space="preserve">AP-Ran Carthon tried to avoid football after seeing the pain it caused his father, Maurice. Bloodline, his friends and reality forced him to change his mind.</w:t>
      </w:r>
    </w:p>
    <w:p>
      <w:r xmlns:w="http://schemas.openxmlformats.org/wordprocessingml/2006/main">
        <w:t xml:space="preserve">The AP-Kaffna Bisco Championship will start 2006 a week later than usual to prevent the LPGA Tour's first major from getting lost in other major sporting events.</w:t>
      </w:r>
    </w:p>
    <w:p>
      <w:r xmlns:w="http://schemas.openxmlformats.org/wordprocessingml/2006/main">
        <w:t xml:space="preserve">Soldiers evacuated from the Ossetian highlands in the capital Tskhinvali on Thursday to hand over the area to peacekeepers. Georgia says three of its soldiers were killed in earlier fighting, while Ossetian authorities say three civilians were killed...</w:t>
      </w:r>
    </w:p>
    <w:p>
      <w:r xmlns:w="http://schemas.openxmlformats.org/wordprocessingml/2006/main">
        <w:t xml:space="preserve">AP - Ohio authorities are suing Best Buy. Inc. on Thursday accused the electronics retailer of engaging in unfair and deceptive business practices.</w:t>
      </w:r>
    </w:p>
    <w:p>
      <w:r xmlns:w="http://schemas.openxmlformats.org/wordprocessingml/2006/main">
        <w:t xml:space="preserve">Cisco Systems Inc. issued a security advisory warning that some networks using its routers could be vulnerable to denial-of-service attacks. A device running an Internet operating system with Open Shortest Path First (OSPF) enabled...</w:t>
      </w:r>
    </w:p>
    <w:p>
      <w:r xmlns:w="http://schemas.openxmlformats.org/wordprocessingml/2006/main">
        <w:t xml:space="preserve">Great to see this week's #39;s 100m dash is simply the best race ever. For the first time ever, we witnessed four sprints of less than 10 seconds. It would be nice to watch with raised eyebrows instead of frowning ones. it...</w:t>
      </w:r>
    </w:p>
    <w:p>
      <w:r xmlns:w="http://schemas.openxmlformats.org/wordprocessingml/2006/main">
        <w:t xml:space="preserve">Associated Press - Scientists are throwing an array of high-tech sensors into the Hudson River in an attempt to unravel the mysteries of the dark waterway.</w:t>
      </w:r>
    </w:p>
    <w:p>
      <w:r xmlns:w="http://schemas.openxmlformats.org/wordprocessingml/2006/main">
        <w:t xml:space="preserve">Associated Press - This month, a team of scientists will travel 600 miles of the inner waterway to study the impact of cruise ship waste and other pollutants on the waters of southeastern Alaska.</w:t>
      </w:r>
    </w:p>
    <w:p>
      <w:r xmlns:w="http://schemas.openxmlformats.org/wordprocessingml/2006/main">
        <w:t xml:space="preserve">AP - Freed from the burden of trying to be a Ryder Cup team, Stuart Sink looked easy Thursday on marathon day at the NEC Invitational, with his name at the top of the leaderboard.</w:t>
      </w:r>
    </w:p>
    <w:p>
      <w:r xmlns:w="http://schemas.openxmlformats.org/wordprocessingml/2006/main">
        <w:t xml:space="preserve">Russian news agency Interfax quoted Chinese economic officials as saying on Thursday that China was interested in participating in a bid for Yuganskneftegaz, the largest oil-producing subsidiary of Russian oil giant Yukos. this...</w:t>
      </w:r>
    </w:p>
    <w:p>
      <w:r xmlns:w="http://schemas.openxmlformats.org/wordprocessingml/2006/main">
        <w:t xml:space="preserve">Apple has issued a safety recall of 28,000 batteries for its Powerbook laptops, citing potential fire hazards.</w:t>
      </w:r>
    </w:p>
    <w:p>
      <w:r xmlns:w="http://schemas.openxmlformats.org/wordprocessingml/2006/main">
        <w:t xml:space="preserve">Attorney General Jim Petro is suing Best Buy, alleging the electronics retailer engaged in unfair and deceptive business practices.</w:t>
      </w:r>
    </w:p>
    <w:p>
      <w:r xmlns:w="http://schemas.openxmlformats.org/wordprocessingml/2006/main">
        <w:t xml:space="preserve">ATHENS, Aug. 19 (Xinhua) -- Chinese strongman Liu Chunhong broke three world records on Thursday on his way to winning the women's 39th; s 69kg Athens Olympic gold medal, the 4th China Power Sports Competition.</w:t>
      </w:r>
    </w:p>
    <w:p>
      <w:r xmlns:w="http://schemas.openxmlformats.org/wordprocessingml/2006/main">
        <w:t xml:space="preserve">Lindsay Davenport continued her recent dominance, beating Lilia Osterloh 4-6 6-4 6-1 to reach the final eight of the Cincinnati Open.</w:t>
      </w:r>
    </w:p>
    <w:p>
      <w:r xmlns:w="http://schemas.openxmlformats.org/wordprocessingml/2006/main">
        <w:t xml:space="preserve">In a dramatic finale that marks the beginning of scientific research, NASA's Genesis spacecraft will wobble near Earth and jettison a sample return capsule full of solar particles that may finally tell us more about the origin of the solar system information.</w:t>
      </w:r>
    </w:p>
    <w:p>
      <w:r xmlns:w="http://schemas.openxmlformats.org/wordprocessingml/2006/main">
        <w:t xml:space="preserve">Nathan Robertson says there's no reason he and badminton partner Gail Eames can't win the next Olympics.</w:t>
      </w:r>
    </w:p>
    <w:p>
      <w:r xmlns:w="http://schemas.openxmlformats.org/wordprocessingml/2006/main">
        <w:t xml:space="preserve">AFP - The Sudanese government and its foes in a rebel movement in Darfur will hold peace talks on Monday, marking the last chance for a diplomatic solution to the crisis in Africa before the United Nations gets involved.</w:t>
      </w:r>
    </w:p>
    <w:p>
      <w:r xmlns:w="http://schemas.openxmlformats.org/wordprocessingml/2006/main">
        <w:t xml:space="preserve">BAGHDAD (Reuters) - Iraq continued to export oil at a rate of 1 million barrels a day on Friday after an attack on the headquarters of the Southern Oil Company took the sabotage to a new level, an official with the state-owned entity said.</w:t>
      </w:r>
    </w:p>
    <w:p>
      <w:r xmlns:w="http://schemas.openxmlformats.org/wordprocessingml/2006/main">
        <w:t xml:space="preserve">Fewer Americans lined up for initial jobless benefits in New York last week, but analysts said the small drop said little about the current state of the labor market.</w:t>
      </w:r>
    </w:p>
    <w:p>
      <w:r xmlns:w="http://schemas.openxmlformats.org/wordprocessingml/2006/main">
        <w:t xml:space="preserve">Vermont's Republican governor challenged the Bush administration's prescription drug policy in federal court yesterday, marking the first time a state has opted for a legal path in the expanding battle to import goods from Canada.</w:t>
      </w:r>
    </w:p>
    <w:p>
      <w:r xmlns:w="http://schemas.openxmlformats.org/wordprocessingml/2006/main">
        <w:t xml:space="preserve">Manning had a decent debut as a starter, but was eclipsed by Delholm, the No. 1 pick in the NFL draft, who threw a touchdown and ran for another in the No. 39 Carolina Panthers. Last night's 27-20 exhibition was a big win...</w:t>
      </w:r>
    </w:p>
    <w:p>
      <w:r xmlns:w="http://schemas.openxmlformats.org/wordprocessingml/2006/main">
        <w:t xml:space="preserve">11 = 2. Math no #39; nothing more basic, but even 11 would stumped the brightest of the Amazon Piraha tribe.</w:t>
      </w:r>
    </w:p>
    <w:p>
      <w:r xmlns:w="http://schemas.openxmlformats.org/wordprocessingml/2006/main">
        <w:t xml:space="preserve">In a major setback for the music and film industries, a federal appeals court upheld a lower court ruling in the infamous Grokster case, ruling that peer-to-peer services Morpheus and Grokster were not liable for copyright infringement by their users. By Katie Dean.</w:t>
      </w:r>
    </w:p>
    <w:p>
      <w:r xmlns:w="http://schemas.openxmlformats.org/wordprocessingml/2006/main">
        <w:t xml:space="preserve">Ad makers featuring PC users switching to Macs are applying the same strategy to political ads. This time, he will focus on former supporters of President Bush, recruited online, who have switched political allegiances. By Louise Witt.</w:t>
      </w:r>
    </w:p>
    <w:p>
      <w:r xmlns:w="http://schemas.openxmlformats.org/wordprocessingml/2006/main">
        <w:t xml:space="preserve">Xinhuanet, Washington, Aug. 19 (Xinhua) -- Andre Agassi advanced to the quarterfinals of the Washington Open with a 6-4, 6-2 victory over Denmark's Christian Price on Thursday night.</w:t>
      </w:r>
    </w:p>
    <w:p>
      <w:r xmlns:w="http://schemas.openxmlformats.org/wordprocessingml/2006/main">
        <w:t xml:space="preserve">Hollywood producer Saul Zaentz sues 'Lord of the Rings' producers for $20 million in royalties.</w:t>
      </w:r>
    </w:p>
    <w:p>
      <w:r xmlns:w="http://schemas.openxmlformats.org/wordprocessingml/2006/main">
        <w:t xml:space="preserve">Reuters - Some 30,000 Sudanese are the victims of new attacks by Arab militias in Darfur, threatening to cross the border into Chad, the UN refugee agency warned on Friday.</w:t>
      </w:r>
    </w:p>
    <w:p>
      <w:r xmlns:w="http://schemas.openxmlformats.org/wordprocessingml/2006/main">
        <w:t xml:space="preserve">USATODAY.com - Not even Google's (GOOG) stock's first-day surge could quell the debate over the success or failure of the internet search engine's controversial auction.</w:t>
      </w:r>
    </w:p>
    <w:p>
      <w:r xmlns:w="http://schemas.openxmlformats.org/wordprocessingml/2006/main">
        <w:t xml:space="preserve">ATHENS (Reuters) - Carly Patterson surpassed Russian singer Svetlana Khorkina on Thursday to become the first American in 20 years to win the all-around gold medal in women's Olympic gymnastics.</w:t>
      </w:r>
    </w:p>
    <w:p>
      <w:r xmlns:w="http://schemas.openxmlformats.org/wordprocessingml/2006/main">
        <w:t xml:space="preserve">Montana jury orders oil company to pay for gas pipeline leak since 1955; company plans to appeal. NEW YORK (Reuters) - A Montana jury ordered ChevronTexaco, the second largest U.S. oil company, to pay $40.3 million for environmental damage caused by gasoline...</w:t>
      </w:r>
    </w:p>
    <w:p>
      <w:r xmlns:w="http://schemas.openxmlformats.org/wordprocessingml/2006/main">
        <w:t xml:space="preserve">ATHENS - Vanes Martirosyan became the second American to drop out of Olympic boxing, beating Cuba's Lorenzo Aragon 20-11 in a 152-pound welterweight bout on Thursday.</w:t>
      </w:r>
    </w:p>
    <w:p>
      <w:r xmlns:w="http://schemas.openxmlformats.org/wordprocessingml/2006/main">
        <w:t xml:space="preserve">The three-tier index almost doubled expectations, pushing the yen higher and helping the Nikkei beat oil. LONDON (Reuters) - The yen hit a four-week high against the dollar on Friday, as stronger-than-expected data on the Japanese services sector boosted...</w:t>
      </w:r>
    </w:p>
    <w:p>
      <w:r xmlns:w="http://schemas.openxmlformats.org/wordprocessingml/2006/main">
        <w:t xml:space="preserve">On the first day of trading for the stock #39; investors bought, sold, and flipped the stock at a frantic rate, ending up at a price that was more than 100-18% higher than it started. In other words, that's what company #39 is all about; the founders, Sergei Brin and...</w:t>
      </w:r>
    </w:p>
    <w:p>
      <w:r xmlns:w="http://schemas.openxmlformats.org/wordprocessingml/2006/main">
        <w:t xml:space="preserve">Investors took a step back today as Google's much-hyped IPO and oil prices surged to new record highs.</w:t>
      </w:r>
    </w:p>
    <w:p>
      <w:r xmlns:w="http://schemas.openxmlformats.org/wordprocessingml/2006/main">
        <w:t xml:space="preserve">They #39; refer to Ohio as a "battlefield state," which may decide one of two or three presidential elections in November #39. On local TV, the Bush and Kerry commercials run so frequently that it's easy to forget it's Bob Costas actually runs the country.</w:t>
      </w:r>
    </w:p>
    <w:p>
      <w:r xmlns:w="http://schemas.openxmlformats.org/wordprocessingml/2006/main">
        <w:t xml:space="preserve">Knowing that Google AdWords is different from many search engines, to its credit, Google makes it clear that search listings are paid placements. In fact, Google AdWords appears in a separate section at the bottom left of the screen. Google AdWords offers businesses an inexpensive place to advertise products or services to target...</w:t>
      </w:r>
    </w:p>
    <w:p>
      <w:r xmlns:w="http://schemas.openxmlformats.org/wordprocessingml/2006/main">
        <w:t xml:space="preserve">&amp;lt;strong&amp;gt;letter: &amp;lt;/strong&amp;gt; the bulging pouch betrays its secrets</w:t>
      </w:r>
    </w:p>
    <w:p>
      <w:r xmlns:w="http://schemas.openxmlformats.org/wordprocessingml/2006/main">
        <w:t xml:space="preserve">AP - A day after making a waiver request for troubled cornerback Derrick Rose, the Saints made a big switch Wednesday night and released him after missing a scheduled flight to New Orleans. Former Ohio State standout.</w:t>
      </w:r>
    </w:p>
    <w:p>
      <w:r xmlns:w="http://schemas.openxmlformats.org/wordprocessingml/2006/main">
        <w:t xml:space="preserve">Closing factories is never popular, but it's the right thing to do.</w:t>
      </w:r>
    </w:p>
    <w:p>
      <w:r xmlns:w="http://schemas.openxmlformats.org/wordprocessingml/2006/main">
        <w:t xml:space="preserve">The latest data from the U.S. Department of Commerce further confirms what we all suspected: E-commerce sales are on the rise. Not only are there doubts that consumer confidence has increased since last year, but...</w:t>
      </w:r>
    </w:p>
    <w:p>
      <w:r xmlns:w="http://schemas.openxmlformats.org/wordprocessingml/2006/main">
        <w:t xml:space="preserve">ATHENS, GREECE - The family of Frenchman Benoit Peschier won in the rapids, even though Olympic gold medals are new. Peschier rowed his solo kayak aggressively, but went unpunished in both the semi-finals and finals of the faux Olympics...  </w:t>
      </w:r>
    </w:p>
    <w:p>
      <w:r xmlns:w="http://schemas.openxmlformats.org/wordprocessingml/2006/main">
        <w:t xml:space="preserve">Experts have trained unwanted dogs to be super sniffers that can detect drugs or bombs. Now they are focusing on a new threat #151; prostate cancer.</w:t>
      </w:r>
    </w:p>
    <w:p>
      <w:r xmlns:w="http://schemas.openxmlformats.org/wordprocessingml/2006/main">
        <w:t xml:space="preserve">WASHINGTON (Reuters) - The U.S. Food and Drug Administration plans to update antidepressant labels to reflect research showing a link between the drug and teen suicide, according to documents released on Friday, but remains unconvinced about the strength of the link. Be cautious.</w:t>
      </w:r>
    </w:p>
    <w:p>
      <w:r xmlns:w="http://schemas.openxmlformats.org/wordprocessingml/2006/main">
        <w:t xml:space="preserve">United Airlines, which is owned by UAL, will have a 30-day extension to file an exclusive bankruptcy reorganization plan.</w:t>
      </w:r>
    </w:p>
    <w:p>
      <w:r xmlns:w="http://schemas.openxmlformats.org/wordprocessingml/2006/main">
        <w:t xml:space="preserve">Kolcha camp, Sudan (Reuters) - A Sudanese rebel commander in a camp in Darfur told his troops he wanted peace. But just a few hours away, the young people said they were convinced the sultan wanted to drive them out of the land.</w:t>
      </w:r>
    </w:p>
    <w:p>
      <w:r xmlns:w="http://schemas.openxmlformats.org/wordprocessingml/2006/main">
        <w:t xml:space="preserve">AP - Gasoline costs have been falling amid soaring crude oil prices. But don't expect this to last, economists say.</w:t>
      </w:r>
    </w:p>
    <w:p>
      <w:r xmlns:w="http://schemas.openxmlformats.org/wordprocessingml/2006/main">
        <w:t xml:space="preserve">NewsFactor - Amazon.com (NASDAQ: AMZN) has said it will acquire Joyo.com Ltd - a British Virgin Islands company that operates China's largest internet retail site - No. 36 in the US; 75 million .</w:t>
      </w:r>
    </w:p>
    <w:p>
      <w:r xmlns:w="http://schemas.openxmlformats.org/wordprocessingml/2006/main">
        <w:t xml:space="preserve">ATHENS (Reuters) - Michael Phelps, who has won five gold medals in the Olympic pool, said on Friday he would withdraw from Saturday's 4x100m medley relay final to allow teammate Ian Ian Crocker gets a chance to swim.</w:t>
      </w:r>
    </w:p>
    <w:p>
      <w:r xmlns:w="http://schemas.openxmlformats.org/wordprocessingml/2006/main">
        <w:t xml:space="preserve">Reuters - A U.S. appeals court ruled on Friday that Arch Coal Inc. (ACI.N) may continue to bid for the assets of rival Triton Coal Co. LLC, rejected an urgent request from the Federal Trade Commission to block the deal, a spokesman for the agency said.</w:t>
      </w:r>
    </w:p>
    <w:p>
      <w:r xmlns:w="http://schemas.openxmlformats.org/wordprocessingml/2006/main">
        <w:t xml:space="preserve">NEW YORK (Reuters) - U.S. Treasury prices paused on Tuesday after a strong rally for two straight sessions lost momentum, but analysts still see upside given the market's large bear base.</w:t>
      </w:r>
    </w:p>
    <w:p>
      <w:r xmlns:w="http://schemas.openxmlformats.org/wordprocessingml/2006/main">
        <w:t xml:space="preserve">Najaf, Iraq (Reuters) - The Imam Ali mosque in the Iraqi city of Najaf appeared to remain under the control of rebel Shiite fighters early on Saturday, but their leader, fiery cleric Muqtada al-Sadr 's whereabouts are unknown.</w:t>
      </w:r>
    </w:p>
    <w:p>
      <w:r xmlns:w="http://schemas.openxmlformats.org/wordprocessingml/2006/main">
        <w:t xml:space="preserve">LIVERPOOL, England (AP) — Spanish duo Habiy Alonso from Real Sociedad and Luis Garcia from Barcelona signed five-year deals with Liverpool on Friday.</w:t>
      </w:r>
    </w:p>
    <w:p>
      <w:r xmlns:w="http://schemas.openxmlformats.org/wordprocessingml/2006/main">
        <w:t xml:space="preserve">U.S. shipments of plasma TVs more than doubled in the first quarter from last year, according to research firm iSuppli. Prices fell by nearly $1,000 over the same period.</w:t>
      </w:r>
    </w:p>
    <w:p>
      <w:r xmlns:w="http://schemas.openxmlformats.org/wordprocessingml/2006/main">
        <w:t xml:space="preserve">ATHENS - He was behind in the beginning. He was behind on the turn. He was 99.99 meters behind in the 100 meters. His head is behind Ian Crocker's head at the end. Last night, however, Michael Phelps won again -- for the fourth and last time in individual games at these Olympics.</w:t>
      </w:r>
    </w:p>
    <w:p>
      <w:r xmlns:w="http://schemas.openxmlformats.org/wordprocessingml/2006/main">
        <w:t xml:space="preserve">In a report, the research firm painted a bright future for open-source operating systems, claiming that shipments of servers running Linux -- and revenue from those shipments -- will grow substantially over the next five years.</w:t>
      </w:r>
    </w:p>
    <w:p>
      <w:r xmlns:w="http://schemas.openxmlformats.org/wordprocessingml/2006/main">
        <w:t xml:space="preserve">AP - Republicans will have a sure Hollywood star for their convention #151; California Gov. Arnold Schwarzenegger #151; with performers to keep country music fans happy. But they will struggle to match the appeal of the Democratic convention to younger voters led by Ben Affleck.</w:t>
      </w:r>
    </w:p>
    <w:p>
      <w:r xmlns:w="http://schemas.openxmlformats.org/wordprocessingml/2006/main">
        <w:t xml:space="preserve">The white bandanna Mr Berlusconi wore on holiday in Sardinia sparked days of speculation, with Piero Rosati saying the results of the operation would be available within months.</w:t>
      </w:r>
    </w:p>
    <w:p>
      <w:r xmlns:w="http://schemas.openxmlformats.org/wordprocessingml/2006/main">
        <w:t xml:space="preserve">Affected batteries may overheat, creating a fire hazard. Apple has received four reports of these batteries overheating. No injuries were reported.</w:t>
      </w:r>
    </w:p>
    <w:p>
      <w:r xmlns:w="http://schemas.openxmlformats.org/wordprocessingml/2006/main">
        <w:t xml:space="preserve">Samsung Electronics, the world's #39; China's second-largest computer chip maker yesterday said it would invest 25 trillion won (24 billion) in its semiconductor business by 2010 to generate</w:t>
      </w:r>
    </w:p>
    <w:p>
      <w:r xmlns:w="http://schemas.openxmlformats.org/wordprocessingml/2006/main">
        <w:t xml:space="preserve">The European Rosetta mission will sample the comet as it tries to harpoon its surface. A specially designed oven will cook the comet, similar to sniffing for recognizable elements.</w:t>
      </w:r>
    </w:p>
    <w:p>
      <w:r xmlns:w="http://schemas.openxmlformats.org/wordprocessingml/2006/main">
        <w:t xml:space="preserve">Bradley Wiggins won their second Olympic cycling gold medal for Great Britain in two days, winning the Men's No. 39;s 4km individual chase.</w:t>
      </w:r>
    </w:p>
    <w:p>
      <w:r xmlns:w="http://schemas.openxmlformats.org/wordprocessingml/2006/main">
        <w:t xml:space="preserve">Israeli soldiers shot and killed a Palestinian as they approached the security fence between Israel and the Gaza Strip, Israeli military sources said on Saturday.</w:t>
      </w:r>
    </w:p>
    <w:p>
      <w:r xmlns:w="http://schemas.openxmlformats.org/wordprocessingml/2006/main">
        <w:t xml:space="preserve">Najaf, Iraq — Militants loyal to radical Shiite cleric Muqtada al-Sadr continue to control a revered holy site, as clashes erupted in Najaf on Saturday, amid fears of a battle between Shiite leaders. During the quarrel, the solution to the Al-Quds crisis could crumble. Conflict between America...</w:t>
      </w:r>
    </w:p>
    <w:p>
      <w:r xmlns:w="http://schemas.openxmlformats.org/wordprocessingml/2006/main">
        <w:t xml:space="preserve">Tang Gonghong broke a world record in Athens, capturing China's 100th Olympic gold medal since the 1984 Olympics.</w:t>
      </w:r>
    </w:p>
    <w:p>
      <w:r xmlns:w="http://schemas.openxmlformats.org/wordprocessingml/2006/main">
        <w:t xml:space="preserve">The Associated Press - As Sudan's month-end deadline to disarm Darfur's mostly Arab pro-government militias looms, the United Nations and Western powers are in a dilemma as they try to stop the killing in the African nation.</w:t>
      </w:r>
    </w:p>
    <w:p>
      <w:r xmlns:w="http://schemas.openxmlformats.org/wordprocessingml/2006/main">
        <w:t xml:space="preserve">Caracas, Venezuela — Audit results backed the official vote that showed President Hugo Chavez won for the 39th time this month; Venezuela will recall the referendum, the head of the Organization of American States said on Saturday.</w:t>
      </w:r>
    </w:p>
    <w:p>
      <w:r xmlns:w="http://schemas.openxmlformats.org/wordprocessingml/2006/main">
        <w:t xml:space="preserve">NEW YORK (Reuters) - If there were any doubts that we're still living in the age of a stay-at-home economy, the rows of empty seats at the Athens Olympics should help clear those doubts.</w:t>
      </w:r>
    </w:p>
    <w:p>
      <w:r xmlns:w="http://schemas.openxmlformats.org/wordprocessingml/2006/main">
        <w:t xml:space="preserve">AFP - Lithuania beat the United States 94-90 in the Olympic men's basketball preliminaries, the defending champion's fourth defeat in 115 Olympic starts.</w:t>
      </w:r>
    </w:p>
    <w:p>
      <w:r xmlns:w="http://schemas.openxmlformats.org/wordprocessingml/2006/main">
        <w:t xml:space="preserve">AP - The Chicago Bears agreed Saturday to trade wide receiver Marty Booker to the Miami Dolphins in exchange for unsigned Adéwalé O'Ganlaye #151; a source close to the talks says , if the Bears can reach a contract deal with the Pro Bowl defensive end.</w:t>
      </w:r>
    </w:p>
    <w:p>
      <w:r xmlns:w="http://schemas.openxmlformats.org/wordprocessingml/2006/main">
        <w:t xml:space="preserve">OVIE producers are often criticized for seeing original ideas, preferring milk dramas, books, news events, toys and even video games as their scripts.</w:t>
      </w:r>
    </w:p>
    <w:p>
      <w:r xmlns:w="http://schemas.openxmlformats.org/wordprocessingml/2006/main">
        <w:t xml:space="preserve">LONDON (AFP) - Brian Lara says he will assess his future as West Indies captain before deciding to follow his 39th squad;s 10-wicket in fourth Also lost to England in the last Test.</w:t>
      </w:r>
    </w:p>
    <w:p>
      <w:r xmlns:w="http://schemas.openxmlformats.org/wordprocessingml/2006/main">
        <w:t xml:space="preserve">Pakistani troops, backed by artillery and aircraft, yesterday attacked two suspected terrorist hideouts near the rugged Afghan border, killing and wounding some militants, army and security officials said.</w:t>
      </w:r>
    </w:p>
    <w:p>
      <w:r xmlns:w="http://schemas.openxmlformats.org/wordprocessingml/2006/main">
        <w:t xml:space="preserve">Bruce Fleischer had a 7-under 65 to take a three-shot lead after the second round of the Big Hickory Classic in North Carolina.</w:t>
      </w:r>
    </w:p>
    <w:p>
      <w:r xmlns:w="http://schemas.openxmlformats.org/wordprocessingml/2006/main">
        <w:t xml:space="preserve">In old Europe, blinds were installed outside windows to block out heat, pollution, sunlight and noise. They also keep the blinds locked when they are on vacation.</w:t>
      </w:r>
    </w:p>
    <w:p>
      <w:r xmlns:w="http://schemas.openxmlformats.org/wordprocessingml/2006/main">
        <w:t xml:space="preserve">Internet retailer Amazon.com Inc said on Thursday it will acquire Joyo.com Ltd. , which runs some of China's #39; largest retail sites, with approximately 75 million entering China's #39; fast-growing market.</w:t>
      </w:r>
    </w:p>
    <w:p>
      <w:r xmlns:w="http://schemas.openxmlformats.org/wordprocessingml/2006/main">
        <w:t xml:space="preserve">Software developer Salesforce.com Inc. posted a big jump in second-quarter profit after better-than-expected first-quarter revenue as a public company, but investors avoided the stock in late trading</w:t>
      </w:r>
    </w:p>
    <w:p>
      <w:r xmlns:w="http://schemas.openxmlformats.org/wordprocessingml/2006/main">
        <w:t xml:space="preserve">Trainer Allen Jerkens has spent the past week complaining about Saturday's 39th "Social Trials". s Alabama first grade in Saratoga.</w:t>
      </w:r>
    </w:p>
    <w:p>
      <w:r xmlns:w="http://schemas.openxmlformats.org/wordprocessingml/2006/main">
        <w:t xml:space="preserve">Reuters - Belarus' Yulia Nesterenko won women's track and field gold at the Olympics on Saturday, winning the 100-meter title at a venue that has been stripped of many big names due to doping concerns.</w:t>
      </w:r>
    </w:p>
    <w:p>
      <w:r xmlns:w="http://schemas.openxmlformats.org/wordprocessingml/2006/main">
        <w:t xml:space="preserve">When oil prices rise, public interest in alternative energy sources usually increases with it. But logic is clearly fleeing Wall Street.</w:t>
      </w:r>
    </w:p>
    <w:p>
      <w:r xmlns:w="http://schemas.openxmlformats.org/wordprocessingml/2006/main">
        <w:t xml:space="preserve">Barizzito hit four hits in eight innings to lead the AL West-leading Oakland Athletics to a 5-0 victory over the Tampa Bay Devil Rays on Saturday night.</w:t>
      </w:r>
    </w:p>
    <w:p>
      <w:r xmlns:w="http://schemas.openxmlformats.org/wordprocessingml/2006/main">
        <w:t xml:space="preserve">The mainstream Palestinian movement Fatah wants its former West Bank leader, Marwan Barghouti, to withdraw his candidacy for the January 9 presidential election.</w:t>
      </w:r>
    </w:p>
    <w:p>
      <w:r xmlns:w="http://schemas.openxmlformats.org/wordprocessingml/2006/main">
        <w:t xml:space="preserve">A series of grenade explosions rocked opposition rallies in the Bangladeshi capital Dhaka, killing at least 13 people. As leader Sheikh Hasina addressed the crowd, there were seven or eight explosions at the Awami League headquarters.</w:t>
      </w:r>
    </w:p>
    <w:p>
      <w:r xmlns:w="http://schemas.openxmlformats.org/wordprocessingml/2006/main">
        <w:t xml:space="preserve">Belarus #39; Yuliya Nesterenko became the fastest woman to qualify for the 39th place; second round of the Olympic 100m here on Friday.</w:t>
      </w:r>
    </w:p>
    <w:p>
      <w:r xmlns:w="http://schemas.openxmlformats.org/wordprocessingml/2006/main">
        <w:t xml:space="preserve">A bombing of a United Nations election office in Afghanistan injured six police officers, and the United Nations union on Friday called for the withdrawal of staff from the embattled country.</w:t>
      </w:r>
    </w:p>
    <w:p>
      <w:r xmlns:w="http://schemas.openxmlformats.org/wordprocessingml/2006/main">
        <w:t xml:space="preserve">Greek weightlifter Leonidas Sampanis will learn on Sunday whether he will be stripped of his medal.</w:t>
      </w:r>
    </w:p>
    <w:p>
      <w:r xmlns:w="http://schemas.openxmlformats.org/wordprocessingml/2006/main">
        <w:t xml:space="preserve">And on the eighth day, Michael Phelps actually got a break. After swimming about 18 times at the Olympics, Phelps was just a spectator last night watching his teammates have a great week for USA Swimming.</w:t>
      </w:r>
    </w:p>
    <w:p>
      <w:r xmlns:w="http://schemas.openxmlformats.org/wordprocessingml/2006/main">
        <w:t xml:space="preserve">China will spend about $3.4 billion over two to three years laying thousands of miles of pipelines to secure its energy supply amid soaring prices and demand.</w:t>
      </w:r>
    </w:p>
    <w:p>
      <w:r xmlns:w="http://schemas.openxmlformats.org/wordprocessingml/2006/main">
        <w:t xml:space="preserve">Jason Lane had an unusual postgame hitting practice with coach Gary Gatti after his disappointing performance Friday night.</w:t>
      </w:r>
    </w:p>
    <w:p>
      <w:r xmlns:w="http://schemas.openxmlformats.org/wordprocessingml/2006/main">
        <w:t xml:space="preserve">The International Gymnastics Federation suspended three referees yesterday for a mistake in scoring the men's 39;s all-around final, but said the score would not change and that Paul Hamm of the United States would keep his gold.</w:t>
      </w:r>
    </w:p>
    <w:p>
      <w:r xmlns:w="http://schemas.openxmlformats.org/wordprocessingml/2006/main">
        <w:t xml:space="preserve">But in the case of swimming superstars Rowdy Gaines and John Naber, Phelps did more in Athens than Spitz did in Munich in 1972.</w:t>
      </w:r>
    </w:p>
    <w:p>
      <w:r xmlns:w="http://schemas.openxmlformats.org/wordprocessingml/2006/main">
        <w:t xml:space="preserve">AFP - A Jewish social center in central Paris was destroyed by fire overnight in an anti-Semitic arson attack, city authorities said.</w:t>
      </w:r>
    </w:p>
    <w:p>
      <w:r xmlns:w="http://schemas.openxmlformats.org/wordprocessingml/2006/main">
        <w:t xml:space="preserve">Consumer goods maker Colgate-Palmolive said today it will cut about 12 percent of its 37,000-employee workforce and close a third of its global factories as part of a four-year restructuring plan.</w:t>
      </w:r>
    </w:p>
    <w:p>
      <w:r xmlns:w="http://schemas.openxmlformats.org/wordprocessingml/2006/main">
        <w:t xml:space="preserve">Give this guy some credit. Tung Chee-hwa, Hong Kong #39; the embattled chief executive who gets very little from his people these days and is piling up</w:t>
      </w:r>
    </w:p>
    <w:p>
      <w:r xmlns:w="http://schemas.openxmlformats.org/wordprocessingml/2006/main">
        <w:t xml:space="preserve">KABUL (Reuters) - Afghan and U.S.-led forces shot and killed a man and two women on Saturday after a car drove past a checkpoint, a U.S. military statement said.</w:t>
      </w:r>
    </w:p>
    <w:p>
      <w:r xmlns:w="http://schemas.openxmlformats.org/wordprocessingml/2006/main">
        <w:t xml:space="preserve">Like Led Zeppelin #39;s#39;#39;Stairway to Heaven#39;#39;and Lynyrd Skynyrd#39;s#39;#39;Freebird, #39;#39; Frogger and Pong et al Classic video games can bring back an entire era.</w:t>
      </w:r>
    </w:p>
    <w:p>
      <w:r xmlns:w="http://schemas.openxmlformats.org/wordprocessingml/2006/main">
        <w:t xml:space="preserve">American marksman Matt Emmons hit the wrong target with his final shot on Sunday to take an absolute lead in the Olympic 50-meter third-gear rifle event, as China's Jia Zhanbo also won gold.</w:t>
      </w:r>
    </w:p>
    <w:p>
      <w:r xmlns:w="http://schemas.openxmlformats.org/wordprocessingml/2006/main">
        <w:t xml:space="preserve">Oil prices look set to grab the headlines as analysts predict that its record run is likely to continue.</w:t>
      </w:r>
    </w:p>
    <w:p>
      <w:r xmlns:w="http://schemas.openxmlformats.org/wordprocessingml/2006/main">
        <w:t xml:space="preserve">Associated Press - Russian President Vladimir Putin made an unannounced visit to Chechnya on Sunday, laying flowers at the grave of the assassinated president of the war-torn region a week before the election of a new leader.</w:t>
      </w:r>
    </w:p>
    <w:p>
      <w:r xmlns:w="http://schemas.openxmlformats.org/wordprocessingml/2006/main">
        <w:t xml:space="preserve">ATHENS, GREECE -- Now, the Americans aren't just a dream team -- they're more of a perfect team. Lisa Fernandez threw a 3-pointer on Sunday and Crystal Bustos scored two as the Americans were eliminated for the eighth time in eight days with a 5-0 victory over Australia to take them to gold Battle......</w:t>
      </w:r>
    </w:p>
    <w:p>
      <w:r xmlns:w="http://schemas.openxmlformats.org/wordprocessingml/2006/main">
        <w:t xml:space="preserve">Legendary Real Madrid defender Benito believes Jonathan Woodgate's move to the Santiago Bernabeu will help bring Real Madrid an avalanche of titles.</w:t>
      </w:r>
    </w:p>
    <w:p>
      <w:r xmlns:w="http://schemas.openxmlformats.org/wordprocessingml/2006/main">
        <w:t xml:space="preserve">AFP - A version of Edvard Munch's masterpiece "The Scream" and another famous painting by the great Norwegian artist were stolen from an Oslo museum by armed and hooded robbers, police say.</w:t>
      </w:r>
    </w:p>
    <w:p>
      <w:r xmlns:w="http://schemas.openxmlformats.org/wordprocessingml/2006/main">
        <w:t xml:space="preserve">New Zealand #39;s Sarah Ulmer's gold medal in Women's #39;s Solo pursuit in a new world record time. Ulmer, who finished fourth in Sydney four years ago, beat Australia's #39;s Katie Mactier 24 in three minutes.</w:t>
      </w:r>
    </w:p>
    <w:p>
      <w:r xmlns:w="http://schemas.openxmlformats.org/wordprocessingml/2006/main">
        <w:t xml:space="preserve">Champions Ajax Amsterdam beat NAC Breda 6-2 on Sunday, while Feyenoord struck four points at Willem II Tilburg to regain an early lead in the Dutch top flight.</w:t>
      </w:r>
    </w:p>
    <w:p>
      <w:r xmlns:w="http://schemas.openxmlformats.org/wordprocessingml/2006/main">
        <w:t xml:space="preserve">Europe's environment agency warned Wednesday that rising sea levels, disappearing glaciers in the Alps and more deadly heatwaves are hitting Europeans as a result of global warming.</w:t>
      </w:r>
    </w:p>
    <w:p>
      <w:r xmlns:w="http://schemas.openxmlformats.org/wordprocessingml/2006/main">
        <w:t xml:space="preserve">New Zealand #39; Cycling star Sarah Ulmer broke the world record twice in the space of an hour during a secret training session in France last week.</w:t>
      </w:r>
    </w:p>
    <w:p>
      <w:r xmlns:w="http://schemas.openxmlformats.org/wordprocessingml/2006/main">
        <w:t xml:space="preserve">Arsenal scored three second-half goals in 11 minutes on Sunday to beat Middlesbrough 5-3 to tie a 25-year run of 42 league unbeaten matches in English football's top flight.</w:t>
      </w:r>
    </w:p>
    <w:p>
      <w:r xmlns:w="http://schemas.openxmlformats.org/wordprocessingml/2006/main">
        <w:t xml:space="preserve">AP - High oil prices have been a factor in nearly all U.S. recessions for the past 30 years, and have surged again this year. The higher the price of crude oil, the greater the risk to energy costs, which until recently many believed would be a banner year for the U.S. economy.</w:t>
      </w:r>
    </w:p>
    <w:p>
      <w:r xmlns:w="http://schemas.openxmlformats.org/wordprocessingml/2006/main">
        <w:t xml:space="preserve">Labour members have scheduled two #39; rebels #39; anti-Perez meetings on Sunday, one led by MK Matan Vilnai and the second by MK Binyamin Ben-Eliezer.</w:t>
      </w:r>
    </w:p>
    <w:p>
      <w:r xmlns:w="http://schemas.openxmlformats.org/wordprocessingml/2006/main">
        <w:t xml:space="preserve">AP-Terin Humphrey and Annia Hatch took silver. Courtney Kupetz won the bronze medal. Paul Hamm was angry. The U.S. raised its gymnastics medal count to seven on Sunday night, the most since the U.S. won 16 medals at the boycotted Los Angeles Olympics in 1984. They may not be done.</w:t>
      </w:r>
    </w:p>
    <w:p>
      <w:r xmlns:w="http://schemas.openxmlformats.org/wordprocessingml/2006/main">
        <w:t xml:space="preserve">Summary - (August 22, 2004) NASA #39;s Spirit rover unearths substantial evidence on the slopes of quot; the area once covered by the Columbia Mountains.</w:t>
      </w:r>
    </w:p>
    <w:p>
      <w:r xmlns:w="http://schemas.openxmlformats.org/wordprocessingml/2006/main">
        <w:t xml:space="preserve">ATHENS (Reuters) - American Justin Gatlin roared to win the blue-ribbon Olympic men's 100-meter race from little-known on Sunday, surpassing more standouts in a fierce final opponent.</w:t>
      </w:r>
    </w:p>
    <w:p>
      <w:r xmlns:w="http://schemas.openxmlformats.org/wordprocessingml/2006/main">
        <w:t xml:space="preserve">Japanese stocks fell short of Merrill Lynch's April 39 assessment; David Bowles, chief global strategist at Merrill Lynch, said Japan is "many people's favorite stock market."</w:t>
      </w:r>
    </w:p>
    <w:p>
      <w:r xmlns:w="http://schemas.openxmlformats.org/wordprocessingml/2006/main">
        <w:t xml:space="preserve">Aramis Ramirez hits a three-run homer and Moises Alou also hits a homer as the Chicago Cubs beat the Houston Astros 11-6 on Sunday team, in a tight end to a three-game series between NL central rivals.</w:t>
      </w:r>
    </w:p>
    <w:p>
      <w:r xmlns:w="http://schemas.openxmlformats.org/wordprocessingml/2006/main">
        <w:t xml:space="preserve">HOUSTON (ticker) -- Kerry Wood gets a lot of running support, but no #39; don't hang around long enough to take advantage of it. Wood was ejected for hitting Jeff Kent in the fifth inning as the Cubs outscored the Astros 11-6.</w:t>
      </w:r>
    </w:p>
    <w:p>
      <w:r xmlns:w="http://schemas.openxmlformats.org/wordprocessingml/2006/main">
        <w:t xml:space="preserve">ATHENS (Reuters) - An exhausted Nicolas Massu gave Chile their second at the Olympics with a five-set twist at Mardy Fish on Sunday. gold medals, less than 24 hours after helping Chile to its first gold medal.</w:t>
      </w:r>
    </w:p>
    <w:p>
      <w:r xmlns:w="http://schemas.openxmlformats.org/wordprocessingml/2006/main">
        <w:t xml:space="preserve">A man and two women were shot dead by Afghan and U.S.-led forces after their vehicles passed a checkpoint on Saturday, a U.S. military statement said.</w:t>
      </w:r>
    </w:p>
    <w:p>
      <w:r xmlns:w="http://schemas.openxmlformats.org/wordprocessingml/2006/main">
        <w:t xml:space="preserve">Afghan President Hamid Karzai will visit Pakistan to discuss fighting terrorism and promoting trade.</w:t>
      </w:r>
    </w:p>
    <w:p>
      <w:r xmlns:w="http://schemas.openxmlformats.org/wordprocessingml/2006/main">
        <w:t xml:space="preserve">The plan would give the proposed national director responsibility for intelligence gathering at the CIA and the Pentagon.</w:t>
      </w:r>
    </w:p>
    <w:p>
      <w:r xmlns:w="http://schemas.openxmlformats.org/wordprocessingml/2006/main">
        <w:t xml:space="preserve">Lindsay Davenport of the United States defeated second-seeded Vera Zvonareva 6-3, 6-2 in the final of the US 170,000 WTA Cincinnati Open on Sunday for her fourth straight title.</w:t>
      </w:r>
    </w:p>
    <w:p>
      <w:r xmlns:w="http://schemas.openxmlformats.org/wordprocessingml/2006/main">
        <w:t xml:space="preserve">The coalition in Afghanistan said three people were killed and two others seriously injured when their pickup truck tried to run through a checkpoint in Ghazni province.</w:t>
      </w:r>
    </w:p>
    <w:p>
      <w:r xmlns:w="http://schemas.openxmlformats.org/wordprocessingml/2006/main">
        <w:t xml:space="preserve">Najaf, Iraq (Reuters) - A U.S. AC-130 gunship attacked Shiite militia positions in the Iraqi holy city of Najaf early on Monday, after tanks intensified a nearly three-week siege of a shrine at the center of the insurgency.</w:t>
      </w:r>
    </w:p>
    <w:p>
      <w:r xmlns:w="http://schemas.openxmlformats.org/wordprocessingml/2006/main">
        <w:t xml:space="preserve">Four U.S. soldiers accused of abusing Iraqi prisoners will face pretrial hearings in Germany.</w:t>
      </w:r>
    </w:p>
    <w:p>
      <w:r xmlns:w="http://schemas.openxmlformats.org/wordprocessingml/2006/main">
        <w:t xml:space="preserve">Yesterday's #39;s Olympics took us to the extremes of athletics, endurance events that test the limits of the body, and heavyweight duels, sprints, are in the mind.</w:t>
      </w:r>
    </w:p>
    <w:p>
      <w:r xmlns:w="http://schemas.openxmlformats.org/wordprocessingml/2006/main">
        <w:t xml:space="preserve">Stewart Cink only needed par to turn a five-shot lead into victory after 54 holes, which he did at the NEC Invitational at Firestone yesterday.</w:t>
      </w:r>
    </w:p>
    <w:p>
      <w:r xmlns:w="http://schemas.openxmlformats.org/wordprocessingml/2006/main">
        <w:t xml:space="preserve">New York At first glance, this seems like a simple extension of the standard tools for fighting bad guys. But in fact, wiretapping Internet calls to monitor criminals and terrorists is costly.</w:t>
      </w:r>
    </w:p>
    <w:p>
      <w:r xmlns:w="http://schemas.openxmlformats.org/wordprocessingml/2006/main">
        <w:t xml:space="preserve">AP-Manny Ramirez and David Ortiz hit back-to-back home runs to start the eighth inning Sunday night as the Boston Red Sox beat the Chicago White Sox 6-5 for their sixth win.</w:t>
      </w:r>
    </w:p>
    <w:p>
      <w:r xmlns:w="http://schemas.openxmlformats.org/wordprocessingml/2006/main">
        <w:t xml:space="preserve">Aug. 23, 2004 (TheDeal.com) Problem-plagued Nortel Networks announced plans on Thursday, Aug. 19 to cut another 3,500 jobs and lay off seven senior executives as the company struggles to overhaul personnel.</w:t>
      </w:r>
    </w:p>
    <w:p>
      <w:r xmlns:w="http://schemas.openxmlformats.org/wordprocessingml/2006/main">
        <w:t xml:space="preserve">It can only stay in the air for three minutes, but weighs less than an empty soft drink can — and it can take and transmit photos in flight.</w:t>
      </w:r>
    </w:p>
    <w:p>
      <w:r xmlns:w="http://schemas.openxmlformats.org/wordprocessingml/2006/main">
        <w:t xml:space="preserve">With three weeks to go until the Ryder Cup, American Stuart Cink hopes he can at least silence some of his critics -- if they do.</w:t>
      </w:r>
    </w:p>
    <w:p>
      <w:r xmlns:w="http://schemas.openxmlformats.org/wordprocessingml/2006/main">
        <w:t xml:space="preserve">: A military plane crashed on a mountain in central Venezuela, killing 25 people, including five children, the Air Force rescue team said in a statement.</w:t>
      </w:r>
    </w:p>
    <w:p>
      <w:r xmlns:w="http://schemas.openxmlformats.org/wordprocessingml/2006/main">
        <w:t xml:space="preserve">AFP - The African Union will let Sudan's warring government and rebels negotiate with regional power brokers to stop a deepening humanitarian crisis in Darfur province.</w:t>
      </w:r>
    </w:p>
    <w:p>
      <w:r xmlns:w="http://schemas.openxmlformats.org/wordprocessingml/2006/main">
        <w:t xml:space="preserve">Taiwan is set to vote on plans to halve the number of seats in the island's famously fierce legislature.</w:t>
      </w:r>
    </w:p>
    <w:p>
      <w:r xmlns:w="http://schemas.openxmlformats.org/wordprocessingml/2006/main">
        <w:t xml:space="preserve">TOKYO - Japan #39 ; The benchmark Nikkei briefly recovered to the 11,000 level on Monday morning, driven by broad buying driven by gains in U.S. stocks last Friday.</w:t>
      </w:r>
    </w:p>
    <w:p>
      <w:r xmlns:w="http://schemas.openxmlformats.org/wordprocessingml/2006/main">
        <w:t xml:space="preserve">Hong Kong Financial Secretary Tang Yingnian said that according to the trend of the consumer price index in the past few years, it is believed that Hong Kong has stepped out of the 68-month consumer price deflation cycle.</w:t>
      </w:r>
    </w:p>
    <w:p>
      <w:r xmlns:w="http://schemas.openxmlformats.org/wordprocessingml/2006/main">
        <w:t xml:space="preserve">Of all the products in the world in terms of dollar value, nothing is more traded than oil. Crude oil prices topped $47 a barrel for the first time this week.</w:t>
      </w:r>
    </w:p>
    <w:p>
      <w:r xmlns:w="http://schemas.openxmlformats.org/wordprocessingml/2006/main">
        <w:t xml:space="preserve">Venezuela #39;s President Hugo Chavez has announced that he will no longer recognize the Democratic Coordination Coalition or CD as a coalition of opposition.</w:t>
      </w:r>
    </w:p>
    <w:p>
      <w:r xmlns:w="http://schemas.openxmlformats.org/wordprocessingml/2006/main">
        <w:t xml:space="preserve">Fountain, Colorado. - Dario Franchitti escaped a potentially dangerous maintenance incident to win the IRL #39;s Honda 225 Sunday at Pikes Peak International Speedway.</w:t>
      </w:r>
    </w:p>
    <w:p>
      <w:r xmlns:w="http://schemas.openxmlformats.org/wordprocessingml/2006/main">
        <w:t xml:space="preserve">The Associated Press - The U.S. government reported Tuesday that the productivity of U.S. workers rose at an annual rate of 1.8 percent in the third quarter, the slowest pace in nearly two years.</w:t>
      </w:r>
    </w:p>
    <w:p>
      <w:r xmlns:w="http://schemas.openxmlformats.org/wordprocessingml/2006/main">
        <w:t xml:space="preserve">Favoured Pleasantly Perfect led the way in Race 14 of the Million Pacific Classic in Del Mar yesterday.</w:t>
      </w:r>
    </w:p>
    <w:p>
      <w:r xmlns:w="http://schemas.openxmlformats.org/wordprocessingml/2006/main">
        <w:t xml:space="preserve">U.S. Naval Base Guantanamo Bay, Cuba -- Four suspected al Qaeda fighters will be formally charged with war crimes this week as the U.S. military holds hands for foreign captives taken during the war in Afghanistan and held at a remote U.S. naval base First Legal Hearing. Cuba.</w:t>
      </w:r>
    </w:p>
    <w:p>
      <w:r xmlns:w="http://schemas.openxmlformats.org/wordprocessingml/2006/main">
        <w:t xml:space="preserve">More than 1,000 Maoists launched a violent attack on a regional headquarters in Nepal #39; in the northwestern mountains, angry businessmen gathered in the streets of Kathmandu to protest the severe rebel blockade of the capital, which is now also under siege, officials said on Sunday. hit.</w:t>
      </w:r>
    </w:p>
    <w:p>
      <w:r xmlns:w="http://schemas.openxmlformats.org/wordprocessingml/2006/main">
        <w:t xml:space="preserve">SYDNEY: Foreign Minister Alexander Downer has rejected newspaper claims that the Australian government has repeatedly warned that its support for the Iraq war will hinder the fight against terror.</w:t>
      </w:r>
    </w:p>
    <w:p>
      <w:r xmlns:w="http://schemas.openxmlformats.org/wordprocessingml/2006/main">
        <w:t xml:space="preserve">Paul Hamm needed a new marketing strategy. Either that or he needs a clue. A harmless gesture separates him from American lionization and Korean canonization, and</w:t>
      </w:r>
    </w:p>
    <w:p>
      <w:r xmlns:w="http://schemas.openxmlformats.org/wordprocessingml/2006/main">
        <w:t xml:space="preserve">ATHENS — The preliminaries will be a disaster for American women. The win-hungry Americans ultimately avoided embarrassment, and they ended up playing like gold-medal contenders -- and like a team.</w:t>
      </w:r>
    </w:p>
    <w:p>
      <w:r xmlns:w="http://schemas.openxmlformats.org/wordprocessingml/2006/main">
        <w:t xml:space="preserve">Australian budget airline Virgin Blue announced on Monday that it would raise fuel surcharges on fares from August 26 due to soaring oil prices.</w:t>
      </w:r>
    </w:p>
    <w:p>
      <w:r xmlns:w="http://schemas.openxmlformats.org/wordprocessingml/2006/main">
        <w:t xml:space="preserve">LONDON, Aug. 23 (NEW RATING) - ARM Holdings (ARM.ETR) has agreed to pay approximately $913 million (503.</w:t>
      </w:r>
    </w:p>
    <w:p>
      <w:r xmlns:w="http://schemas.openxmlformats.org/wordprocessingml/2006/main">
        <w:t xml:space="preserve">North Korea says it sees no reason to attend a working-level meeting with the U.S. to prepare for further six-party talks on communist country #39;s nuclear weapons development.</w:t>
      </w:r>
    </w:p>
    <w:p>
      <w:r xmlns:w="http://schemas.openxmlformats.org/wordprocessingml/2006/main">
        <w:t xml:space="preserve">White supremacist Eugene Terreblanche has been detained on suspicion of violating the terms of his parole.</w:t>
      </w:r>
    </w:p>
    <w:p>
      <w:r xmlns:w="http://schemas.openxmlformats.org/wordprocessingml/2006/main">
        <w:t xml:space="preserve">World record holder Paula Radcliffe #39; tearful withdrawal from women #39; Team UK says yesterday's Olympic marathon was not due to injury.</w:t>
      </w:r>
    </w:p>
    <w:p>
      <w:r xmlns:w="http://schemas.openxmlformats.org/wordprocessingml/2006/main">
        <w:t xml:space="preserve">LONDON (Reuters) - The dollar rebounded from recent four-week lows against the euro and the yen on Monday after thin August trading as investors focused on U.S. data and a speech by the Federal Reserve chair later in the week.</w:t>
      </w:r>
    </w:p>
    <w:p>
      <w:r xmlns:w="http://schemas.openxmlformats.org/wordprocessingml/2006/main">
        <w:t xml:space="preserve">New anti-spam technology standards promise to hit spammers where they hurt the most - their wallets. The problem lies in the ability to verify the original source of an email message, which is a major problem.</w:t>
      </w:r>
    </w:p>
    <w:p>
      <w:r xmlns:w="http://schemas.openxmlformats.org/wordprocessingml/2006/main">
        <w:t xml:space="preserve">JERUSALEM, August 23, 2004 - Israel on Monday announced plans to build hundreds of new housing units in the West Bank, following a marked shift in U.S. policy on settlements that Palestinians warned "would derail the peace process."</w:t>
      </w:r>
    </w:p>
    <w:p>
      <w:r xmlns:w="http://schemas.openxmlformats.org/wordprocessingml/2006/main">
        <w:t xml:space="preserve">Employers and workers are confused about the eligibility and classification of the new regulations.</w:t>
      </w:r>
    </w:p>
    <w:p>
      <w:r xmlns:w="http://schemas.openxmlformats.org/wordprocessingml/2006/main">
        <w:t xml:space="preserve">USATODAY.com - Apple's sleek iPod digital music player has brought the company to life, boosting laptop sales during the back-to-school season.</w:t>
      </w:r>
    </w:p>
    <w:p>
      <w:r xmlns:w="http://schemas.openxmlformats.org/wordprocessingml/2006/main">
        <w:t xml:space="preserve">NASA #39; A three-year effort to bring some real stardust back to Earth will come to a dramatic end in September. 8 Hollywood Helicopter Pilots Will Try Aerial Recovery</w:t>
      </w:r>
    </w:p>
    <w:p>
      <w:r xmlns:w="http://schemas.openxmlformats.org/wordprocessingml/2006/main">
        <w:t xml:space="preserve">KABUL, Afghanistan, August 23, 2004 - The defense attorney for one of three Americans accused of torturing more than a dozen Afghan prisoners in a private prison played video Afghanistan #39 in court. previous education</w:t>
      </w:r>
    </w:p>
    <w:p>
      <w:r xmlns:w="http://schemas.openxmlformats.org/wordprocessingml/2006/main">
        <w:t xml:space="preserve">Athens, Greece Athletics coach Trevor Graham has admitted he was the one who sparked the BALCO investigation. Graham said he #39; was the person who anonymously sent the THG syringe to the US Anti-Doping Agency.</w:t>
      </w:r>
    </w:p>
    <w:p>
      <w:r xmlns:w="http://schemas.openxmlformats.org/wordprocessingml/2006/main">
        <w:t xml:space="preserve">Tacoma Rainiers - The Rainiers just missed a perfect week, suffering their only setback on Sunday, Aug. 22, in a 13-6 loss to the Portland Beavers.</w:t>
      </w:r>
    </w:p>
    <w:p>
      <w:r xmlns:w="http://schemas.openxmlformats.org/wordprocessingml/2006/main">
        <w:t xml:space="preserve">Reuters - Southwest Airlines (LUV.N), the largest U.S. discount carrier, said on Monday it would cancel 88 scheduled flights in a bid to boost revenue by freeing planes into more lucrative markets.</w:t>
      </w:r>
    </w:p>
    <w:p>
      <w:r xmlns:w="http://schemas.openxmlformats.org/wordprocessingml/2006/main">
        <w:t xml:space="preserve">A business columnist has resigned from The Seattle Times after admitting to plagiarizing other journalists' work, the paper said.</w:t>
      </w:r>
    </w:p>
    <w:p>
      <w:r xmlns:w="http://schemas.openxmlformats.org/wordprocessingml/2006/main">
        <w:t xml:space="preserve">Strategybusiness concludes that a controversial new book on the strategic value of information technology is flawed -- but it's right.</w:t>
      </w:r>
    </w:p>
    <w:p>
      <w:r xmlns:w="http://schemas.openxmlformats.org/wordprocessingml/2006/main">
        <w:t xml:space="preserve">British students spend around £1.8bn a year on alcohol, almost three times as much as they cough up books, a survey released on Monday showed.</w:t>
      </w:r>
    </w:p>
    <w:p>
      <w:r xmlns:w="http://schemas.openxmlformats.org/wordprocessingml/2006/main">
        <w:t xml:space="preserve">Undergraduates in the city earn an average of over $90 a week, second only to Glasgow, Cambridge and Cardiff. Their hard-earned money is likely to be spent on good looks and socializing</w:t>
      </w:r>
    </w:p>
    <w:p>
      <w:r xmlns:w="http://schemas.openxmlformats.org/wordprocessingml/2006/main">
        <w:t xml:space="preserve">Microsoft's decision to release a major upgrade to its flagship operating system in the same month that hundreds of thousands of students are reporting across college campuses</w:t>
      </w:r>
    </w:p>
    <w:p>
      <w:r xmlns:w="http://schemas.openxmlformats.org/wordprocessingml/2006/main">
        <w:t xml:space="preserve">The latest P4 chips are 18% to 35% cheaper; many other chips are now cheaper too.</w:t>
      </w:r>
    </w:p>
    <w:p>
      <w:r xmlns:w="http://schemas.openxmlformats.org/wordprocessingml/2006/main">
        <w:t xml:space="preserve">Defense contractor Northrop Grumman said on Monday that it received a 10-year, $408 million Army contract to provide Army Corps commanders with simulated combat command training support — an</w:t>
      </w:r>
    </w:p>
    <w:p>
      <w:r xmlns:w="http://schemas.openxmlformats.org/wordprocessingml/2006/main">
        <w:t xml:space="preserve">The U.S. music industry has come a long way in its campaign against people who download music illegally, with courts awarding huge settlements in many cases.</w:t>
      </w:r>
    </w:p>
    <w:p>
      <w:r xmlns:w="http://schemas.openxmlformats.org/wordprocessingml/2006/main">
        <w:t xml:space="preserve">AP - A state judge ruled Monday that the registration period should reopen for the Nov. 2 election in Louisiana's 5th congressional district, with incumbent Rep. Rodney Alexander ahead of the qualifying deadline Minutes to switch to the Republican Party, angering Democrats.</w:t>
      </w:r>
    </w:p>
    <w:p>
      <w:r xmlns:w="http://schemas.openxmlformats.org/wordprocessingml/2006/main">
        <w:t xml:space="preserve">Oil prices have fallen as concerns about supply disruptions pumping out of Iraq eased slightly.</w:t>
      </w:r>
    </w:p>
    <w:p>
      <w:r xmlns:w="http://schemas.openxmlformats.org/wordprocessingml/2006/main">
        <w:t xml:space="preserve">The Israeli government on Monday was accelerating its settlement plans to build hundreds of new homes in the West Bank, helped by a softening of U.S. opposition to new construction projects.</w:t>
      </w:r>
    </w:p>
    <w:p>
      <w:r xmlns:w="http://schemas.openxmlformats.org/wordprocessingml/2006/main">
        <w:t xml:space="preserve">Looking at that juicy steak but worrying about your waistline? Sharp says it has developed a new weight loss microwave that can take some of your worries away.</w:t>
      </w:r>
    </w:p>
    <w:p>
      <w:r xmlns:w="http://schemas.openxmlformats.org/wordprocessingml/2006/main">
        <w:t xml:space="preserve">Online retail sales continue to show significant growth, according to the latest data released by the U.S. Department of Commerce.</w:t>
      </w:r>
    </w:p>
    <w:p>
      <w:r xmlns:w="http://schemas.openxmlformats.org/wordprocessingml/2006/main">
        <w:t xml:space="preserve">Terra Lycos SA launched two search tools on its Lycos US website on Monday, as part of a recently announced strategy focused on services that allow users to connect with others.</w:t>
      </w:r>
    </w:p>
    <w:p>
      <w:r xmlns:w="http://schemas.openxmlformats.org/wordprocessingml/2006/main">
        <w:t xml:space="preserve">Botswana's giant Debswana diamond mining company says it will lay off workers who continue to illegally stop work.</w:t>
      </w:r>
    </w:p>
    <w:p>
      <w:r xmlns:w="http://schemas.openxmlformats.org/wordprocessingml/2006/main">
        <w:t xml:space="preserve">ATHENS, Greece — Americans get a taste of the good old days. They finally faced an opponent they could easily beat, beating Angola 89-53 in the final preliminaries of their Olympic men's basketball tournament on Monday...</w:t>
      </w:r>
    </w:p>
    <w:p>
      <w:r xmlns:w="http://schemas.openxmlformats.org/wordprocessingml/2006/main">
        <w:t xml:space="preserve">Reuters - The former main rebel group during Congo's civil war withdrew from a power-sharing transitional government on Monday, dealing a major blow to the country's already fragile peace process.</w:t>
      </w:r>
    </w:p>
    <w:p>
      <w:r xmlns:w="http://schemas.openxmlformats.org/wordprocessingml/2006/main">
        <w:t xml:space="preserve">Fed up with tech excuses, the FBI now wants carriers to support push-to-talk eavesdropping.</w:t>
      </w:r>
    </w:p>
    <w:p>
      <w:r xmlns:w="http://schemas.openxmlformats.org/wordprocessingml/2006/main">
        <w:t xml:space="preserve">Wi-Fi is taking off thanks to a deal between enterprise Internet service provider iPass and Boeing's Connexion. Under the agreement, iPass #39;s more than 528,000 Wi-Fi enterprise customers will</w:t>
      </w:r>
    </w:p>
    <w:p>
      <w:r xmlns:w="http://schemas.openxmlformats.org/wordprocessingml/2006/main">
        <w:t xml:space="preserve">ATHENS (Reuters) - U.S. 400-meter champion Jeremy Wariner replaced Michael Johnson as the Olympic gold medalist on Monday with a personal best of 44.00 seconds.</w:t>
      </w:r>
    </w:p>
    <w:p>
      <w:r xmlns:w="http://schemas.openxmlformats.org/wordprocessingml/2006/main">
        <w:t xml:space="preserve">Independent observers have confirmed that a random audit of the results of Venezuelan President Hugo Chavez's recall referendum (Sunday, August 15) showed no signs of fraud as claimed by the opposition.</w:t>
      </w:r>
    </w:p>
    <w:p>
      <w:r xmlns:w="http://schemas.openxmlformats.org/wordprocessingml/2006/main">
        <w:t xml:space="preserve">AP - The city gave the Chicago Cubs permission to play at Wrigley Field Monday night after the stadium passed another round of inspections for repair work on its crumbling upper deck.</w:t>
      </w:r>
    </w:p>
    <w:p>
      <w:r xmlns:w="http://schemas.openxmlformats.org/wordprocessingml/2006/main">
        <w:t xml:space="preserve">Philippine President Gloria Arroyo has warned that her country is in a financial crisis. The country faces economic collapse, says a report by University of the Philippines economists</w:t>
      </w:r>
    </w:p>
    <w:p>
      <w:r xmlns:w="http://schemas.openxmlformats.org/wordprocessingml/2006/main">
        <w:t xml:space="preserve">Athens, Greece (Sports.com) - Tim Duncan led the U.S. team's offensive balance with 15 points and 7 rebounds, becoming the 39th U.S. men's basketball team; the Chinese men's basketball team completed the preliminaries with an 89-53 victory over the undefeated Angola.</w:t>
      </w:r>
    </w:p>
    <w:p>
      <w:r xmlns:w="http://schemas.openxmlformats.org/wordprocessingml/2006/main">
        <w:t xml:space="preserve">ATHENS, Greece (Sports.net) - Carly Patterson of the United States, Women's #39; the all-around champion at the Summer Games, captured another silver medal on Monday night's balance beam.</w:t>
      </w:r>
    </w:p>
    <w:p>
      <w:r xmlns:w="http://schemas.openxmlformats.org/wordprocessingml/2006/main">
        <w:t xml:space="preserve">ATHENS, Aug. 23 (Reuters) - American Justin Gatlin roared from a virtual unknown to win the Olympic men's 100-meter blue ribbon yesterday, overtaking defending champion Maurice Green and other more prominent opponents.</w:t>
      </w:r>
    </w:p>
    <w:p>
      <w:r xmlns:w="http://schemas.openxmlformats.org/wordprocessingml/2006/main">
        <w:t xml:space="preserve">AP - Panama recalled its ambassador to Cuba on Monday after the Cuban government threatened to cut ties over a dispute over four anti-Fidel Castro exiles imprisoned in Panama.</w:t>
      </w:r>
    </w:p>
    <w:p>
      <w:r xmlns:w="http://schemas.openxmlformats.org/wordprocessingml/2006/main">
        <w:t xml:space="preserve">BY LAURAN NEERGAARD WASHINGTON (AP) -- Heart disease and diabetes get everyone's attention, but an enlarged waistline also increases the risk of at least nine cancers. And with the obesity epidemic showing no signs of abating, experts say they need to better understand how fat cells fuel cancer growth so they can fight back...</w:t>
      </w:r>
    </w:p>
    <w:p>
      <w:r xmlns:w="http://schemas.openxmlformats.org/wordprocessingml/2006/main">
        <w:t xml:space="preserve">NEW YORK (Reuters) - The percentage of Americans paying their credit card bills on time hit a record high in June and delinquency rates fell to their lowest level in four years, Moody's Investors Service said on Monday.</w:t>
      </w:r>
    </w:p>
    <w:p>
      <w:r xmlns:w="http://schemas.openxmlformats.org/wordprocessingml/2006/main">
        <w:t xml:space="preserve">OTTAWA - A local company says it can help reduce backup times in large data centers, and is growing its business thanks to an alliance with Sun Microsystems Inc.</w:t>
      </w:r>
    </w:p>
    <w:p>
      <w:r xmlns:w="http://schemas.openxmlformats.org/wordprocessingml/2006/main">
        <w:t xml:space="preserve">Microsoft offers businesses another way to prevent Windows XP from automatically updating to critical Service Pack 2 (SP2) upgrades.</w:t>
      </w:r>
    </w:p>
    <w:p>
      <w:r xmlns:w="http://schemas.openxmlformats.org/wordprocessingml/2006/main">
        <w:t xml:space="preserve">The winner smiled, then spit it out. Roaring Favourite broke down and couldn't be #39;finished. Australians consider surrender, stumble, no #39; no regrets.</w:t>
      </w:r>
    </w:p>
    <w:p>
      <w:r xmlns:w="http://schemas.openxmlformats.org/wordprocessingml/2006/main">
        <w:t xml:space="preserve">In Cuba, Panama has threatened to recall its ambassador to Havana if the jailed anti-Castro activist is pardoned.</w:t>
      </w:r>
    </w:p>
    <w:p>
      <w:r xmlns:w="http://schemas.openxmlformats.org/wordprocessingml/2006/main">
        <w:t xml:space="preserve">Network equipment giant Cisco Systems (quote, chart) is buying IP platform specialist P-Cube for $200 million in cash and stock. P-Cube #39;s technology helps telcos, cable operators and ISPs manage</w:t>
      </w:r>
    </w:p>
    <w:p>
      <w:r xmlns:w="http://schemas.openxmlformats.org/wordprocessingml/2006/main">
        <w:t xml:space="preserve">A former Palestinian security minister, who may be key to keeping order in Gaza's rival factions after Israel's withdrawal, held a wall-building meeting with President Yasser Arafat on Monday, officials said.</w:t>
      </w:r>
    </w:p>
    <w:p>
      <w:r xmlns:w="http://schemas.openxmlformats.org/wordprocessingml/2006/main">
        <w:t xml:space="preserve">New rules under the Bush administration to cut overtime eligibility for white-collar workers took effect on Monday amid protests that they would cut pay amid economic uncertainty.</w:t>
      </w:r>
    </w:p>
    <w:p>
      <w:r xmlns:w="http://schemas.openxmlformats.org/wordprocessingml/2006/main">
        <w:t xml:space="preserve">It was the longest match night and the shortest, a miserable night for England #39;s Paula Radcliffe and America's Joy #39; Justin Gatlin.</w:t>
      </w:r>
    </w:p>
    <w:p>
      <w:r xmlns:w="http://schemas.openxmlformats.org/wordprocessingml/2006/main">
        <w:t xml:space="preserve">SAP has landed a $35 million deal to help the U.S. Postal Service overhaul its human resources system. According to sources close to the deal, the agreement includes $21 million in consulting fees, and</w:t>
      </w:r>
    </w:p>
    <w:p>
      <w:r xmlns:w="http://schemas.openxmlformats.org/wordprocessingml/2006/main">
        <w:t xml:space="preserve">Heather O #39; Riley scored in the ninth minute of overtime on Monday to help the U.S. beat World Cup winners Germany 2-1 and secure a place in the 39th on Thursday. s Gold game.</w:t>
      </w:r>
    </w:p>
    <w:p>
      <w:r xmlns:w="http://schemas.openxmlformats.org/wordprocessingml/2006/main">
        <w:t xml:space="preserve">SAN FRANCISCO - Intel Corp has slashed the price of its computer chips by as much as 35%, although analysts said on Monday that the price cuts may have nothing to do with the world's 39th largest inventory bloat. largest chip maker.</w:t>
      </w:r>
    </w:p>
    <w:p>
      <w:r xmlns:w="http://schemas.openxmlformats.org/wordprocessingml/2006/main">
        <w:t xml:space="preserve">The Associated Press - Israel on Monday announced plans to build 500 new homes in the West Bank after a clear U.S. policy shift angered Palestinians. Palestinians oppose all Jewish settlements in the West Bank and Gaza Strip, and they want an independent state on those lands.</w:t>
      </w:r>
    </w:p>
    <w:p>
      <w:r xmlns:w="http://schemas.openxmlformats.org/wordprocessingml/2006/main">
        <w:t xml:space="preserve">TOKYO (Reuters) - The dollar held on to gains from the previous day on Tuesday, supported by a pullback in oil prices and upbeat comments from Federal Reserve officials on the U.S. economy.</w:t>
      </w:r>
    </w:p>
    <w:p>
      <w:r xmlns:w="http://schemas.openxmlformats.org/wordprocessingml/2006/main">
        <w:t xml:space="preserve">The Postal Service, which employs more than one-third of federal civilian employees, chose SAP after years of evaluation.</w:t>
      </w:r>
    </w:p>
    <w:p>
      <w:r xmlns:w="http://schemas.openxmlformats.org/wordprocessingml/2006/main">
        <w:t xml:space="preserve">The false war over the fate of the monastery continues. Along the way, in every way, it's producing predictable results, known blinks and destabilizing nudges.</w:t>
      </w:r>
    </w:p>
    <w:p>
      <w:r xmlns:w="http://schemas.openxmlformats.org/wordprocessingml/2006/main">
        <w:t xml:space="preserve">New overtime rules take effect in the U.S., which the government says will strengthen worker rights, but opponents say it will drastically reduce worker pay.</w:t>
      </w:r>
    </w:p>
    <w:p>
      <w:r xmlns:w="http://schemas.openxmlformats.org/wordprocessingml/2006/main">
        <w:t xml:space="preserve">Scientists in the U.S. have genetically modified mice to run twice as long before exhausting. Researchers say their findings could lead to drugs or genes</w:t>
      </w:r>
    </w:p>
    <w:p>
      <w:r xmlns:w="http://schemas.openxmlformats.org/wordprocessingml/2006/main">
        <w:t xml:space="preserve">Blackhawk wrote "SAS Braathens, the Norwegian arm of Scandinavian airline SAS, will cut Oslo to Geneva and London Gatwick airports as the first step in a planned 10-route cancellation.</w:t>
      </w:r>
    </w:p>
    <w:p>
      <w:r xmlns:w="http://schemas.openxmlformats.org/wordprocessingml/2006/main">
        <w:t xml:space="preserve">Executives of the collapsed CAO Singapore voluntarily handed over their passports to police in Singapore, a spokesman said on Tuesday.</w:t>
      </w:r>
    </w:p>
    <w:p>
      <w:r xmlns:w="http://schemas.openxmlformats.org/wordprocessingml/2006/main">
        <w:t xml:space="preserve">Tony Dickens is stepping down as Northwestern head coach six months after leading the Wildcats to the Maryland 4A men's basketball championship.</w:t>
      </w:r>
    </w:p>
    <w:p>
      <w:r xmlns:w="http://schemas.openxmlformats.org/wordprocessingml/2006/main">
        <w:t xml:space="preserve">TOKYO (Reuters) - The dollar sat idle on Tuesday after rising the previous day, as many investors held off on taking positions ahead of U.S. economic data.</w:t>
      </w:r>
    </w:p>
    <w:p>
      <w:r xmlns:w="http://schemas.openxmlformats.org/wordprocessingml/2006/main">
        <w:t xml:space="preserve">Caracas: Audit last Sunday #39; Venezuela's recall vote to keep President Hugo Chavez in office, election officials say, but finds no evidence of fraud, as opposition parties allege.</w:t>
      </w:r>
    </w:p>
    <w:p>
      <w:r xmlns:w="http://schemas.openxmlformats.org/wordprocessingml/2006/main">
        <w:t xml:space="preserve">The San Diego Chargers finally reached a contract deal with quarterback Philip Rivers last night. Rivers, April's fourth pick #39; agreed to a six-year deal worth about $40 million that includes</w:t>
      </w:r>
    </w:p>
    <w:p>
      <w:r xmlns:w="http://schemas.openxmlformats.org/wordprocessingml/2006/main">
        <w:t xml:space="preserve">NFL #39; His top scoring offense averaged 2 touchdowns per 3 possessions during the preseason. If Kansas City's poor defense plays a role, the Chiefs could do something big.</w:t>
      </w:r>
    </w:p>
    <w:p>
      <w:r xmlns:w="http://schemas.openxmlformats.org/wordprocessingml/2006/main">
        <w:t xml:space="preserve">A Salk Institute study found that a known molecular switch that regulates fat metabolism appears to prevent obesity and turn lab mice into marathon runners.</w:t>
      </w:r>
    </w:p>
    <w:p>
      <w:r xmlns:w="http://schemas.openxmlformats.org/wordprocessingml/2006/main">
        <w:t xml:space="preserve">On Monday, the U.S. softball team completed the Olympic scorched-earth run with a 5-1 victory over 39th-placed Australia. Gold for the third time in a row.</w:t>
      </w:r>
    </w:p>
    <w:p>
      <w:r xmlns:w="http://schemas.openxmlformats.org/wordprocessingml/2006/main">
        <w:t xml:space="preserve">Johnson, New York &amp; Johnson is in advanced talks to acquire Guidant, one of the largest U.S. makers of devices for treating heart and circulatory diseases, according to executives close to the talks.</w:t>
      </w:r>
    </w:p>
    <w:p>
      <w:r xmlns:w="http://schemas.openxmlformats.org/wordprocessingml/2006/main">
        <w:t xml:space="preserve">Troubled Russian energy giant Yukos has warned that it will not produce as much oil this year as expected. It accused bailiffs of draining its bank accounts to pay its potentially devastating tax bill.</w:t>
      </w:r>
    </w:p>
    <w:p>
      <w:r xmlns:w="http://schemas.openxmlformats.org/wordprocessingml/2006/main">
        <w:t xml:space="preserve">ATHENS - Last night, the boos went on for nearly 10 minutes, and Paul Hamm was ready to wait under the bar. "Wow," Hamm told his twin brother, Morgan. "I've never seen this happen before. quot;</w:t>
      </w:r>
    </w:p>
    <w:p>
      <w:r xmlns:w="http://schemas.openxmlformats.org/wordprocessingml/2006/main">
        <w:t xml:space="preserve">WASHINGTON - Hundreds of workers rallied on the steps of the Labor Department yesterday to protest the implementation of new rules they say will cost as many as 6 million Americans their overtime pay. But Bush administration officials, who crafted complex regulations, insisted that more workers would actually be eligible for extra pay under the program, which almost...</w:t>
      </w:r>
    </w:p>
    <w:p>
      <w:r xmlns:w="http://schemas.openxmlformats.org/wordprocessingml/2006/main">
        <w:t xml:space="preserve">A Bosnian Serb general accused of organizing a siege of Sarajevo has pleaded not guilty to war crimes charges.</w:t>
      </w:r>
    </w:p>
    <w:p>
      <w:r xmlns:w="http://schemas.openxmlformats.org/wordprocessingml/2006/main">
        <w:t xml:space="preserve">One thing #39;s always irritating those who don't #39; choose to use Internet Explorer is looking for sites that require IE. This complaint seems to have intensified, and now security concerns are prompting more users to consider IE alternatives.</w:t>
      </w:r>
    </w:p>
    <w:p>
      <w:r xmlns:w="http://schemas.openxmlformats.org/wordprocessingml/2006/main">
        <w:t xml:space="preserve">Site near Iran #39; Leading reformist party thwarted by religious hardliners at Public Morality Police.</w:t>
      </w:r>
    </w:p>
    <w:p>
      <w:r xmlns:w="http://schemas.openxmlformats.org/wordprocessingml/2006/main">
        <w:t xml:space="preserve">No one is better at home against National League hitters than Cubs starter Carlos Zambrano. Zambrano looks like he'll be at his best Monday night at Wrigley Field.</w:t>
      </w:r>
    </w:p>
    <w:p>
      <w:r xmlns:w="http://schemas.openxmlformats.org/wordprocessingml/2006/main">
        <w:t xml:space="preserve">Giottore gathers the Yankees ahead of Monday night #39; with a game at Jacobs Field, a simple message: put aside the struggles of the past week.</w:t>
      </w:r>
    </w:p>
    <w:p>
      <w:r xmlns:w="http://schemas.openxmlformats.org/wordprocessingml/2006/main">
        <w:t xml:space="preserve">Associated Press - Controversy over Democratic presidential candidate John Kerry's Vietnam War record sheds new light on one of the conflict's lesser-known episodes #151; the U.S. "brownwater navy" on the rivers of the Mekong Delta, Action in canals and mangrove swamps.</w:t>
      </w:r>
    </w:p>
    <w:p>
      <w:r xmlns:w="http://schemas.openxmlformats.org/wordprocessingml/2006/main">
        <w:t xml:space="preserve">Reuters - Japan on Tuesday issued a deportation order against former world chess champion Bobby Fischer, who is wanted in the United States for violating sanctions on Yugoslavia, an immigration official said.</w:t>
      </w:r>
    </w:p>
    <w:p>
      <w:r xmlns:w="http://schemas.openxmlformats.org/wordprocessingml/2006/main">
        <w:t xml:space="preserve">SEOUL (Reuters) - North Korea abused President Bush for a second day on Tuesday, calling him a political idiot and human trash and saying six-party talks over Pyongyang's nuclear ambitions appeared doomed.</w:t>
      </w:r>
    </w:p>
    <w:p>
      <w:r xmlns:w="http://schemas.openxmlformats.org/wordprocessingml/2006/main">
        <w:t xml:space="preserve">Kenyan police have dispersed Maasai protesters in the capital seeking the return of leased colonial land.</w:t>
      </w:r>
    </w:p>
    <w:p>
      <w:r xmlns:w="http://schemas.openxmlformats.org/wordprocessingml/2006/main">
        <w:t xml:space="preserve">A team tracing the route of a Victorian Arctic expedition has discovered parts of their 172-year-old ship.</w:t>
      </w:r>
    </w:p>
    <w:p>
      <w:r xmlns:w="http://schemas.openxmlformats.org/wordprocessingml/2006/main">
        <w:t xml:space="preserve">Toy retailer Toys "R" Us reported a second-quarter profit, reversing a year-ago loss. The New Jersey-based group is considering exiting the toy business</w:t>
      </w:r>
    </w:p>
    <w:p>
      <w:r xmlns:w="http://schemas.openxmlformats.org/wordprocessingml/2006/main">
        <w:t xml:space="preserve">Linksys will provide broadband-to-phone adapters and eventually Wi-Fi devices.</w:t>
      </w:r>
    </w:p>
    <w:p>
      <w:r xmlns:w="http://schemas.openxmlformats.org/wordprocessingml/2006/main">
        <w:t xml:space="preserve">PC World-Linksys will provide broadband-to-phone adapters and eventually Wi-Fi devices.</w:t>
      </w:r>
    </w:p>
    <w:p>
      <w:r xmlns:w="http://schemas.openxmlformats.org/wordprocessingml/2006/main">
        <w:t xml:space="preserve">Michigan Royal Oak. - Like any patient, Wanda needs positive reinforcement to struggle through her physical therapy...  </w:t>
      </w:r>
    </w:p>
    <w:p>
      <w:r xmlns:w="http://schemas.openxmlformats.org/wordprocessingml/2006/main">
        <w:t xml:space="preserve">Intel has cut prices across the board as it prepares to launch a new line of processors this fall. Itanium server product line cuts prices by more than 30%, while Intel's #39; fastest business</w:t>
      </w:r>
    </w:p>
    <w:p>
      <w:r xmlns:w="http://schemas.openxmlformats.org/wordprocessingml/2006/main">
        <w:t xml:space="preserve">British Foreign Secretary Jack Straw said Britain did not plan to deploy troops to Darfur in western Sudan, but would provide technical assistance.</w:t>
      </w:r>
    </w:p>
    <w:p>
      <w:r xmlns:w="http://schemas.openxmlformats.org/wordprocessingml/2006/main">
        <w:t xml:space="preserve">US and Iraqi forces engaged militants in Najaf on Tuesday, with Iraqi National Guard troops advancing less than 200 yards from the holy city #39. s Imam Ali shrine compound, where rebels loyal to radical cleric Muqtada al-Sadr have been hiding for weeks.</w:t>
      </w:r>
    </w:p>
    <w:p>
      <w:r xmlns:w="http://schemas.openxmlformats.org/wordprocessingml/2006/main">
        <w:t xml:space="preserve">Everton chairman Bill Ken Wright #39; Goodison Park's plans for the Russian Revolution may have thawed out the cold war with director Paul Gregg.</w:t>
      </w:r>
    </w:p>
    <w:p>
      <w:r xmlns:w="http://schemas.openxmlformats.org/wordprocessingml/2006/main">
        <w:t xml:space="preserve">AP - British Foreign Secretary Jack Straw toured a sprawling desert camp that houses 40,000 displaced people from the troubled western Darfur region, urging the Sudanese government to do more Refugees were able to return home safely.</w:t>
      </w:r>
    </w:p>
    <w:p>
      <w:r xmlns:w="http://schemas.openxmlformats.org/wordprocessingml/2006/main">
        <w:t xml:space="preserve">Japan's biggest-ever takeover battle intensified today as Sumitomo Mitsui sought to disrupt rival expansion plans with a hostile $29 billion takeover of UFJ.</w:t>
      </w:r>
    </w:p>
    <w:p>
      <w:r xmlns:w="http://schemas.openxmlformats.org/wordprocessingml/2006/main">
        <w:t xml:space="preserve">Description: An investigation into the loss of UK #39; last December's Beagle 2 spacecraft suggested the cause could be unusual weather on Mars.</w:t>
      </w:r>
    </w:p>
    <w:p>
      <w:r xmlns:w="http://schemas.openxmlformats.org/wordprocessingml/2006/main">
        <w:t xml:space="preserve">WASHINGTON (Reuters) - America's most-watched footballer, Freddy Adu, barely ignited the league with his skills in his first season.</w:t>
      </w:r>
    </w:p>
    <w:p>
      <w:r xmlns:w="http://schemas.openxmlformats.org/wordprocessingml/2006/main">
        <w:t xml:space="preserve">Sumitomo Mitsui Financial Group Inc on Tuesday offered to buy UFJ Holdings for $29 billion, challenging Mitsubishi Tokyo Financial Group's bid to become the world's 39th-ranked rival. largest bank.</w:t>
      </w:r>
    </w:p>
    <w:p>
      <w:r xmlns:w="http://schemas.openxmlformats.org/wordprocessingml/2006/main">
        <w:t xml:space="preserve">AFP - In a predominantly Roman Catholic country where prostitution is illegal and the church still has a considerable influence on the nation's morals, it's a brave man to engage in sex toy sales.</w:t>
      </w:r>
    </w:p>
    <w:p>
      <w:r xmlns:w="http://schemas.openxmlformats.org/wordprocessingml/2006/main">
        <w:t xml:space="preserve">Hollinger &amp; Company, th #39;e The Toronto-based holding company controlled by notorious media mogul Conrad Black lost an independent director on Tuesday, when the armed forces of Canada's former general #39; Its board of directors resigned.</w:t>
      </w:r>
    </w:p>
    <w:p>
      <w:r xmlns:w="http://schemas.openxmlformats.org/wordprocessingml/2006/main">
        <w:t xml:space="preserve">An Afghan court is following due process in the trial of three U.S. men accused of torture and kidnapping, and the U.S. will have no influence on the sentencing of next week's #39; U.S. officials said Tuesday.</w:t>
      </w:r>
    </w:p>
    <w:p>
      <w:r xmlns:w="http://schemas.openxmlformats.org/wordprocessingml/2006/main">
        <w:t xml:space="preserve">REUTERS - Two rows of evenly spaced mattresses and brightly coloured bedspreads were placed in a grass shed as a smiling nurse in surgical gloves was giving injections to a crying baby held by his mother.</w:t>
      </w:r>
    </w:p>
    <w:p>
      <w:r xmlns:w="http://schemas.openxmlformats.org/wordprocessingml/2006/main">
        <w:t xml:space="preserve">The driver of Osama bin Laden at the Guantanamo Bay naval base in Cuba was formally indicted Tuesday in the first U.S. military court since World War II, appearing at a pretrial hearing where his lawyers challenged the proceedings to be unfair...</w:t>
      </w:r>
    </w:p>
    <w:p>
      <w:r xmlns:w="http://schemas.openxmlformats.org/wordprocessingml/2006/main">
        <w:t xml:space="preserve">NEW YORK - Cisco Systems Inc. is aggressively trying to build its presence in key growth markets, where it ranks No. 39;s using new products and new acquisitions to do so.</w:t>
      </w:r>
    </w:p>
    <w:p>
      <w:r xmlns:w="http://schemas.openxmlformats.org/wordprocessingml/2006/main">
        <w:t xml:space="preserve">Nick Dutoit #39; His wife and stepdaughter are distraught by inability to do anything. His stepdaughter, Marilyse Bezudenhout, was forced to deliver the news that he could be sentenced to death on Monday.</w:t>
      </w:r>
    </w:p>
    <w:p>
      <w:r xmlns:w="http://schemas.openxmlformats.org/wordprocessingml/2006/main">
        <w:t xml:space="preserve">Thousands of disgruntled holidaymakers were stranded at Heathrow on Tuesday after British Airways cancelled dozens of flights due to staff shortages and technical glitches.</w:t>
      </w:r>
    </w:p>
    <w:p>
      <w:r xmlns:w="http://schemas.openxmlformats.org/wordprocessingml/2006/main">
        <w:t xml:space="preserve">A self-proclaimed group "Islamic Army of Iraq" says Italy must withdraw its 3,000 soldiers - otherwise the safety of missing Italian journalists cannot be guaranteed.</w:t>
      </w:r>
    </w:p>
    <w:p>
      <w:r xmlns:w="http://schemas.openxmlformats.org/wordprocessingml/2006/main">
        <w:t xml:space="preserve">ATHENS (Reuters) - Hungarian Olympic discus champion Robert Fazekas will lose his gold medal and be expelled from the Games after violating doping rules, the International Olympic Committee (IOC) said on Tuesday.</w:t>
      </w:r>
    </w:p>
    <w:p>
      <w:r xmlns:w="http://schemas.openxmlformats.org/wordprocessingml/2006/main">
        <w:t xml:space="preserve">San Jose, California. Cisco Systems said it has agreed to acquire P-Cube for 200 million shares and cash to enable the service provider to further control and manage such advanced Internet Protocol services</w:t>
      </w:r>
    </w:p>
    <w:p>
      <w:r xmlns:w="http://schemas.openxmlformats.org/wordprocessingml/2006/main">
        <w:t xml:space="preserve">August 24, 2004 - Cisco Systems yesterday announced a new customer relationship management (CRM) communications connector for Microsoft's CRM products.</w:t>
      </w:r>
    </w:p>
    <w:p>
      <w:r xmlns:w="http://schemas.openxmlformats.org/wordprocessingml/2006/main">
        <w:t xml:space="preserve">Research shows that Dell is not far behind, while Gateway is showing improvement.</w:t>
      </w:r>
    </w:p>
    <w:p>
      <w:r xmlns:w="http://schemas.openxmlformats.org/wordprocessingml/2006/main">
        <w:t xml:space="preserve">August 25, 2004 - Sabre Travel Network responded swiftly to Northwest Airlines #39 yesterday; decision to charge all domestic tickets issued through GDS, countered with its own policy change, and concluded</w:t>
      </w:r>
    </w:p>
    <w:p>
      <w:r xmlns:w="http://schemas.openxmlformats.org/wordprocessingml/2006/main">
        <w:t xml:space="preserve">United Airlines said it could end funding for employee pension plans in what would be the largest default on record for a U.S. company and could lead to a taxpayer-funded bailout rivaling the savings-and-loan fiasco of the 1980s. .</w:t>
      </w:r>
    </w:p>
    <w:p>
      <w:r xmlns:w="http://schemas.openxmlformats.org/wordprocessingml/2006/main">
        <w:t xml:space="preserve">WLAN kit makers Linksys and Netgear have introduced wireless access points for consumers and small businesses with integrated Voice over IP (VoIP) support.</w:t>
      </w:r>
    </w:p>
    <w:p>
      <w:r xmlns:w="http://schemas.openxmlformats.org/wordprocessingml/2006/main">
        <w:t xml:space="preserve">A tiny telescope has discovered a giant planet orbiting a distant star, using technology that could open a new phase of planet discovery, scientists say.</w:t>
      </w:r>
    </w:p>
    <w:p>
      <w:r xmlns:w="http://schemas.openxmlformats.org/wordprocessingml/2006/main">
        <w:t xml:space="preserve">American heavyweight Rulon Gardner lost his Olympic title on Wednesday after he was defeated by Kazakhstan's Georgy Chuchumya in the semifinals of the 120kg Greco-Roman wrestling event.</w:t>
      </w:r>
    </w:p>
    <w:p>
      <w:r xmlns:w="http://schemas.openxmlformats.org/wordprocessingml/2006/main">
        <w:t xml:space="preserve">Reuters - Playboy magazine posted on its website on Tuesday an unpublished portion of its interview with the Google founder, drawing regulators' attention not because of what it revealed, but because of its timing -- right on the internet Search engine highly anticipated ahead of IPO.</w:t>
      </w:r>
    </w:p>
    <w:p>
      <w:r xmlns:w="http://schemas.openxmlformats.org/wordprocessingml/2006/main">
        <w:t xml:space="preserve">Associated Press - Standout receiver Mike Williams is almost certain not to play in the No. 1 Southern California season opener Saturday night as the school's appeal process against the NCAA continues to delay. After that, who knows? USC has applied to the NCAA to phase out the degree and reinstate Williams.</w:t>
      </w:r>
    </w:p>
    <w:p>
      <w:r xmlns:w="http://schemas.openxmlformats.org/wordprocessingml/2006/main">
        <w:t xml:space="preserve">AP - John Kerry traveled to deeply divided Pennsylvania and Wisconsin to tell voters he could offer a better, higher-paying job from the White House than President Bush.</w:t>
      </w:r>
    </w:p>
    <w:p>
      <w:r xmlns:w="http://schemas.openxmlformats.org/wordprocessingml/2006/main">
        <w:t xml:space="preserve">AP - GOP leaders are pushing for a constitutional ban on same-sex marriage on GOP platforms, opening a new point of contention between social conservatives and a large but outspoken faction that is offering a more moderate version of the party's statement of principles. keynote.</w:t>
      </w:r>
    </w:p>
    <w:p>
      <w:r xmlns:w="http://schemas.openxmlformats.org/wordprocessingml/2006/main">
        <w:t xml:space="preserve">AP - One in every three lakes in the United States, and nearly a quarter of the nation's rivers, contain enough pollution that people should limit or avoid eating fish caught there.</w:t>
      </w:r>
    </w:p>
    <w:p>
      <w:r xmlns:w="http://schemas.openxmlformats.org/wordprocessingml/2006/main">
        <w:t xml:space="preserve">NEW YORK - Baseball Commissioner Bud Selig said Monday that if player #39, he would be subject to government intervention on steroid testing; the association refused to change the current rule, which ran for two years.</w:t>
      </w:r>
    </w:p>
    <w:p>
      <w:r xmlns:w="http://schemas.openxmlformats.org/wordprocessingml/2006/main">
        <w:t xml:space="preserve">Reuters - The United Nations Environment Programme said on Tuesday the Arctic Barents Sea is under threat from overfishing, oil and gas exploration and Soviet-era radioactive waste.</w:t>
      </w:r>
    </w:p>
    <w:p>
      <w:r xmlns:w="http://schemas.openxmlformats.org/wordprocessingml/2006/main">
        <w:t xml:space="preserve">Northwest Airlines said it will start charging a $10 fee for issuing tickets at its airport check-in counters.</w:t>
      </w:r>
    </w:p>
    <w:p>
      <w:r xmlns:w="http://schemas.openxmlformats.org/wordprocessingml/2006/main">
        <w:t xml:space="preserve">ATHENS - Four years ago in Sydney, after American gymnasts went without a medal at the Olympics for the first time in 28 years, federation president Bob Colarosi sat down at a table and explained that the turnaround had begun. Women rose from sixth to fourth in the world and men from sixth to fifth in one year. ...</w:t>
      </w:r>
    </w:p>
    <w:p>
      <w:r xmlns:w="http://schemas.openxmlformats.org/wordprocessingml/2006/main">
        <w:t xml:space="preserve">Can you hear him now: Richard Branson, chairman of Virgin Group, said in Hong Kong that his company had set aside $300 million for a mobile phone joint venture in China.</w:t>
      </w:r>
    </w:p>
    <w:p>
      <w:r xmlns:w="http://schemas.openxmlformats.org/wordprocessingml/2006/main">
        <w:t xml:space="preserve">WASHINGTON - Ignorance of prisoner issues by senior U.S. military leaders in Iraq and the Pentagon was a key factor in the Abu Ghraib prison abuse scandal, but there is no evidence they ordered any abuse, an independent panel has concluded...</w:t>
      </w:r>
    </w:p>
    <w:p>
      <w:r xmlns:w="http://schemas.openxmlformats.org/wordprocessingml/2006/main">
        <w:t xml:space="preserve">Battalion-wielding riot police fired tear gas and rounded up dozens of demonstrators during a general strike in Bangladesh on Tuesday to protest a weekend grenade attack at an opposition political rally that killed 20 people and killed several. Hundreds were injured.</w:t>
      </w:r>
    </w:p>
    <w:p>
      <w:r xmlns:w="http://schemas.openxmlformats.org/wordprocessingml/2006/main">
        <w:t xml:space="preserve">Cleveland lost its three-point lead on Tuesday while Derek Jeter homered and stole two ninth-inning bases as New York lost its ninth straight 5-4 Tuesday.</w:t>
      </w:r>
    </w:p>
    <w:p>
      <w:r xmlns:w="http://schemas.openxmlformats.org/wordprocessingml/2006/main">
        <w:t xml:space="preserve">Internosis, the Arlington-based information technology company, plans to move its headquarters to Greenbelt in October. The relocation will bring 170 jobs to Prince George's County.</w:t>
      </w:r>
    </w:p>
    <w:p>
      <w:r xmlns:w="http://schemas.openxmlformats.org/wordprocessingml/2006/main">
        <w:t xml:space="preserve">Security-focused Windows XP updates can be difficult for applications. The guidelines are designed to help professionals "test and mitigate."</w:t>
      </w:r>
    </w:p>
    <w:p>
      <w:r xmlns:w="http://schemas.openxmlformats.org/wordprocessingml/2006/main">
        <w:t xml:space="preserve">A grassroots movement to register young voters makes publishing tools accessible to outsiders.</w:t>
      </w:r>
    </w:p>
    <w:p>
      <w:r xmlns:w="http://schemas.openxmlformats.org/wordprocessingml/2006/main">
        <w:t xml:space="preserve">The PlayStation Portable will be equipped with a sophisticated processor to run games and multimedia shows.</w:t>
      </w:r>
    </w:p>
    <w:p>
      <w:r xmlns:w="http://schemas.openxmlformats.org/wordprocessingml/2006/main">
        <w:t xml:space="preserve">According to the U.S. Customer Satisfaction Index, the PC industry has done a better job satisfying its U.S. customers this year, with better tech support and easier-to-use hardware appearing to make a difference.</w:t>
      </w:r>
    </w:p>
    <w:p>
      <w:r xmlns:w="http://schemas.openxmlformats.org/wordprocessingml/2006/main">
        <w:t xml:space="preserve">The United Nations, through its International Open Source Network (IOSN), will organize its first annual Software Freedom Day on Saturday to educate users in Asia on the benefits of free and open source software (FOSS) and encourage its wider use in the region. .</w:t>
      </w:r>
    </w:p>
    <w:p>
      <w:r xmlns:w="http://schemas.openxmlformats.org/wordprocessingml/2006/main">
        <w:t xml:space="preserve">BY PAUL GEITNER BRUSSELS, BELGIUM (AP) - Software giant Microsoft Corporation (MSFT) and media and entertainment giant Time Warner...</w:t>
      </w:r>
    </w:p>
    <w:p>
      <w:r xmlns:w="http://schemas.openxmlformats.org/wordprocessingml/2006/main">
        <w:t xml:space="preserve">Yesterday, the Abuja peace talks unanimously adopted a four-point draft agenda, an initial step in the quest for lasting peace in the crisis-torn Darfur region of Sudan.</w:t>
      </w:r>
    </w:p>
    <w:p>
      <w:r xmlns:w="http://schemas.openxmlformats.org/wordprocessingml/2006/main">
        <w:t xml:space="preserve">Toronto-Dominion Bank (TD.TO: Quote, Profile, Research) said on Wednesday it was in talks with U.S.-based Banknorth Group (BNK.N: Quote, Profile, Research) about a possible deal, in line with the Bank of Canada . #39; Push</w:t>
      </w:r>
    </w:p>
    <w:p>
      <w:r xmlns:w="http://schemas.openxmlformats.org/wordprocessingml/2006/main">
        <w:t xml:space="preserve">Jamaica#39; The Sri Lankan government on Tuesday announced a $5 million (Jamaica 308 million) plan to provide free internet access to impoverished communities across the island.</w:t>
      </w:r>
    </w:p>
    <w:p>
      <w:r xmlns:w="http://schemas.openxmlformats.org/wordprocessingml/2006/main">
        <w:t xml:space="preserve">It took Tonique Williams-Darling just 49.41 seconds to inscribe her name in the annals of Bahamian history. Williams Darling crosses the finish line</w:t>
      </w:r>
    </w:p>
    <w:p>
      <w:r xmlns:w="http://schemas.openxmlformats.org/wordprocessingml/2006/main">
        <w:t xml:space="preserve">Shares of Indian software services giant Tata Consultancy rose $1.6 billion in its initial public offering, raising $1.2 billion for the company.</w:t>
      </w:r>
    </w:p>
    <w:p>
      <w:r xmlns:w="http://schemas.openxmlformats.org/wordprocessingml/2006/main">
        <w:t xml:space="preserve">Abuja, 25th August, 2004 (dpa) - Rebel groups on Wednesday agreed to participate in peace talks with the Sudanese government in Nigeria's capital Abuja after facing pressure to disarm and imprison them in the country's Camp #39 . s</w:t>
      </w:r>
    </w:p>
    <w:p>
      <w:r xmlns:w="http://schemas.openxmlformats.org/wordprocessingml/2006/main">
        <w:t xml:space="preserve">The decision is a setback for both companies and their plans to acquire digital rights management company ContentGuard.</w:t>
      </w:r>
    </w:p>
    <w:p>
      <w:r xmlns:w="http://schemas.openxmlformats.org/wordprocessingml/2006/main">
        <w:t xml:space="preserve">Austria's Kate Allen won the triathlon with a late climax on Wednesday, over half the field in the final round and beating Australia's Loretta Harrop at the finish line.</w:t>
      </w:r>
    </w:p>
    <w:p>
      <w:r xmlns:w="http://schemas.openxmlformats.org/wordprocessingml/2006/main">
        <w:t xml:space="preserve">Is Google the next Netscape? Drawing a parallel line between Netscape #038; Google, in its battle with Microsoft, makes it necessary to examine the various parallels between the two situations to see if a strategy that worked then is working now.</w:t>
      </w:r>
    </w:p>
    <w:p>
      <w:r xmlns:w="http://schemas.openxmlformats.org/wordprocessingml/2006/main">
        <w:t xml:space="preserve">Protests from seven safety groups prompted GM to pull down a TV ad showing a young boy driving a Corvette sports car so recklessly that it flew into the air, the automaker's officials said.</w:t>
      </w:r>
    </w:p>
    <w:p>
      <w:r xmlns:w="http://schemas.openxmlformats.org/wordprocessingml/2006/main">
        <w:t xml:space="preserve">WASHINGTON — A tiny telescope has discovered a massive planet orbiting a distant star, using technology that could open a new phase of planet discovery.</w:t>
      </w:r>
    </w:p>
    <w:p>
      <w:r xmlns:w="http://schemas.openxmlformats.org/wordprocessingml/2006/main">
        <w:t xml:space="preserve">U.S. Attorney General John Ashcroft is expected to announce dozens of lawsuits against alleged spammers on Thursday after a low-key campaign for the practice in the United States.</w:t>
      </w:r>
    </w:p>
    <w:p>
      <w:r xmlns:w="http://schemas.openxmlformats.org/wordprocessingml/2006/main">
        <w:t xml:space="preserve">DENVER - Just two days before jury selection begins, key DNA evidence tested by defense experts in the Kobe Bryant trait assault case may have been tainted, prosecutors said in court documents released Wednesday. Prosecutors say they found contamination in DNA "control" samples designed to ensure accurate tests...</w:t>
      </w:r>
    </w:p>
    <w:p>
      <w:r xmlns:w="http://schemas.openxmlformats.org/wordprocessingml/2006/main">
        <w:t xml:space="preserve">Poultry producer Sanderson Farms Inc .</w:t>
      </w:r>
    </w:p>
    <w:p>
      <w:r xmlns:w="http://schemas.openxmlformats.org/wordprocessingml/2006/main">
        <w:t xml:space="preserve">ATHENS (Reuters) - Ricardo Santos and Emmanuel Rego beat Spain's Javier Bosma and Pablo Herrera 21-16, 21-15 on Wednesday to win Brazil's first men's Olympic gold medal in beach volleyball.</w:t>
      </w:r>
    </w:p>
    <w:p>
      <w:r xmlns:w="http://schemas.openxmlformats.org/wordprocessingml/2006/main">
        <w:t xml:space="preserve">NTT DoCoMo will release a handset that is compatible with non-Japanese cellular networks and its own 3G (third generation) mobile network early next year.</w:t>
      </w:r>
    </w:p>
    <w:p>
      <w:r xmlns:w="http://schemas.openxmlformats.org/wordprocessingml/2006/main">
        <w:t xml:space="preserve">VoIP (by definition) upstart Vonage has quickly amassed another $105 million from venture capitalists and is looking to Latin America and Asia to accelerate its already blistering growth.</w:t>
      </w:r>
    </w:p>
    <w:p>
      <w:r xmlns:w="http://schemas.openxmlformats.org/wordprocessingml/2006/main">
        <w:t xml:space="preserve">AFP - Afghanistan has a chance for real political legitimacy when voters go to the polls in the country 's first post-Taliban presidential election , the UN 's envoy to the nation said .</w:t>
      </w:r>
    </w:p>
    <w:p>
      <w:r xmlns:w="http://schemas.openxmlformats.org/wordprocessingml/2006/main">
        <w:t xml:space="preserve">DENVER (Reuters) - Prosecutors in the rape of U.S. basketball star Kobe Bryant have questioned the validity of DNA evidence crucial to the defense case, saying the data appears to have been manipulated and may have to be discarded.</w:t>
      </w:r>
    </w:p>
    <w:p>
      <w:r xmlns:w="http://schemas.openxmlformats.org/wordprocessingml/2006/main">
        <w:t xml:space="preserve">Best Software this week rolled out a complete overhaul of its Act contact management software, adding a second version to the product line with more extensibility and advanced features.</w:t>
      </w:r>
    </w:p>
    <w:p>
      <w:r xmlns:w="http://schemas.openxmlformats.org/wordprocessingml/2006/main">
        <w:t xml:space="preserve">Microsoft on Wednesday announced the availability of Microsoft Operations Manager (MOM) 2005 and MOM 2005 Workgroup Edition, new versions of what the company previously called MOM 2005 Express.</w:t>
      </w:r>
    </w:p>
    <w:p>
      <w:r xmlns:w="http://schemas.openxmlformats.org/wordprocessingml/2006/main">
        <w:t xml:space="preserve">Fani Halkia (1980) from Greece cleared the hurdle on the way to winning gold, ahead of fifth-placed Australian Jana Pittman.</w:t>
      </w:r>
    </w:p>
    <w:p>
      <w:r xmlns:w="http://schemas.openxmlformats.org/wordprocessingml/2006/main">
        <w:t xml:space="preserve">ATHENS, Greece - Marion Jones made her virtual debut in Athens, quietly advancing to the long jump final. Allen Johnson got everyone's attention in the stadium for all the wrong reasons…</w:t>
      </w:r>
    </w:p>
    <w:p>
      <w:r xmlns:w="http://schemas.openxmlformats.org/wordprocessingml/2006/main">
        <w:t xml:space="preserve">Ford Motor Co. said on Wednesday it will fix faulty heated seats in 33,000 Focus vehicles, two-thirds of which are sold in Canada.</w:t>
      </w:r>
    </w:p>
    <w:p>
      <w:r xmlns:w="http://schemas.openxmlformats.org/wordprocessingml/2006/main">
        <w:t xml:space="preserve">Server shipments and revenue grew in the second quarter, with lower-cost servers based on Linux or Windows operating systems outpacing their Unix counterparts, according to research firm Gartner Inc.</w:t>
      </w:r>
    </w:p>
    <w:p>
      <w:r xmlns:w="http://schemas.openxmlformats.org/wordprocessingml/2006/main">
        <w:t xml:space="preserve">Attorney General John Ashcroft said U.S. agents raided the homes of five people who allegedly traded hundreds of thousands of songs, movies and other copyrighted material on the Internet.</w:t>
      </w:r>
    </w:p>
    <w:p>
      <w:r xmlns:w="http://schemas.openxmlformats.org/wordprocessingml/2006/main">
        <w:t xml:space="preserve">Reuters - Dell Inc. The world's largest PC maker (DELL.O) is likely to announce an expanded selection of its consumer electronics line in the coming weeks, a retail analyst said on Wednesday.</w:t>
      </w:r>
    </w:p>
    <w:p>
      <w:r xmlns:w="http://schemas.openxmlformats.org/wordprocessingml/2006/main">
        <w:t xml:space="preserve">Quiznos Sub, the third-largest U.S. sandwich chain, said Wednesday it signed a deal to serve PepsiCo. (PEP.N: Quote, Profile, Research) sells drinks at its U.S. locations, ending a 23-year relationship with The Coca-Cola Company.</w:t>
      </w:r>
    </w:p>
    <w:p>
      <w:r xmlns:w="http://schemas.openxmlformats.org/wordprocessingml/2006/main">
        <w:t xml:space="preserve">JERUSALEM: The Israeli army will launch a new weapon designed to keep the Palestinians under the nose - a giant stink bomb. A report in the Maariv daily newspaper on Wednesday said the military,</w:t>
      </w:r>
    </w:p>
    <w:p>
      <w:r xmlns:w="http://schemas.openxmlformats.org/wordprocessingml/2006/main">
        <w:t xml:space="preserve">Northwest Airlines Corp. filed a lawsuit against Sabre Travel Network in U.S. District Court for the District of Minnesota, alleging that Sabre took steps to make it harder for the airline to sell tickets.</w:t>
      </w:r>
    </w:p>
    <w:p>
      <w:r xmlns:w="http://schemas.openxmlformats.org/wordprocessingml/2006/main">
        <w:t xml:space="preserve">Associated Press Curt Anderson</w:t>
      </w:r>
    </w:p>
    <w:p>
      <w:r xmlns:w="http://schemas.openxmlformats.org/wordprocessingml/2006/main">
        <w:t xml:space="preserve">New Delhi, 25 August. - Kuwait has pledged to spare no effort to ensure the safe return of the three Indians taken hostage in Iraq.</w:t>
      </w:r>
    </w:p>
    <w:p>
      <w:r xmlns:w="http://schemas.openxmlformats.org/wordprocessingml/2006/main">
        <w:t xml:space="preserve">Customers will be able to download movie clips, audio and video, interactive multiplayer games, multimedia music tracks and more. One-click viewing" service, as well as access to large email attachments.</w:t>
      </w:r>
    </w:p>
    <w:p>
      <w:r xmlns:w="http://schemas.openxmlformats.org/wordprocessingml/2006/main">
        <w:t xml:space="preserve">The company is upgrading its current support and service plans to attract more mainframe customers.</w:t>
      </w:r>
    </w:p>
    <w:p>
      <w:r xmlns:w="http://schemas.openxmlformats.org/wordprocessingml/2006/main">
        <w:t xml:space="preserve">The FBI has confiscated computers, software and equipment as part of an investigation into the illegal sharing of copyrighted movies, music and games via Internet "peer-to-peer" networks, Attorney General John Ashcroft announced Wednesday.</w:t>
      </w:r>
    </w:p>
    <w:p>
      <w:r xmlns:w="http://schemas.openxmlformats.org/wordprocessingml/2006/main">
        <w:t xml:space="preserve">Wellington (Dow Jones) - New Zealand's #39;s Auckland International Airport Ltd (AIA.NZ) on Thursday posted double-digit annual profit growth, boosted by a surge in passenger travel, and said it expected earnings in fiscal 2005 to reach market consensus.</w:t>
      </w:r>
    </w:p>
    <w:p>
      <w:r xmlns:w="http://schemas.openxmlformats.org/wordprocessingml/2006/main">
        <w:t xml:space="preserve">The Associated Press - Rep. Peter Hoekstra, R-Michigan, was selected Wednesday as chairman of the House Intelligence Committee, which has wrestled with how to make a major overhaul of the nation's intelligence system in an election year.</w:t>
      </w:r>
    </w:p>
    <w:p>
      <w:r xmlns:w="http://schemas.openxmlformats.org/wordprocessingml/2006/main">
        <w:t xml:space="preserve">A Belarusian bank has denied U.S. allegations that it laundered money for former Iraqi leader Saddam Hussein. Infobank said in a statement that it strictly adheres to international agreements related to combating illegal transactions.</w:t>
      </w:r>
    </w:p>
    <w:p>
      <w:r xmlns:w="http://schemas.openxmlformats.org/wordprocessingml/2006/main">
        <w:t xml:space="preserve">Singapore Airlines said on Wednesday it plans to buy up to 31 Boeing long-range 777-300ER planes worth about $7.35 billion.</w:t>
      </w:r>
    </w:p>
    <w:p>
      <w:r xmlns:w="http://schemas.openxmlformats.org/wordprocessingml/2006/main">
        <w:t xml:space="preserve">Worldwide sales of server systems rose 7.7 percent to 11.55 billion units in the second quarter, as demand for information technology remained strong after a three-year slump, market research firm Gartner said in a statement.</w:t>
      </w:r>
    </w:p>
    <w:p>
      <w:r xmlns:w="http://schemas.openxmlformats.org/wordprocessingml/2006/main">
        <w:t xml:space="preserve">After a month-long rally that has repeatedly pushed prices to new highs, the cost of a barrel fell for the fourth day in a row, taking prices 10 times higher than a year earlier.</w:t>
      </w:r>
    </w:p>
    <w:p>
      <w:r xmlns:w="http://schemas.openxmlformats.org/wordprocessingml/2006/main">
        <w:t xml:space="preserve">The Associated Press - Kurt Warner will play quarterback for the New York Giants this week, even as his competition with rookie Eli Manning for the regular-season job continues.</w:t>
      </w:r>
    </w:p>
    <w:p>
      <w:r xmlns:w="http://schemas.openxmlformats.org/wordprocessingml/2006/main">
        <w:t xml:space="preserve">AP-Lawyers pressed Chile's Supreme Court on Wednesday to uphold a lower court ruling stripping retired General Augusto Pinochet of immunity from prosecution, saying the former dictator should be blamed for past human rights abuses Act for justice.</w:t>
      </w:r>
    </w:p>
    <w:p>
      <w:r xmlns:w="http://schemas.openxmlformats.org/wordprocessingml/2006/main">
        <w:t xml:space="preserve">The swift resignation shows that Bush's campaign has repeatedly said it has no ties to the Swift Ship Veterans Organization, eager to put the issue behind it.</w:t>
      </w:r>
    </w:p>
    <w:p>
      <w:r xmlns:w="http://schemas.openxmlformats.org/wordprocessingml/2006/main">
        <w:t xml:space="preserve">Beyond silicon chips, a new semiconductor king is on the horizon. The potential of silicon carbide #39;s (SiC) has been known since 1950 #39;s, but attractive properties also make it difficult to use.</w:t>
      </w:r>
    </w:p>
    <w:p>
      <w:r xmlns:w="http://schemas.openxmlformats.org/wordprocessingml/2006/main">
        <w:t xml:space="preserve">Chicago White Sox owner Jerry Reinsdorf led a team of negotiators from Major League Baseball in a three-hour meeting Wednesday with leaders of the Virginia Ballpark Authority.</w:t>
      </w:r>
    </w:p>
    <w:p>
      <w:r xmlns:w="http://schemas.openxmlformats.org/wordprocessingml/2006/main">
        <w:t xml:space="preserve">REUTERS - David Ortiz hit two home runs in the American League on Wednesday and gave the Boston Red Sox an 11-5 victory over the Toronto Blue Jays in four games.</w:t>
      </w:r>
    </w:p>
    <w:p>
      <w:r xmlns:w="http://schemas.openxmlformats.org/wordprocessingml/2006/main">
        <w:t xml:space="preserve">TORONTO (Reuters) - David Ortiz hit two home runs and drove in four games as the Boston Red Sox beat the Toronto Blue Jays 11-5 in the American League on Wednesday.</w:t>
      </w:r>
    </w:p>
    <w:p>
      <w:r xmlns:w="http://schemas.openxmlformats.org/wordprocessingml/2006/main">
        <w:t xml:space="preserve">AFP - China has warned Singaporean officials not to visit Taiwan again, after Singapore's new leader made a "private and unofficial" visit a few weeks before taking office amid strained relations with Beijing.</w:t>
      </w:r>
    </w:p>
    <w:p>
      <w:r xmlns:w="http://schemas.openxmlformats.org/wordprocessingml/2006/main">
        <w:t xml:space="preserve">Baghdad (Reuters) - Iraq's top Shiite cleric, Grand Ayatollah Ali al-Sistani, on Thursday urged his supporters to gather in Najaf not to enter the battered town until his arrival, a senior aide said. Ruined holy city.</w:t>
      </w:r>
    </w:p>
    <w:p>
      <w:r xmlns:w="http://schemas.openxmlformats.org/wordprocessingml/2006/main">
        <w:t xml:space="preserve">AFP - Organisers are relying on Dutch weather to avoid Saturday's Triangle Cricket Championship final after deciding not to change the schedule to overcome the rain that will affect next month's ICC Championship warm-up matches. Trophy in England.</w:t>
      </w:r>
    </w:p>
    <w:p>
      <w:r xmlns:w="http://schemas.openxmlformats.org/wordprocessingml/2006/main">
        <w:t xml:space="preserve">AFP - Pakistan beat arch-rivals India 3-0 here to secure their place in the top six in men's hockey at the Olympics.</w:t>
      </w:r>
    </w:p>
    <w:p>
      <w:r xmlns:w="http://schemas.openxmlformats.org/wordprocessingml/2006/main">
        <w:t xml:space="preserve">Singapore Airlines Ltd, Asia #39; as the most profitable airline, betting the new planes will help it attract passengers from Emirates and Cathay Pacific.</w:t>
      </w:r>
    </w:p>
    <w:p>
      <w:r xmlns:w="http://schemas.openxmlformats.org/wordprocessingml/2006/main">
        <w:t xml:space="preserve">The government has released a report stating that emissions of carbon dioxide and other heat-trapping gases are the only possible explanation for global warming.</w:t>
      </w:r>
    </w:p>
    <w:p>
      <w:r xmlns:w="http://schemas.openxmlformats.org/wordprocessingml/2006/main">
        <w:t xml:space="preserve">The Associated Press - Independent voters in New Mexico have grown by nearly 20,000 over the past 10 months, an award that has drawn President Bush and rival John Kerry to the state time and time again.</w:t>
      </w:r>
    </w:p>
    <w:p>
      <w:r xmlns:w="http://schemas.openxmlformats.org/wordprocessingml/2006/main">
        <w:t xml:space="preserve">MANNheim, Germany — The charges against a U.S. military policewoman charged in the Abu Ghraib prison abuse scandal were reduced yesterday following a series of pretrial hearings at a U.S. base in Germany.</w:t>
      </w:r>
    </w:p>
    <w:p>
      <w:r xmlns:w="http://schemas.openxmlformats.org/wordprocessingml/2006/main">
        <w:t xml:space="preserve">Snoopy has left the building. Well, almost. MetLife, the insurance giant that advertised for hiring Charlie Brown's dog, is close to finalizing the sale of its State Street research and managed investment arm to BlackRock for about $400 million. Everyone involved will benefit from it.</w:t>
      </w:r>
    </w:p>
    <w:p>
      <w:r xmlns:w="http://schemas.openxmlformats.org/wordprocessingml/2006/main">
        <w:t xml:space="preserve">DETROIT - General Motors said yesterday that it has taken down an ad for a Corvette that showed a young boy driving frantically on a city street after complaints from safety advocates.</w:t>
      </w:r>
    </w:p>
    <w:p>
      <w:r xmlns:w="http://schemas.openxmlformats.org/wordprocessingml/2006/main">
        <w:t xml:space="preserve">Factory orders for high-cost manufactured goods rose by the most in four months in July. Meanwhile, new home sales fell, according to two reports.</w:t>
      </w:r>
    </w:p>
    <w:p>
      <w:r xmlns:w="http://schemas.openxmlformats.org/wordprocessingml/2006/main">
        <w:t xml:space="preserve">Hawaii's #39;s Keck Observatory has confirmed the existence of a Jupiter-sized planet orbiting a distant star, the first planet discovered by a network of astronomers using a telescope no larger than a store-bought telescope.</w:t>
      </w:r>
    </w:p>
    <w:p>
      <w:r xmlns:w="http://schemas.openxmlformats.org/wordprocessingml/2006/main">
        <w:t xml:space="preserve">More than 200 staff at the Department of Work and Pensions have been disciplined for downloading pornography at work.</w:t>
      </w:r>
    </w:p>
    <w:p>
      <w:r xmlns:w="http://schemas.openxmlformats.org/wordprocessingml/2006/main">
        <w:t xml:space="preserve">Come September, Japanese electronics giant Casio Computer will launch the world's #39; smallest digital camera with a zoom lens. Casio #39; The palm-sized Exilim camera is much smaller than others because it uses a ceramic lens for the first time.</w:t>
      </w:r>
    </w:p>
    <w:p>
      <w:r xmlns:w="http://schemas.openxmlformats.org/wordprocessingml/2006/main">
        <w:t xml:space="preserve">Najaf, Iraq (Reuters) - A mortar attack on a crowded mosque in the town of Kufa killed at least 25 people on Thursday as Iraq's most influential Shiite cleric traveled to the nearby holy city of Najaf Trying to end a bloody carnage. Three weeks of uprising.</w:t>
      </w:r>
    </w:p>
    <w:p>
      <w:r xmlns:w="http://schemas.openxmlformats.org/wordprocessingml/2006/main">
        <w:t xml:space="preserve">ATHENS, GREECE - As expected, the USA Basketball had a busy quarterfinal against Spain on Thursday...  </w:t>
      </w:r>
    </w:p>
    <w:p>
      <w:r xmlns:w="http://schemas.openxmlformats.org/wordprocessingml/2006/main">
        <w:t xml:space="preserve">Businesses looking for greater security for a growing number of mobile devices may be interested in the new encryption technology Nokia is deploying in its smartphone products.</w:t>
      </w:r>
    </w:p>
    <w:p>
      <w:r xmlns:w="http://schemas.openxmlformats.org/wordprocessingml/2006/main">
        <w:t xml:space="preserve">The 47-year-old former England boss made his appearance at a press conference to end Wolves' No. 39; a month-long search for Dave Jones' successor.</w:t>
      </w:r>
    </w:p>
    <w:p>
      <w:r xmlns:w="http://schemas.openxmlformats.org/wordprocessingml/2006/main">
        <w:t xml:space="preserve">Microsoft Corp. is starting to ramp up the distribution of a massive security update to its Windows XP operating system, but analysts said they still expect the company to move relatively slowly to avoid widespread outages.</w:t>
      </w:r>
    </w:p>
    <w:p>
      <w:r xmlns:w="http://schemas.openxmlformats.org/wordprocessingml/2006/main">
        <w:t xml:space="preserve">Britain's Chris Draper and Simon Hiscocks won bronze in a tight 49-man final in the Saronic Gulf.</w:t>
      </w:r>
    </w:p>
    <w:p>
      <w:r xmlns:w="http://schemas.openxmlformats.org/wordprocessingml/2006/main">
        <w:t xml:space="preserve">Understanding the Search Engine Model To understand search engines and search engine marketing, you must first understand the search engine model. There are two fundamentally different types of search engine backends: site directories and crawler search engines. A site directory database is built by a person manually entering data about a website. most...</w:t>
      </w:r>
    </w:p>
    <w:p>
      <w:r xmlns:w="http://schemas.openxmlformats.org/wordprocessingml/2006/main">
        <w:t xml:space="preserve">E-Jihad Cyber Attack Today Rumored E-Jihad Attack Happened Today or Is It Just Incitement to Rumours? Yevgeny Kaspersky expressed concern about major attacks on the internet today. Kaspersky is widely quoted as saying there will be a major online attack against Israel...</w:t>
      </w:r>
    </w:p>
    <w:p>
      <w:r xmlns:w="http://schemas.openxmlformats.org/wordprocessingml/2006/main">
        <w:t xml:space="preserve">Reuters - Asian farmers have drilled millions of pump wells in their ever-deep search for water that could drain the continent's underground reserves, a scientific journal warned on Wednesday.</w:t>
      </w:r>
    </w:p>
    <w:p>
      <w:r xmlns:w="http://schemas.openxmlformats.org/wordprocessingml/2006/main">
        <w:t xml:space="preserve">Intel #39; its share of the booming flash memory market jumped 40.8% in the second quarter, according to market research firm iSuppli Corp.</w:t>
      </w:r>
    </w:p>
    <w:p>
      <w:r xmlns:w="http://schemas.openxmlformats.org/wordprocessingml/2006/main">
        <w:t xml:space="preserve">Morocco #39;s Hicham El Guerrouj won the Olympic title in the 1500m in Athens on Tuesday after two failed attempts in Sydney and Atlanta.</w:t>
      </w:r>
    </w:p>
    <w:p>
      <w:r xmlns:w="http://schemas.openxmlformats.org/wordprocessingml/2006/main">
        <w:t xml:space="preserve">Middlesbrough boss Steve McClaren believes Mark Viduka and Jimmy Floyd Hasselbaink can create one of the most dangerous strike partners in the Premier League for Barclays.</w:t>
      </w:r>
    </w:p>
    <w:p>
      <w:r xmlns:w="http://schemas.openxmlformats.org/wordprocessingml/2006/main">
        <w:t xml:space="preserve">Reuters - Iraqis who kidnapped seven employees of a Kuwaiti company said in a video statement on Thursday that they would release the captives once their employers ceased operations in Iraq, Al Arabiya reported.</w:t>
      </w:r>
    </w:p>
    <w:p>
      <w:r xmlns:w="http://schemas.openxmlformats.org/wordprocessingml/2006/main">
        <w:t xml:space="preserve">NEW YORK, Aug. 26 (NEW RATING) -- Leading U.S.-based fixed-income asset manager BlackRock (BLK.NYS) has reportedly agreed to acquire State Street Research &amp; Management, a division of MetLife Inc. division, received $375 million in cash and stock</w:t>
      </w:r>
    </w:p>
    <w:p>
      <w:r xmlns:w="http://schemas.openxmlformats.org/wordprocessingml/2006/main">
        <w:t xml:space="preserve">The new Exilim models include the thinnest versions to date, featuring new ceramic lenses.</w:t>
      </w:r>
    </w:p>
    <w:p>
      <w:r xmlns:w="http://schemas.openxmlformats.org/wordprocessingml/2006/main">
        <w:t xml:space="preserve">AP - As locust swarms threaten crops in some African countries, the United Nations agency called for an increase of $70 million in aid Thursday to prevent the surge from becoming a full-blown plague.</w:t>
      </w:r>
    </w:p>
    <w:p>
      <w:r xmlns:w="http://schemas.openxmlformats.org/wordprocessingml/2006/main">
        <w:t xml:space="preserve">Nepalese tour operators say tourists have cancelled millions of dollars in bookings as rebels block Kathmandu.</w:t>
      </w:r>
    </w:p>
    <w:p>
      <w:r xmlns:w="http://schemas.openxmlformats.org/wordprocessingml/2006/main">
        <w:t xml:space="preserve">Manchester United eased into the Champions League group stage with a comfortable 3-0 win over Dynamo Bucharest at Old Trafford on Wednesday.</w:t>
      </w:r>
    </w:p>
    <w:p>
      <w:r xmlns:w="http://schemas.openxmlformats.org/wordprocessingml/2006/main">
        <w:t xml:space="preserve">Reuters - Intel Corp (INTC.O) said on Thursday it has upgraded the wireless networking capabilities of its Centrino line of laptop chips to allow wider network access and improve security.</w:t>
      </w:r>
    </w:p>
    <w:p>
      <w:r xmlns:w="http://schemas.openxmlformats.org/wordprocessingml/2006/main">
        <w:t xml:space="preserve">Four men accused of planning the killing of Cuban Fidel Castro have been pardoned by the president of Panama.</w:t>
      </w:r>
    </w:p>
    <w:p>
      <w:r xmlns:w="http://schemas.openxmlformats.org/wordprocessingml/2006/main">
        <w:t xml:space="preserve">Chile's Supreme Court has ruled that former dictator General Pinochet should have his immunity from prosecution lifted. Relatives of alleged victims of military regime Operation Condor have filed a lawsuit.</w:t>
      </w:r>
    </w:p>
    <w:p>
      <w:r xmlns:w="http://schemas.openxmlformats.org/wordprocessingml/2006/main">
        <w:t xml:space="preserve">The Associated Press - Goalie Kevin Weeks signed with the New York Rangers on Thursday as they look to unrestricted free agency to compete with Mike Dunham for the No. 1 spot.</w:t>
      </w:r>
    </w:p>
    <w:p>
      <w:r xmlns:w="http://schemas.openxmlformats.org/wordprocessingml/2006/main">
        <w:t xml:space="preserve">NEW YORK - Britney Spears' former backup dancer and current fiancé Kevin Federline could add another title to his resume: co-star. On Wednesday, a Jive Records publicist confirmed that Federline will appear in Spears' upcoming "My Prerogative" video, which will premiere in mid-September...</w:t>
      </w:r>
    </w:p>
    <w:p>
      <w:r xmlns:w="http://schemas.openxmlformats.org/wordprocessingml/2006/main">
        <w:t xml:space="preserve">CHICAGO (CBS.MW) - Discount retailer Dollar General reported a 19% rise in second-quarter earnings, helped by higher sales and lower fees.</w:t>
      </w:r>
    </w:p>
    <w:p>
      <w:r xmlns:w="http://schemas.openxmlformats.org/wordprocessingml/2006/main">
        <w:t xml:space="preserve">Australian Foreign Minister Alexander Downer said a U.S. investigation has dismissed allegations that Australian terror suspect David Hicks was abused while in U.S. custody in Afghanistan and Cuba.</w:t>
      </w:r>
    </w:p>
    <w:p>
      <w:r xmlns:w="http://schemas.openxmlformats.org/wordprocessingml/2006/main">
        <w:t xml:space="preserve">AFP - Radical Islamic cleric Abham al-Zamasri has been detained in London in response to an extradition request from the United States, where he was arrested on suspicion of committing or preparing an act of terrorism on British soil.</w:t>
      </w:r>
    </w:p>
    <w:p>
      <w:r xmlns:w="http://schemas.openxmlformats.org/wordprocessingml/2006/main">
        <w:t xml:space="preserve">Reuters - Sweden's gold medalist Stefan Holm thinks he can jump higher, but scientists say he and other athletes are close to the limit of what they can reach.</w:t>
      </w:r>
    </w:p>
    <w:p>
      <w:r xmlns:w="http://schemas.openxmlformats.org/wordprocessingml/2006/main">
        <w:t xml:space="preserve">(Reuters) - Japan's lucrative U.S. beef market, which has been fractured by concerns over mad cow disease, is likely to remain closed for the rest of the year, U.S. meat industry officials said on Thursday.</w:t>
      </w:r>
    </w:p>
    <w:p>
      <w:r xmlns:w="http://schemas.openxmlformats.org/wordprocessingml/2006/main">
        <w:t xml:space="preserve">The Nigerian government has submitted a $1.5 billion Niger Delta eco-compensation bill to Shell.</w:t>
      </w:r>
    </w:p>
    <w:p>
      <w:r xmlns:w="http://schemas.openxmlformats.org/wordprocessingml/2006/main">
        <w:t xml:space="preserve">Reuters - A Southern Methodist University program for aspiring game developers will offer women-only scholarships as part of attracting more women into the male-dominated video game industry, organizers said on Thursday.</w:t>
      </w:r>
    </w:p>
    <w:p>
      <w:r xmlns:w="http://schemas.openxmlformats.org/wordprocessingml/2006/main">
        <w:t xml:space="preserve">Dell has upgraded its PowerConnect series with the addition of the PowerConnect 5324, a 24-port managed Gigabit Layer 2 switch.</w:t>
      </w:r>
    </w:p>
    <w:p>
      <w:r xmlns:w="http://schemas.openxmlformats.org/wordprocessingml/2006/main">
        <w:t xml:space="preserve">AFP - US authorities have arrested at least 103 suspects and filed 117 criminal charges since June 1 in a bid to crack down on various forms of online fraud, Attorney General John Ashcroft said.</w:t>
      </w:r>
    </w:p>
    <w:p>
      <w:r xmlns:w="http://schemas.openxmlformats.org/wordprocessingml/2006/main">
        <w:t xml:space="preserve">NewsFactor - The Advertising Standards Association, the UK's advertising watchdog group, has found valid complaints against a Microsoft (NASDAQ: MSFT) magazine ad that claimed Linux was more expensive than Windows.</w:t>
      </w:r>
    </w:p>
    <w:p>
      <w:r xmlns:w="http://schemas.openxmlformats.org/wordprocessingml/2006/main">
        <w:t xml:space="preserve">NewsFactor-IBM (NYSE: IBM) said it will acquire Venetica, a privately held company that provides content integration software for unstructured data sources.</w:t>
      </w:r>
    </w:p>
    <w:p>
      <w:r xmlns:w="http://schemas.openxmlformats.org/wordprocessingml/2006/main">
        <w:t xml:space="preserve">Baltimore's James Carter missed a medal by finishing fourth in the final of the 400-meter hurdles today. Felix Sanchez of the Dominican Republic won the gold medal.</w:t>
      </w:r>
    </w:p>
    <w:p>
      <w:r xmlns:w="http://schemas.openxmlformats.org/wordprocessingml/2006/main">
        <w:t xml:space="preserve">The cost of a barrel of oil in London has fallen below $40 as energy prices continue to slide. Brent crude fell to a three-week low of 39 in London.</w:t>
      </w:r>
    </w:p>
    <w:p>
      <w:r xmlns:w="http://schemas.openxmlformats.org/wordprocessingml/2006/main">
        <w:t xml:space="preserve">SAN FRANCISCO (CBS.MW) - TiVo said its second-quarter loss widened from a year earlier due to higher customer acquisition costs. free!</w:t>
      </w:r>
    </w:p>
    <w:p>
      <w:r xmlns:w="http://schemas.openxmlformats.org/wordprocessingml/2006/main">
        <w:t xml:space="preserve">ATHENS - Dwight Phillips of the United States completed a hat-trick of the global long jump title, beating the pitch with his opening leap on Thursday's No. 39 final to win Olympic gold.</w:t>
      </w:r>
    </w:p>
    <w:p>
      <w:r xmlns:w="http://schemas.openxmlformats.org/wordprocessingml/2006/main">
        <w:t xml:space="preserve">Eagle, Colorado. (Reuters) - Jury selection began on Friday in the Kobe Bryant rape case, with hundreds of potential jurors filling out a questionnaire to help determine whether they can testify in a trial involving race, gender and celebrity .</w:t>
      </w:r>
    </w:p>
    <w:p>
      <w:r xmlns:w="http://schemas.openxmlformats.org/wordprocessingml/2006/main">
        <w:t xml:space="preserve">Merck faces a double threat from health insurers and patients #39; lawyers, in a U.S. study that shows its Vioxx arthritis drug carries greater risks than rival drugs.</w:t>
      </w:r>
    </w:p>
    <w:p>
      <w:r xmlns:w="http://schemas.openxmlformats.org/wordprocessingml/2006/main">
        <w:t xml:space="preserve">Reuters - The World Meteorological Organization said on Thursday that while ocean temperature anomalies often herald devastating weather anomalies, fears of a new El Niño phenomenon, which brings extreme weather patterns, are unfounded.</w:t>
      </w:r>
    </w:p>
    <w:p>
      <w:r xmlns:w="http://schemas.openxmlformats.org/wordprocessingml/2006/main">
        <w:t xml:space="preserve">Gongzhong is not like any Tibetan village in Tibet. It is a village in the heart of Epcot at Walt Disney World.</w:t>
      </w:r>
    </w:p>
    <w:p>
      <w:r xmlns:w="http://schemas.openxmlformats.org/wordprocessingml/2006/main">
        <w:t xml:space="preserve">As the U.S. men's #39;s basketball team limps into the Olympic medal round, the focus has been on Team 39; poor outside shooting.</w:t>
      </w:r>
    </w:p>
    <w:p>
      <w:r xmlns:w="http://schemas.openxmlformats.org/wordprocessingml/2006/main">
        <w:t xml:space="preserve">Recreational anglers may be responsible for nearly 25 percent of overfished saltwater species caught off U.S. coasts, a study released Thursday suggests.</w:t>
      </w:r>
    </w:p>
    <w:p>
      <w:r xmlns:w="http://schemas.openxmlformats.org/wordprocessingml/2006/main">
        <w:t xml:space="preserve">Gaza City: Israeli forces destroyed 13 Palestinian homes in an incursion in the southern Gaza Strip town of Rafah on Thursday, Palestinian security sources and witnesses said.</w:t>
      </w:r>
    </w:p>
    <w:p>
      <w:r xmlns:w="http://schemas.openxmlformats.org/wordprocessingml/2006/main">
        <w:t xml:space="preserve">LAGOS - Nigeria#39;s Senate passes resolution calling for Shell #39; Nigerian sector to pay oilfield communities $1.5 billion in pollution compensation, Senate spokesman says.</w:t>
      </w:r>
    </w:p>
    <w:p>
      <w:r xmlns:w="http://schemas.openxmlformats.org/wordprocessingml/2006/main">
        <w:t xml:space="preserve">Two-time U.S. Open champion Retif Goosen grabs a first-round lead with a 6-under 66 while Colin Montgomery has one shot at the BMW Open in Nord Eichenried, Germany The comeback improved his chances in the European Ryder Cup on Thursday.</w:t>
      </w:r>
    </w:p>
    <w:p>
      <w:r xmlns:w="http://schemas.openxmlformats.org/wordprocessingml/2006/main">
        <w:t xml:space="preserve">Former Wimbledon and US Open champion Leighton Hewitt advanced to the quarterfinals of the TD Waterhouse Cup with a 6-1, 6-4 victory over Michael Lodra on Thursday.</w:t>
      </w:r>
    </w:p>
    <w:p>
      <w:r xmlns:w="http://schemas.openxmlformats.org/wordprocessingml/2006/main">
        <w:t xml:space="preserve">The United States won the Olympic Women's Soccer Championship with a 2-1 victory over Brazil in overtime.</w:t>
      </w:r>
    </w:p>
    <w:p>
      <w:r xmlns:w="http://schemas.openxmlformats.org/wordprocessingml/2006/main">
        <w:t xml:space="preserve">Experts say some women with breast cancer are less likely to find their tumors on scans.</w:t>
      </w:r>
    </w:p>
    <w:p>
      <w:r xmlns:w="http://schemas.openxmlformats.org/wordprocessingml/2006/main">
        <w:t xml:space="preserve">GUANTANAMO BAY Naval Base, Cuba, August 26, 2004 - In a dramatic turn, defense attorneys have been silenced, as a Yemeni poet accused of terrorist propaganda argued Thursday that he was representing himself before the United States</w:t>
      </w:r>
    </w:p>
    <w:p>
      <w:r xmlns:w="http://schemas.openxmlformats.org/wordprocessingml/2006/main">
        <w:t xml:space="preserve">Caption: NPR #39;s Steve Inskeep chats with USA TODAY sports columnist Christine Brennan about the latest news on track and field for the Athens Olympics.</w:t>
      </w:r>
    </w:p>
    <w:p>
      <w:r xmlns:w="http://schemas.openxmlformats.org/wordprocessingml/2006/main">
        <w:t xml:space="preserve">The U.S. government on Thursday unveiled plans for a revised computer program that uses personal information to identify airline passengers who may pose a threat to air travel.</w:t>
      </w:r>
    </w:p>
    <w:p>
      <w:r xmlns:w="http://schemas.openxmlformats.org/wordprocessingml/2006/main">
        <w:t xml:space="preserve">Associated Press - Chile's Supreme Court on Thursday stripped General Augusto Pinochet of immunity from prosecution, a ruling that revived hope among his enemies that he could be tried on charges of human rights abuses during his rule.</w:t>
      </w:r>
    </w:p>
    <w:p>
      <w:r xmlns:w="http://schemas.openxmlformats.org/wordprocessingml/2006/main">
        <w:t xml:space="preserve">Detectives have reconstructed the final stages of murdered French student Emily de la Grange.</w:t>
      </w:r>
    </w:p>
    <w:p>
      <w:r xmlns:w="http://schemas.openxmlformats.org/wordprocessingml/2006/main">
        <w:t xml:space="preserve">NEW YORK - President Bush and Sen. John Kerry bowed to the wishes of popular maverick John McCain on Thursday, as the president embraced the Republican senator's legal battle with big-money special interests and the Democratic nominee then canceled an ad. Featuring McCain...</w:t>
      </w:r>
    </w:p>
    <w:p>
      <w:r xmlns:w="http://schemas.openxmlformats.org/wordprocessingml/2006/main">
        <w:t xml:space="preserve">The Thatcher saga took a dramatic turn last night when a key witness in a police investigation went missing, bringing with him a list of the wealthy who allegedly financed a coup attempt in oil-rich Equatorial Guinea.</w:t>
      </w:r>
    </w:p>
    <w:p>
      <w:r xmlns:w="http://schemas.openxmlformats.org/wordprocessingml/2006/main">
        <w:t xml:space="preserve">Oracle President Charles Phillips said Monday that PeopleSoft customers have become more comfortable with the prospect of a merger between the two software companies, even as the proposed deal awaits a key ruling in a Delaware court.</w:t>
      </w:r>
    </w:p>
    <w:p>
      <w:r xmlns:w="http://schemas.openxmlformats.org/wordprocessingml/2006/main">
        <w:t xml:space="preserve">ATHENS - USA #39;s gold medal football players don't just say goodbye; they say hello. "The thing I like," said retired captain Julie Foday, "is that Tarpley and Wambach scored.</w:t>
      </w:r>
    </w:p>
    <w:p>
      <w:r xmlns:w="http://schemas.openxmlformats.org/wordprocessingml/2006/main">
        <w:t xml:space="preserve">New Delhi, August 26: Twelve more truckers were arrested in the capital under the Essential Services Maintenance Act (ESMA), the sixth day of the truckers' strike on Thursday.</w:t>
      </w:r>
    </w:p>
    <w:p>
      <w:r xmlns:w="http://schemas.openxmlformats.org/wordprocessingml/2006/main">
        <w:t xml:space="preserve">DreamWorks SKG, the studio that creates". Shrek #39; #39; Films said yesterday that Helen Hahn will step down as chief operating officer.</w:t>
      </w:r>
    </w:p>
    <w:p>
      <w:r xmlns:w="http://schemas.openxmlformats.org/wordprocessingml/2006/main">
        <w:t xml:space="preserve">The Herald-Tribunes special news section features all the federal, state and local candidates in Tuesday's election in preparation for the primary.</w:t>
      </w:r>
    </w:p>
    <w:p>
      <w:r xmlns:w="http://schemas.openxmlformats.org/wordprocessingml/2006/main">
        <w:t xml:space="preserve">The New York Jets and quarterback Chad Pennington hope to complete the extension by next Wednesday.</w:t>
      </w:r>
    </w:p>
    <w:p>
      <w:r xmlns:w="http://schemas.openxmlformats.org/wordprocessingml/2006/main">
        <w:t xml:space="preserve">REUTERS - Erubiel Durazo's three-run homer in the second inning helped the Oakland Athletics maintain their lead in the American League (AL) West as they beat the shaky Baltimore Orioles 9-4 on Thursday.</w:t>
      </w:r>
    </w:p>
    <w:p>
      <w:r xmlns:w="http://schemas.openxmlformats.org/wordprocessingml/2006/main">
        <w:t xml:space="preserve">NEW YORK (Reuters) - Erubiel Durazo's three-run homer in the second inning helped the Oakland Athletics maintain their lead in the American League (AL) West as they beat the shaky Baltimore Orioles 9-4 on Thursday.</w:t>
      </w:r>
    </w:p>
    <w:p>
      <w:r xmlns:w="http://schemas.openxmlformats.org/wordprocessingml/2006/main">
        <w:t xml:space="preserve">Atlanta's Mike Hampton hit an RBI single as Atlanta extended its lead in the NL East with a 6-4 win over Colorado for the fourth time in a row.</w:t>
      </w:r>
    </w:p>
    <w:p>
      <w:r xmlns:w="http://schemas.openxmlformats.org/wordprocessingml/2006/main">
        <w:t xml:space="preserve">AFP - A group calling itself the Secret Islamic Army (SIA) will release seven hostages it had held for more than a month, once their Kuwaiti company said it would no longer operate in Iraq, the SIA announced.</w:t>
      </w:r>
    </w:p>
    <w:p>
      <w:r xmlns:w="http://schemas.openxmlformats.org/wordprocessingml/2006/main">
        <w:t xml:space="preserve">Najaf, Iraq (Reuters) - Iraqi rebel cleric Muqtada al-Sadr ordered his men inside the Imam Ali mosque in Najaf to lay down their weapons on Friday to join thousands of Shiite pilgrims outside the shrine line of people.</w:t>
      </w:r>
    </w:p>
    <w:p>
      <w:r xmlns:w="http://schemas.openxmlformats.org/wordprocessingml/2006/main">
        <w:t xml:space="preserve">China #39;s Guo Jingjing easily won the women's 39th place; last night's 3-meter springboard, Wu Minxia completed the world's 39th;s diving super ability with 1-2 and won the silver medal.</w:t>
      </w:r>
    </w:p>
    <w:p>
      <w:r xmlns:w="http://schemas.openxmlformats.org/wordprocessingml/2006/main">
        <w:t xml:space="preserve">TAIPEI (Reuters) - Taiwanese rescuers dug up seven bodies from debris in a mountain village hit by a devastating landslide triggered by Typhoon Ayr, but eight remained dead, Taiwanese officials said on Friday. buried.</w:t>
      </w:r>
    </w:p>
    <w:p>
      <w:r xmlns:w="http://schemas.openxmlformats.org/wordprocessingml/2006/main">
        <w:t xml:space="preserve">South Williamsport, Pennsylvania. , Aug. 26 -- Alan Camarillo #39 ; The first home run of the series was perfect timing for Mexico. Camarillo hit a three-run homer in the 10th inning Thursday to push Mexico's Guadalupe into</w:t>
      </w:r>
    </w:p>
    <w:p>
      <w:r xmlns:w="http://schemas.openxmlformats.org/wordprocessingml/2006/main">
        <w:t xml:space="preserve">JERUSALEM - Israel's army yesterday blocked Gaza's main road after firing rockets into Israeli towns and troops demolished houses in a refugee camp on the Egyptian border, heralding more unrest after Israel's #39;s announced plans to withdraw next year</w:t>
      </w:r>
    </w:p>
    <w:p>
      <w:r xmlns:w="http://schemas.openxmlformats.org/wordprocessingml/2006/main">
        <w:t xml:space="preserve">SAN FRANCISCO (CBS.MW) -- Berkshire Hathaway Vice Chairman Charles Munger and his wife Nancy Munger donated $43.5 million on Thursday to Stanford University and its law school.</w:t>
      </w:r>
    </w:p>
    <w:p>
      <w:r xmlns:w="http://schemas.openxmlformats.org/wordprocessingml/2006/main">
        <w:t xml:space="preserve">The world breathes a sigh of relief when the Greeks keep their promise to deliver something #39; the best sports venues for the Athens Olympics.</w:t>
      </w:r>
    </w:p>
    <w:p>
      <w:r xmlns:w="http://schemas.openxmlformats.org/wordprocessingml/2006/main">
        <w:t xml:space="preserve">PC World-First TVs, new printers, long-lasting inks and projectors are aimed primarily at living rooms and offices.</w:t>
      </w:r>
    </w:p>
    <w:p>
      <w:r xmlns:w="http://schemas.openxmlformats.org/wordprocessingml/2006/main">
        <w:t xml:space="preserve">AP President George W. Bush enters the final stages of preparations for the Republican National Convention on his campaign calendar in key states due in November.</w:t>
      </w:r>
    </w:p>
    <w:p>
      <w:r xmlns:w="http://schemas.openxmlformats.org/wordprocessingml/2006/main">
        <w:t xml:space="preserve">Lincoln, Nebraska. -- Carly Simon got it right a generation ago. AN-TI-CI-PA-TION. She's not singing about college football, but in America's heartland, the anticipation is huge as the Husker Nation prepares for the new season.</w:t>
      </w:r>
    </w:p>
    <w:p>
      <w:r xmlns:w="http://schemas.openxmlformats.org/wordprocessingml/2006/main">
        <w:t xml:space="preserve">Project Da Vinci, a Toronto-based group that plans to launch a homemade crewed spacecraft in October, is having trouble getting the paperwork ready. Canadian regulators are cautious about approving the launch. Then there's the matter of finding insurance. by Dan Blake.</w:t>
      </w:r>
    </w:p>
    <w:p>
      <w:r xmlns:w="http://schemas.openxmlformats.org/wordprocessingml/2006/main">
        <w:t xml:space="preserve">Santo Domingo, Dominican Republic — When Sandro Batista severely fractured both legs and an arm when he crashed his banana truck into a tree in April, he plastic surgeon sent his sister to go shopping.</w:t>
      </w:r>
    </w:p>
    <w:p>
      <w:r xmlns:w="http://schemas.openxmlformats.org/wordprocessingml/2006/main">
        <w:t xml:space="preserve">PC giant Hewlett-Packard is diving deeper than ever into consumer electronics with its fall lineup -- so if you hear "HP TV" and "HDTV" at the same time when shopping for your next TV, please Don't be surprised.</w:t>
      </w:r>
    </w:p>
    <w:p>
      <w:r xmlns:w="http://schemas.openxmlformats.org/wordprocessingml/2006/main">
        <w:t xml:space="preserve">Customers of Sprint Corp. and SBC Communications Inc. will be able to more easily use the companies' wireless Internet connections under the reciprocal agreement announced Friday.</w:t>
      </w:r>
    </w:p>
    <w:p>
      <w:r xmlns:w="http://schemas.openxmlformats.org/wordprocessingml/2006/main">
        <w:t xml:space="preserve">NEW YORK (Reuters) - U.S. stock futures were little changed on Friday as investors awaited key economic data that could determine the market’s early direction.</w:t>
      </w:r>
    </w:p>
    <w:p>
      <w:r xmlns:w="http://schemas.openxmlformats.org/wordprocessingml/2006/main">
        <w:t xml:space="preserve">LONDON, August 27 (new rating) - Belgian brewing giant Interbrew SA (ITK.ETR) has received approval from its shareholders for its proposed acquisition of Brazilian brewer AmBev.</w:t>
      </w:r>
    </w:p>
    <w:p>
      <w:r xmlns:w="http://schemas.openxmlformats.org/wordprocessingml/2006/main">
        <w:t xml:space="preserve">Thai Airways has agreed to buy six Airbus A380s, becoming the 13th airline to order new planes. Super Jumbo," the European plane maker said on Friday.</w:t>
      </w:r>
    </w:p>
    <w:p>
      <w:r xmlns:w="http://schemas.openxmlformats.org/wordprocessingml/2006/main">
        <w:t xml:space="preserve">MUNICH (Reuters) - Sweden's Fredrik Jacobson shot a stunning 7-under 65 in the second round of the BMW International Open on Friday. Compete for the final spot in the Ryder Cup at a par 7.</w:t>
      </w:r>
    </w:p>
    <w:p>
      <w:r xmlns:w="http://schemas.openxmlformats.org/wordprocessingml/2006/main">
        <w:t xml:space="preserve">Russian oil giant Sibneft today rejected any suggestion of a conflict of interest between Chelsea and CSKA Moscow, who will meet in the Champions League.</w:t>
      </w:r>
    </w:p>
    <w:p>
      <w:r xmlns:w="http://schemas.openxmlformats.org/wordprocessingml/2006/main">
        <w:t xml:space="preserve">Sara Leitch Brunswick, Maine (AP) — Astronauts go through years of training before liftoff. They learn to operate a space shuttle, conduct experiments in zero gravity, and eat bugs when necessary...</w:t>
      </w:r>
    </w:p>
    <w:p>
      <w:r xmlns:w="http://schemas.openxmlformats.org/wordprocessingml/2006/main">
        <w:t xml:space="preserve">AP-RealNetworks Inc. survived the dot-com crash and the Microsoft attack. Now it's trying to reinvent itself as a paid internet content provider.</w:t>
      </w:r>
    </w:p>
    <w:p>
      <w:r xmlns:w="http://schemas.openxmlformats.org/wordprocessingml/2006/main">
        <w:t xml:space="preserve">With fouls, turnovers and fierce opponents, Team USA desperately sought help. Then, Sheryl Swoopes came to the rescue.</w:t>
      </w:r>
    </w:p>
    <w:p>
      <w:r xmlns:w="http://schemas.openxmlformats.org/wordprocessingml/2006/main">
        <w:t xml:space="preserve">PAULA RADCLIFFE has decided that she will compete in the #39;s 10,000m at the Athens Olympics tonight. Today #39; Just days after the UK #39, we have a dramatic decision; the star distance runner is in tears on the side of the road after being suspended for the Olympic marathon.</w:t>
      </w:r>
    </w:p>
    <w:p>
      <w:r xmlns:w="http://schemas.openxmlformats.org/wordprocessingml/2006/main">
        <w:t xml:space="preserve">The US economy's annual growth rate fell to 2.8 in the second quarter of 2004, a slowdown from an estimate of 3 a month earlier.</w:t>
      </w:r>
    </w:p>
    <w:p>
      <w:r xmlns:w="http://schemas.openxmlformats.org/wordprocessingml/2006/main">
        <w:t xml:space="preserve">One of the two Russian airliners that crashed almost simultaneously was shot down by terror, officials said on Friday, after traces of explosives were found in the wreckage of the plane. A website linked to Islamist militants claimed the operation was linked to Russia's crackdown on Chechnya the struggle of separatists.</w:t>
      </w:r>
    </w:p>
    <w:p>
      <w:r xmlns:w="http://schemas.openxmlformats.org/wordprocessingml/2006/main">
        <w:t xml:space="preserve">AFP - The question of whether presidential candidate John Kerry was a coward or leader during the Vietnam War may be raging in the United States, but people on the streets of Hanoi hope there will be only one outcome in the US election - the ouster of George. W. Bush.</w:t>
      </w:r>
    </w:p>
    <w:p>
      <w:r xmlns:w="http://schemas.openxmlformats.org/wordprocessingml/2006/main">
        <w:t xml:space="preserve">Film director Spike Lee won a cybersquatting case against a Philippine operator that misused domain names to redirect surfers to pornographic sites, arbitrators ruled Friday.</w:t>
      </w:r>
    </w:p>
    <w:p>
      <w:r xmlns:w="http://schemas.openxmlformats.org/wordprocessingml/2006/main">
        <w:t xml:space="preserve">Don't get too moved -- big rewards don't always mean something.</w:t>
      </w:r>
    </w:p>
    <w:p>
      <w:r xmlns:w="http://schemas.openxmlformats.org/wordprocessingml/2006/main">
        <w:t xml:space="preserve">Najaf, Iraq: At least 25 charred and swollen bodies were found in the basement of a religious court set up by rebel cleric Muqtada al-Sadr in Najaf's Old City, police said.</w:t>
      </w:r>
    </w:p>
    <w:p>
      <w:r xmlns:w="http://schemas.openxmlformats.org/wordprocessingml/2006/main">
        <w:t xml:space="preserve">Nepal's prime minister has rejected a UN offer to mediate talks with Maoist rebels. But Sher Bahadur Deuba did not rule out India playing a bigger role in resolving the conflict in the Himalayan kingdom.</w:t>
      </w:r>
    </w:p>
    <w:p>
      <w:r xmlns:w="http://schemas.openxmlformats.org/wordprocessingml/2006/main">
        <w:t xml:space="preserve">Your letter of August 26, 2004, asks the USOC to forward to American Olympic gold medalist Paul Hamm.</w:t>
      </w:r>
    </w:p>
    <w:p>
      <w:r xmlns:w="http://schemas.openxmlformats.org/wordprocessingml/2006/main">
        <w:t xml:space="preserve">AP-Power Development Corp., the former state-run utility, said on Friday it planned an initial public offering on the Tokyo Stock Exchange in October in what could be the country's largest new listing in six years.</w:t>
      </w:r>
    </w:p>
    <w:p>
      <w:r xmlns:w="http://schemas.openxmlformats.org/wordprocessingml/2006/main">
        <w:t xml:space="preserve">WASHINGTON (Reuters) - The U.S. economy slowed more sharply in the second quarter than initially expected due to higher oil prices and a widening trade deficit, the U.S. government said in a report on Friday that confirmed weaker spring momentum .</w:t>
      </w:r>
    </w:p>
    <w:p>
      <w:r xmlns:w="http://schemas.openxmlformats.org/wordprocessingml/2006/main">
        <w:t xml:space="preserve">The U.S. economy slowed more than initially expected in the second quarter due to higher oil prices and a widening trade deficit, the U.S. government said on Friday in a report that confirmed weaker spring momentum.</w:t>
      </w:r>
    </w:p>
    <w:p>
      <w:r xmlns:w="http://schemas.openxmlformats.org/wordprocessingml/2006/main">
        <w:t xml:space="preserve">WASHINGTON (Reuters) - The U.S. economy slowed more sharply in the second quarter than initially expected due to higher oil prices and a widening trade deficit, the U.S. government said in a report on Friday that confirmed weaker spring momentum .</w:t>
      </w:r>
    </w:p>
    <w:p>
      <w:r xmlns:w="http://schemas.openxmlformats.org/wordprocessingml/2006/main">
        <w:t xml:space="preserve">With the introduction of SP2, Microsoft turned its attention to Longhorn -- and it didn't look as expected.</w:t>
      </w:r>
    </w:p>
    <w:p>
      <w:r xmlns:w="http://schemas.openxmlformats.org/wordprocessingml/2006/main">
        <w:t xml:space="preserve">Associated Press - Goats are taking their place in Yellowstone National Park, but park officials aren't sure what to do with the presence of these exotic animals, a new study suggests.</w:t>
      </w:r>
    </w:p>
    <w:p>
      <w:r xmlns:w="http://schemas.openxmlformats.org/wordprocessingml/2006/main">
        <w:t xml:space="preserve">EU trade commissioner Peter Mandelson and his U.S. counterpart Robert Zoellick are targeting a truce in the latest transatlantic dispute to resolve government aid to aviation rivals Boeing and Airbus.</w:t>
      </w:r>
    </w:p>
    <w:p>
      <w:r xmlns:w="http://schemas.openxmlformats.org/wordprocessingml/2006/main">
        <w:t xml:space="preserve">The transformation at the top of the department store looks like a delightful non-story.</w:t>
      </w:r>
    </w:p>
    <w:p>
      <w:r xmlns:w="http://schemas.openxmlformats.org/wordprocessingml/2006/main">
        <w:t xml:space="preserve">Rain is expected in Spa on Saturday. Here's what the team will do in response...  </w:t>
      </w:r>
    </w:p>
    <w:p>
      <w:r xmlns:w="http://schemas.openxmlformats.org/wordprocessingml/2006/main">
        <w:t xml:space="preserve">Davisdale, Frederick Dalzel. by Robert Slater. In the 1830s, store owner and candle maker William Procter and soap maker James Gamble happened to marry two sisters, Olivia and Elizabeth Ann Norris, in Cincinnati.</w:t>
      </w:r>
    </w:p>
    <w:p>
      <w:r xmlns:w="http://schemas.openxmlformats.org/wordprocessingml/2006/main">
        <w:t xml:space="preserve">Northern Ireland #39; US politicians wait anxiously as Pastor Ian Paisley decides whether to back the historic deal with Sinn Fein.</w:t>
      </w:r>
    </w:p>
    <w:p>
      <w:r xmlns:w="http://schemas.openxmlformats.org/wordprocessingml/2006/main">
        <w:t xml:space="preserve">"Verisign#39;s argument is flawed," Justice Howard Matts wrote in a 16-page ruling that put an antitrust lawsuit against ICANN on hold.</w:t>
      </w:r>
    </w:p>
    <w:p>
      <w:r xmlns:w="http://schemas.openxmlformats.org/wordprocessingml/2006/main">
        <w:t xml:space="preserve">England striker on the road. Or him? Will it be St James #39? Park or Old Trafford? Or will he stay in Goodison? While Wayne Rooney handed in a transfer request today and launched his seemingly inevitable</w:t>
      </w:r>
    </w:p>
    <w:p>
      <w:r xmlns:w="http://schemas.openxmlformats.org/wordprocessingml/2006/main">
        <w:t xml:space="preserve">New Zealand clinched an unprecedented Olympic double in men's No. 39; yesterday's triathlon, when Hamish Carter had no cigar to guess his roots, beat his compatriot by 7.87 seconds, reigning world champion Bevan Docherty, writes Doug Gillon road.</w:t>
      </w:r>
    </w:p>
    <w:p>
      <w:r xmlns:w="http://schemas.openxmlformats.org/wordprocessingml/2006/main">
        <w:t xml:space="preserve">NASA said on Thursday that it had corrected the flaws that destroyed the space shuttle Columbia in February 2003, and that the modified shuttle will be ready to resume flying sometime next spring.</w:t>
      </w:r>
    </w:p>
    <w:p>
      <w:r xmlns:w="http://schemas.openxmlformats.org/wordprocessingml/2006/main">
        <w:t xml:space="preserve">An explosion rocked a police building in the volatile Dagestan region bordering Chechnya on Friday, with preliminary reports suggesting two people were killed, the Associated Press-Interfax news agency said.</w:t>
      </w:r>
    </w:p>
    <w:p>
      <w:r xmlns:w="http://schemas.openxmlformats.org/wordprocessingml/2006/main">
        <w:t xml:space="preserve">AP - It's a frustrated commuter's escapist fantasy: literally lift your car from a jammed highway, soar through the sky, land in time, and pull into your driveway.</w:t>
      </w:r>
    </w:p>
    <w:p>
      <w:r xmlns:w="http://schemas.openxmlformats.org/wordprocessingml/2006/main">
        <w:t xml:space="preserve">The computer hardware giant, known for products including personal computers and printers, on Friday unveiled plans for its brand of consumer electronics such as flat-screen TVs, music players and devices that stream content between those products.</w:t>
      </w:r>
    </w:p>
    <w:p>
      <w:r xmlns:w="http://schemas.openxmlformats.org/wordprocessingml/2006/main">
        <w:t xml:space="preserve">Thai Airways International plans to purchase six Airbus A380 double-decker aircraft for delivery in 2008 and 2009. The airline also has two more A340s on order.</w:t>
      </w:r>
    </w:p>
    <w:p>
      <w:r xmlns:w="http://schemas.openxmlformats.org/wordprocessingml/2006/main">
        <w:t xml:space="preserve">Argentina beat the National Basketball Association Stars 89-81 in the Olympic semifinals on Friday, knocking out the three-time defending champions.</w:t>
      </w:r>
    </w:p>
    <w:p>
      <w:r xmlns:w="http://schemas.openxmlformats.org/wordprocessingml/2006/main">
        <w:t xml:space="preserve">NASA will continue to work on improving the safety of the space shuttle until the orbiter fleet resumes visits to the International Space Station next year.</w:t>
      </w:r>
    </w:p>
    <w:p>
      <w:r xmlns:w="http://schemas.openxmlformats.org/wordprocessingml/2006/main">
        <w:t xml:space="preserve">ATHENS (Reuters) - The U.S. men's basketball team was defeated on Friday by Argentina, which refused to win an Olympic gold medal for the first time since NBA players began competing in 1992.</w:t>
      </w:r>
    </w:p>
    <w:p>
      <w:r xmlns:w="http://schemas.openxmlformats.org/wordprocessingml/2006/main">
        <w:t xml:space="preserve">AP - Nervous Republicans are urging President Bush to unveil a strong second-term agenda at next week's convention to divert voters' attention from the unpopular Iraq war and other issues that will distract him from his reelection drive. transfer up. Some believe the party should abandon the Republican controversy over rival John Kerry's combat record in Vietnam.</w:t>
      </w:r>
    </w:p>
    <w:p>
      <w:r xmlns:w="http://schemas.openxmlformats.org/wordprocessingml/2006/main">
        <w:t xml:space="preserve">In a story from Nortel (NYSE:NT) a few weeks ago, I asked people to submit a Canadian joke to me. This is a great place to showcase the winners.</w:t>
      </w:r>
    </w:p>
    <w:p>
      <w:r xmlns:w="http://schemas.openxmlformats.org/wordprocessingml/2006/main">
        <w:t xml:space="preserve">U.S. champion Tim Mack won the Olympic pole vault title with an Olympic record of 5.95 meters after a fascinating duel with teammate Toby Stevenson.</w:t>
      </w:r>
    </w:p>
    <w:p>
      <w:r xmlns:w="http://schemas.openxmlformats.org/wordprocessingml/2006/main">
        <w:t xml:space="preserve">British boxing superstar Aamir Khan has been urged to avoid entering the professional ranks with big money, whether he wins or loses Olympic gold on Sunday.</w:t>
      </w:r>
    </w:p>
    <w:p>
      <w:r xmlns:w="http://schemas.openxmlformats.org/wordprocessingml/2006/main">
        <w:t xml:space="preserve">WASHINGTON (Reuters) - The FBI believes an Israeli spy is at the top of the Pentagon, CBS News reported on Friday.</w:t>
      </w:r>
    </w:p>
    <w:p>
      <w:r xmlns:w="http://schemas.openxmlformats.org/wordprocessingml/2006/main">
        <w:t xml:space="preserve">IBM will put its collection of On Demand related products and technologies to the test at next week's US Open, implementing a grid-based infrastructure capable of running multiple workloads, including two non-tournament-related jobs load.</w:t>
      </w:r>
    </w:p>
    <w:p>
      <w:r xmlns:w="http://schemas.openxmlformats.org/wordprocessingml/2006/main">
        <w:t xml:space="preserve">Britain has warned Sudan that it has much work to do to convince the international community that it is addressing what the United Nations says is the world's worst humanitarian crisis.</w:t>
      </w:r>
    </w:p>
    <w:p>
      <w:r xmlns:w="http://schemas.openxmlformats.org/wordprocessingml/2006/main">
        <w:t xml:space="preserve">The stage is Beirut and the actors are Lebanese; but audiences know that the drama surrounding the country's presidential election is being played out in Syria, Lebanon's powerful neighbor.</w:t>
      </w:r>
    </w:p>
    <w:p>
      <w:r xmlns:w="http://schemas.openxmlformats.org/wordprocessingml/2006/main">
        <w:t xml:space="preserve">The company has a new name for the ink used in its photo printers.</w:t>
      </w:r>
    </w:p>
    <w:p>
      <w:r xmlns:w="http://schemas.openxmlformats.org/wordprocessingml/2006/main">
        <w:t xml:space="preserve">Rookie Zach Johnson produced Day 39; a joint best of 5-under 65 to tie Fred Funk for the top spot after a second-round 4.</w:t>
      </w:r>
    </w:p>
    <w:p>
      <w:r xmlns:w="http://schemas.openxmlformats.org/wordprocessingml/2006/main">
        <w:t xml:space="preserve">Britain's #39; economy grew at its fastest pace in nearly four years in the second quarter as manufacturing emerged from recession and consumers increased spending, the government said on Friday.</w:t>
      </w:r>
    </w:p>
    <w:p>
      <w:r xmlns:w="http://schemas.openxmlformats.org/wordprocessingml/2006/main">
        <w:t xml:space="preserve">To keep up with its schedule, Microsoft has scaled back its technical ambitions for the product, code-named Longhorn.</w:t>
      </w:r>
    </w:p>
    <w:p>
      <w:r xmlns:w="http://schemas.openxmlformats.org/wordprocessingml/2006/main">
        <w:t xml:space="preserve">Siemens, the world's #39; The fourth-largest phone maker said Friday that a software flaw that could create a jarring bug in its latest phone models could hurt earnings at its handset division.</w:t>
      </w:r>
    </w:p>
    <w:p>
      <w:r xmlns:w="http://schemas.openxmlformats.org/wordprocessingml/2006/main">
        <w:t xml:space="preserve">Microsoft said it plans to widely release its long-awaited update to its flagship Windows operating system, dubbed #39;Longhorn #39;, in 2006.</w:t>
      </w:r>
    </w:p>
    <w:p>
      <w:r xmlns:w="http://schemas.openxmlformats.org/wordprocessingml/2006/main">
        <w:t xml:space="preserve">AP-Abdullah Saleh al-Ashtal, Yemen's ambassador to the United Nations for nearly 30 years, died in New York on Thursday after a long illness, Yemen's foreign ministry and its United Nations mission said on Friday. He is 66 years old.</w:t>
      </w:r>
    </w:p>
    <w:p>
      <w:r xmlns:w="http://schemas.openxmlformats.org/wordprocessingml/2006/main">
        <w:t xml:space="preserve">Michael Schumacher doesn't need to win the Belgian Grand Prix on Sunday to claim his unprecedented seventh Formula 1 drivers' title.</w:t>
      </w:r>
    </w:p>
    <w:p>
      <w:r xmlns:w="http://schemas.openxmlformats.org/wordprocessingml/2006/main">
        <w:t xml:space="preserve">When the Illinois Man #39; USA Basketball took the No. 1 spot in the AP and ESPN/USA TODAY Top 25 polls Monday afternoon, it was a special moment for the show and the players.</w:t>
      </w:r>
    </w:p>
    <w:p>
      <w:r xmlns:w="http://schemas.openxmlformats.org/wordprocessingml/2006/main">
        <w:t xml:space="preserve">John Daly surprised local golf fans yesterday by promising to play #39 next week;s Deutsche Bank Championship at the Boston TPC in Norton.</w:t>
      </w:r>
    </w:p>
    <w:p>
      <w:r xmlns:w="http://schemas.openxmlformats.org/wordprocessingml/2006/main">
        <w:t xml:space="preserve">AFP - Australian Prime Minister John Howard is fighting to maintain his credibility after official records backed critics' claims about what he knew was a controversial 2001 rescue of boat people at sea.</w:t>
      </w:r>
    </w:p>
    <w:p>
      <w:r xmlns:w="http://schemas.openxmlformats.org/wordprocessingml/2006/main">
        <w:t xml:space="preserve">ATHENS, GREECE - For Marion Jones, Sydney seems half a world away. Those Olympics were her dream place to rule track and field, and she won five medals with her golden touch and sweet smile.</w:t>
      </w:r>
    </w:p>
    <w:p>
      <w:r xmlns:w="http://schemas.openxmlformats.org/wordprocessingml/2006/main">
        <w:t xml:space="preserve">HONG KONG (Dow Jones) - Hong Kong #39; Export expansion slowed in July, as expected, but still grew at a double-digit pace due to higher trade volumes with mainland China.</w:t>
      </w:r>
    </w:p>
    <w:p>
      <w:r xmlns:w="http://schemas.openxmlformats.org/wordprocessingml/2006/main">
        <w:t xml:space="preserve">Australia #39;s Nathan Baggaley was ecstatic after winning silver in the Olympic Kayak K1 500 today. World double champion Bagley starts on fire, takes early lead but backs off</w:t>
      </w:r>
    </w:p>
    <w:p>
      <w:r xmlns:w="http://schemas.openxmlformats.org/wordprocessingml/2006/main">
        <w:t xml:space="preserve">Shaukat Aziz, who took over as Pakistan's #39; 23rd Prime Minister on Saturday, is a former private banker breathing new life into a nearly bankrupt economy.</w:t>
      </w:r>
    </w:p>
    <w:p>
      <w:r xmlns:w="http://schemas.openxmlformats.org/wordprocessingml/2006/main">
        <w:t xml:space="preserve">No. 1 and defending co-national champion USC kicks off the season tonight with a game against Virginia Tech. Tampa #39;s Mike Williams, best football player in non-NFL -- now officially best college football player</w:t>
      </w:r>
    </w:p>
    <w:p>
      <w:r xmlns:w="http://schemas.openxmlformats.org/wordprocessingml/2006/main">
        <w:t xml:space="preserve">Khartoum, Sudan — Eritrean deportees hijacked a plane carrying about 80 fellow Eritreans leaving Libya at knifepoint and forced them to land in the Sudanese capital yesterday before surrendering to security forces, officials said.</w:t>
      </w:r>
    </w:p>
    <w:p>
      <w:r xmlns:w="http://schemas.openxmlformats.org/wordprocessingml/2006/main">
        <w:t xml:space="preserve">In a startling shift in the way the Bush administration in New York describes the science of climate change, a new report to Congress focuses on federal research showing that emissions of carbon dioxide and other heat-trapping gases are the only possible</w:t>
      </w:r>
    </w:p>
    <w:p>
      <w:r xmlns:w="http://schemas.openxmlformats.org/wordprocessingml/2006/main">
        <w:t xml:space="preserve">ATHENS, GREECE - Look at it this way: At least USA Basketball won #39; not being asked to return its gold. On this day the object of the Olympic Games for its shocking value and inherent weirdness,</w:t>
      </w:r>
    </w:p>
    <w:p>
      <w:r xmlns:w="http://schemas.openxmlformats.org/wordprocessingml/2006/main">
        <w:t xml:space="preserve">Over the past few years, viruses have attacked Microsoft's operating systems, web browsers or email programs seemingly once a week.</w:t>
      </w:r>
    </w:p>
    <w:p>
      <w:r xmlns:w="http://schemas.openxmlformats.org/wordprocessingml/2006/main">
        <w:t xml:space="preserve">The French Open runner-up who easily advanced to the semi-finals, the seventh seed Bovina was completely defeated in only 56 minutes.</w:t>
      </w:r>
    </w:p>
    <w:p>
      <w:r xmlns:w="http://schemas.openxmlformats.org/wordprocessingml/2006/main">
        <w:t xml:space="preserve">On Saturday, a Yemeni court sentenced five al-Qaeda supporters to 10 years in prison for the bombing of the French supertanker Limburg, and sentenced another militant to death for plotting to kill the U.S. ambassador to the Arab country.</w:t>
      </w:r>
    </w:p>
    <w:p>
      <w:r xmlns:w="http://schemas.openxmlformats.org/wordprocessingml/2006/main">
        <w:t xml:space="preserve">BHOPAL (PTI) - Madhya Pradesh Chief Minister Uma Bharti was forced to step down after four days of political drama as the issue of tainted ministers plagued the BJP again.</w:t>
      </w:r>
    </w:p>
    <w:p>
      <w:r xmlns:w="http://schemas.openxmlformats.org/wordprocessingml/2006/main">
        <w:t xml:space="preserve">ATHENS, Greece — Aside from your poor fifth-place finish in the long jump and missing the baton in the 400-meter relay, you got a big fat man. Not done, #39; #39; How are you doing today, Marion Jones?</w:t>
      </w:r>
    </w:p>
    <w:p>
      <w:r xmlns:w="http://schemas.openxmlformats.org/wordprocessingml/2006/main">
        <w:t xml:space="preserve">An asteroid the size of a large storage shed flew within 4,100 miles of Earth this spring, US astronomers said this week, making it the closest close miss on record.</w:t>
      </w:r>
    </w:p>
    <w:p>
      <w:r xmlns:w="http://schemas.openxmlformats.org/wordprocessingml/2006/main">
        <w:t xml:space="preserve">Marion Jones, Queen of Sydney, who finished the 2000 Olympics with a record five track and field medals, ended her next Olympics on Friday with a completely different one - no medals, dross tears.</w:t>
      </w:r>
    </w:p>
    <w:p>
      <w:r xmlns:w="http://schemas.openxmlformats.org/wordprocessingml/2006/main">
        <w:t xml:space="preserve">A Yemeni court has sentenced a man to death and jailed 14 others for a series of attacks and terrorist plots in 2002, including the bombing of a French oil tanker.</w:t>
      </w:r>
    </w:p>
    <w:p>
      <w:r xmlns:w="http://schemas.openxmlformats.org/wordprocessingml/2006/main">
        <w:t xml:space="preserve">ISLAMABAD : Newly-elected known as finance wizard Prime Minister Shaukat Aziz has secured vote of confidence form the national assembly .</w:t>
      </w:r>
    </w:p>
    <w:p>
      <w:r xmlns:w="http://schemas.openxmlformats.org/wordprocessingml/2006/main">
        <w:t xml:space="preserve">ATHENS, AUGUST 27: Australia wins Olympic men's 39th place; first ever hockey tournament in history on Friday, beating Netherlands 2-1 with Golden Ball.</w:t>
      </w:r>
    </w:p>
    <w:p>
      <w:r xmlns:w="http://schemas.openxmlformats.org/wordprocessingml/2006/main">
        <w:t xml:space="preserve">NEW YORK (Reuters) - Fasten your seat belts. Republicans are going to town. Experts say stocks could get a brief boost next week if the Republican National Convention goes well.</w:t>
      </w:r>
    </w:p>
    <w:p>
      <w:r xmlns:w="http://schemas.openxmlformats.org/wordprocessingml/2006/main">
        <w:t xml:space="preserve">Associated Press - A bus, truck and taxi collided Saturday in the mountains of western Morocco, killing 24 people and injuring about 20, according to the official MAP news agency.</w:t>
      </w:r>
    </w:p>
    <w:p>
      <w:r xmlns:w="http://schemas.openxmlformats.org/wordprocessingml/2006/main">
        <w:t xml:space="preserve">AFP - Sudanese rebels have left African Union peace talks in a 24-hour boycott to protest a government attack on civilians in the war-torn western province of Darfur.</w:t>
      </w:r>
    </w:p>
    <w:p>
      <w:r xmlns:w="http://schemas.openxmlformats.org/wordprocessingml/2006/main">
        <w:t xml:space="preserve">ATHENS (Reuters) - On the penultimate night of the Athens Olympics, as some 70,000 spectators flocked to the Olympic Stadium for a tense track and field event, the U.S. women's basketball team showed their men on Saturday how to win gold.</w:t>
      </w:r>
    </w:p>
    <w:p>
      <w:r xmlns:w="http://schemas.openxmlformats.org/wordprocessingml/2006/main">
        <w:t xml:space="preserve">Don #39; No Windows XP? Listen anyway, because there's #39; it's a lesson worth learning, not to mention the sly demeanor you can use to annoy your Windows-XP-using friends, so they #39; will eventually crash and admit</w:t>
      </w:r>
    </w:p>
    <w:p>
      <w:r xmlns:w="http://schemas.openxmlformats.org/wordprocessingml/2006/main">
        <w:t xml:space="preserve">Fallujah and Ramadi, as well as much of Anbar province, are now controlled by militias, with U.S. troops limited to outside bases.</w:t>
      </w:r>
    </w:p>
    <w:p>
      <w:r xmlns:w="http://schemas.openxmlformats.org/wordprocessingml/2006/main">
        <w:t xml:space="preserve">The August 23 front-page article on the Toyota Prius vs. the Honda Civic suggested that the main reason people liked the Prius was its offer; the geek-chic look" and the image buyers wanted.</w:t>
      </w:r>
    </w:p>
    <w:p>
      <w:r xmlns:w="http://schemas.openxmlformats.org/wordprocessingml/2006/main">
        <w:t xml:space="preserve">U.S. troops and militant Shiite cleric Muqtada al-Sadr #39; Iraqi militias in Baghdad on Saturday, the second day of a truce that ended bloody fighting between U.S.-Iranian forces and Najaf militias fight.</w:t>
      </w:r>
    </w:p>
    <w:p>
      <w:r xmlns:w="http://schemas.openxmlformats.org/wordprocessingml/2006/main">
        <w:t xml:space="preserve">The Associated Press - The United States lost Saturday night's No. 151 400-meter relay by a hundredth of a second to Britain due to a sloppy handover in the middle of the race; a race in which American men usually dominate.</w:t>
      </w:r>
    </w:p>
    <w:p>
      <w:r xmlns:w="http://schemas.openxmlformats.org/wordprocessingml/2006/main">
        <w:t xml:space="preserve">AFP - The United States suspended CH-53D military helicopter flights over Japan, bowing to protests over the crash on the Okinawa University campus.</w:t>
      </w:r>
    </w:p>
    <w:p>
      <w:r xmlns:w="http://schemas.openxmlformats.org/wordprocessingml/2006/main">
        <w:t xml:space="preserve">Russia's Elena Bovina defeated France's Nathalie Dechy 6-2, 2-6, 7-5 to win Saturday's Pilot Pen tennis tournament. Seventh seed Bovina won her third WTA title.</w:t>
      </w:r>
    </w:p>
    <w:p>
      <w:r xmlns:w="http://schemas.openxmlformats.org/wordprocessingml/2006/main">
        <w:t xml:space="preserve">COMAC, N.Y. (Sports.net) -- No. 39 on Sunday; second seed Layton Hewitt in the final at the 380,000 TD Waterhouse Cup - the final adjustment for the U.S. Open.</w:t>
      </w:r>
    </w:p>
    <w:p>
      <w:r xmlns:w="http://schemas.openxmlformats.org/wordprocessingml/2006/main">
        <w:t xml:space="preserve">COLUMBIA, S.C. - A hurricane warning was issued for the South Carolina coast Saturday as forecasters predicted Tropical Storm Gaston would make landfall near Charleston on Sunday night...</w:t>
      </w:r>
    </w:p>
    <w:p>
      <w:r xmlns:w="http://schemas.openxmlformats.org/wordprocessingml/2006/main">
        <w:t xml:space="preserve">AP - Democratic Sen. John Kerry said Saturday that his "fighting mood" is two months away from the presidential race, as his allies defend his heroism in Vietnam.</w:t>
      </w:r>
    </w:p>
    <w:p>
      <w:r xmlns:w="http://schemas.openxmlformats.org/wordprocessingml/2006/main">
        <w:t xml:space="preserve">After one of the most embarrassing weeks for British Airways #39; History, it starts tomorrow. Rod Eddington, Airline #39; the sociable Australian CEO says he will launch a full investigation</w:t>
      </w:r>
    </w:p>
    <w:p>
      <w:r xmlns:w="http://schemas.openxmlformats.org/wordprocessingml/2006/main">
        <w:t xml:space="preserve">joestar writes; Mandrakesoft amp; LaCie just launched "GlobeTrotter, an ultra-compact 40 GB bootable USB hard drive with Mandrakelinux 10 pre-installed.</w:t>
      </w:r>
    </w:p>
    <w:p>
      <w:r xmlns:w="http://schemas.openxmlformats.org/wordprocessingml/2006/main">
        <w:t xml:space="preserve">A new drug to fight age-related macular degeneration (AMD), the leading cause of blindness in older adults, has drawn applause even if it hasn't been approved by a U.S. Food and Drug Administration advisory panel.</w:t>
      </w:r>
    </w:p>
    <w:p>
      <w:r xmlns:w="http://schemas.openxmlformats.org/wordprocessingml/2006/main">
        <w:t xml:space="preserve">Lleyton Hewitt is just one game away from winning his second consecutive ATP title, with the Australian reaching the TD Waterhouse Cup final on Long Island.</w:t>
      </w:r>
    </w:p>
    <w:p>
      <w:r xmlns:w="http://schemas.openxmlformats.org/wordprocessingml/2006/main">
        <w:t xml:space="preserve">Fifteen armed men in blue uniforms guard the metal staircase leading to the Sudanese courthouse. Of the people gathered at the bottom, there were only those who looked formal and screamed loudly.</w:t>
      </w:r>
    </w:p>
    <w:p>
      <w:r xmlns:w="http://schemas.openxmlformats.org/wordprocessingml/2006/main">
        <w:t xml:space="preserve">Seventh-seeded Russian Elena Bovina won her first title in two years over France #39;s Nathalie Dechy 6-2 2-6 7-5 in the final of the Pilot Pen Championship.</w:t>
      </w:r>
    </w:p>
    <w:p>
      <w:r xmlns:w="http://schemas.openxmlformats.org/wordprocessingml/2006/main">
        <w:t xml:space="preserve">CANADA NEWS AG-FASHER, Sudan (AP) - Security has improved in refugee camps in Sudan's violence-torn Darfur region, but displaced villagers are leaving the camps as they leave the camps, a UN panel said Saturday. Still facing attacks and abuses. Tasked with determining whether Sudan is subject to international sanctions.</w:t>
      </w:r>
    </w:p>
    <w:p>
      <w:r xmlns:w="http://schemas.openxmlformats.org/wordprocessingml/2006/main">
        <w:t xml:space="preserve">President Bush likes to project a majestic image, but this week it's the Justice Department who have formed the hunt for the bad guys -- those on the Internet.</w:t>
      </w:r>
    </w:p>
    <w:p>
      <w:r xmlns:w="http://schemas.openxmlformats.org/wordprocessingml/2006/main">
        <w:t xml:space="preserve">p2pnet.net news: - Defects in Siemens 65 series phones could cause deafness, the company says. "In extreme cases, this volume can cause hearing damage.</w:t>
      </w:r>
    </w:p>
    <w:p>
      <w:r xmlns:w="http://schemas.openxmlformats.org/wordprocessingml/2006/main">
        <w:t xml:space="preserve">Pakistani Prime Minister Shaukat Aziz on Saturday won a vote of confidence in the National Assembly (NA), the country's powerful lower house, which is a requirement of Nation 39;'s constitution.</w:t>
      </w:r>
    </w:p>
    <w:p>
      <w:r xmlns:w="http://schemas.openxmlformats.org/wordprocessingml/2006/main">
        <w:t xml:space="preserve">Great Britain's #39;s Amir Khan, who won the Junior International Boxing Invitational 132-pound title here last summer, looked impressive and today has a chance at Olympic gold in the lightweight division.</w:t>
      </w:r>
    </w:p>
    <w:p>
      <w:r xmlns:w="http://schemas.openxmlformats.org/wordprocessingml/2006/main">
        <w:t xml:space="preserve">Reuters - In the historic northern Pakistani city of Peshawar, movie theaters have been banned from hanging movie billboards and shopkeepers have been afraid to display women-themed posters.</w:t>
      </w:r>
    </w:p>
    <w:p>
      <w:r xmlns:w="http://schemas.openxmlformats.org/wordprocessingml/2006/main">
        <w:t xml:space="preserve">Norwegian Cruise Line has taken a move almost unheard of in the industry to apologise for service issues during Pride of Aloha #39. Sail in Hawaii for the first two months and will refund a portion of the service fee to all who sailed</w:t>
      </w:r>
    </w:p>
    <w:p>
      <w:r xmlns:w="http://schemas.openxmlformats.org/wordprocessingml/2006/main">
        <w:t xml:space="preserve">London, 28 August. - Alan Smith scored the final equaliser for Manchester United in a 1-1 win at Blackburn today. Sir Alex Ferguson's side look set for their second defeat in the Premier League</w:t>
      </w:r>
    </w:p>
    <w:p>
      <w:r xmlns:w="http://schemas.openxmlformats.org/wordprocessingml/2006/main">
        <w:t xml:space="preserve">Tuesday: The Shiite insurgency appears to be waning as Iraqi troops move within 200 yards of Imam Ali's shrine. Wednesday: Iraq #39; Top Shiite cleric returns home with peace initiative calling for an end to fighting in Najaf.</w:t>
      </w:r>
    </w:p>
    <w:p>
      <w:r xmlns:w="http://schemas.openxmlformats.org/wordprocessingml/2006/main">
        <w:t xml:space="preserve">Russia #39 took 2 days; almost everyone believed it from the moment the security service announced that two domestic passenger airlines had crashed at the same time</w:t>
      </w:r>
    </w:p>
    <w:p>
      <w:r xmlns:w="http://schemas.openxmlformats.org/wordprocessingml/2006/main">
        <w:t xml:space="preserve">Australian Prime Minister John Howard announced on Sunday that the next federal election will be held on October 9. Voters will decide</w:t>
      </w:r>
    </w:p>
    <w:p>
      <w:r xmlns:w="http://schemas.openxmlformats.org/wordprocessingml/2006/main">
        <w:t xml:space="preserve">ATHENS - 28th Olympiad - 39th Olympic Games great disaster; t - This afternoon ended emotionally, really, the world owes Athens an apology.</w:t>
      </w:r>
    </w:p>
    <w:p>
      <w:r xmlns:w="http://schemas.openxmlformats.org/wordprocessingml/2006/main">
        <w:t xml:space="preserve">In the historic 5000m race, Morocco's Hicham El Guerrouj, who won gold in the 1500m last week,</w:t>
      </w:r>
    </w:p>
    <w:p>
      <w:r xmlns:w="http://schemas.openxmlformats.org/wordprocessingml/2006/main">
        <w:t xml:space="preserve">Controversial Olympic gold medalist Paul Hamm is back in the U.S. ready to move on. Hamm, working for Rock amp in Worcester; Vol.</w:t>
      </w:r>
    </w:p>
    <w:p>
      <w:r xmlns:w="http://schemas.openxmlformats.org/wordprocessingml/2006/main">
        <w:t xml:space="preserve">The airline said starting Wednesday it would start paying just $5 of the $12.50 fee for Northwest flights booked through global distribution systems such as Sabre or Galileo.</w:t>
      </w:r>
    </w:p>
    <w:p>
      <w:r xmlns:w="http://schemas.openxmlformats.org/wordprocessingml/2006/main">
        <w:t xml:space="preserve">ATHENS -- Kyle Sanderson didn't look very comfortable on the medal podium last night. During the national anthem, he went from taking off the champion's wreath to putting it back on, to taking it off and holding it to his chest.</w:t>
      </w:r>
    </w:p>
    <w:p>
      <w:r xmlns:w="http://schemas.openxmlformats.org/wordprocessingml/2006/main">
        <w:t xml:space="preserve">ZNAMENSKOYE, Russia (Reuters) - Chechens voted for a new president in tense elections on Sunday, but many doubted the victorious Moscow-backed police officer could quell an insurgency in the volatile region.</w:t>
      </w:r>
    </w:p>
    <w:p>
      <w:r xmlns:w="http://schemas.openxmlformats.org/wordprocessingml/2006/main">
        <w:t xml:space="preserve">Less than two hours away from Olympic men's 39th place; U.S. coach George Williams pulled John Capel out of the race in Friday's 400-meter relay semifinals after being told</w:t>
      </w:r>
    </w:p>
    <w:p>
      <w:r xmlns:w="http://schemas.openxmlformats.org/wordprocessingml/2006/main">
        <w:t xml:space="preserve">- The French parliament passed a law in March banning "quoting"; the conspicuous symbol" from its state school system's beliefs. Guidelines for Application of Law Identify Muslim Hijab, Jewish Hijab and</w:t>
      </w:r>
    </w:p>
    <w:p>
      <w:r xmlns:w="http://schemas.openxmlformats.org/wordprocessingml/2006/main">
        <w:t xml:space="preserve">AP-Saboteurs blew up a pipeline in southern Iraq on Sunday, a senior oil official said, in the latest attack on the country's key oil industry.</w:t>
      </w:r>
    </w:p>
    <w:p>
      <w:r xmlns:w="http://schemas.openxmlformats.org/wordprocessingml/2006/main">
        <w:t xml:space="preserve">RIYADH, Saudi Arabia — While Saudi Arabia battles violent extremists internally, externally it battles its image as the country with the most attackers on September 20. On January 11, 2001, the rulers of the desert kingdom are modernizing and moderating the country on multiple fronts.</w:t>
      </w:r>
    </w:p>
    <w:p>
      <w:r xmlns:w="http://schemas.openxmlformats.org/wordprocessingml/2006/main">
        <w:t xml:space="preserve">PARIS (Reuters) - The French government and the leaders of its Muslim minority urged Iraqi militants on Sunday to release two French journalists they were holding hostage in order to force Paris to lift a ban on Muslims wearing hijabs in schools.</w:t>
      </w:r>
    </w:p>
    <w:p>
      <w:r xmlns:w="http://schemas.openxmlformats.org/wordprocessingml/2006/main">
        <w:t xml:space="preserve">BASRA, Iraq (Reuters) - Firefighters struggled to put out a blaze that ignited on Sunday after an oil and gas leak ignited in the latest destructive attack on an oil pipeline in southern Iraq.</w:t>
      </w:r>
    </w:p>
    <w:p>
      <w:r xmlns:w="http://schemas.openxmlformats.org/wordprocessingml/2006/main">
        <w:t xml:space="preserve">LONDON — A retired Connecticut pilot has become the oldest person to swim across the English Channel. George Bronstad, 70, left Dover, England on Saturday morning for the French coast...</w:t>
      </w:r>
    </w:p>
    <w:p>
      <w:r xmlns:w="http://schemas.openxmlformats.org/wordprocessingml/2006/main">
        <w:t xml:space="preserve">AP - Michael Schumacher clinched an unprecedented seventh Formula 1 driver's title at Sunday's Belgian Grand Prix, despite not having a second win in 14 races this season.</w:t>
      </w:r>
    </w:p>
    <w:p>
      <w:r xmlns:w="http://schemas.openxmlformats.org/wordprocessingml/2006/main">
        <w:t xml:space="preserve">This summer, the three major U.S. local phone companies made a splash with plans to sell video services over their voice and data lines within a few years.</w:t>
      </w:r>
    </w:p>
    <w:p>
      <w:r xmlns:w="http://schemas.openxmlformats.org/wordprocessingml/2006/main">
        <w:t xml:space="preserve">After last week's #39; settlement with San Francisco investment advisor Garrett Van Wagoner, you have to wonder how seriously the SEC takes protecting mutual fund shareholders.</w:t>
      </w:r>
    </w:p>
    <w:p>
      <w:r xmlns:w="http://schemas.openxmlformats.org/wordprocessingml/2006/main">
        <w:t xml:space="preserve">And the two-and-a-half backflip with a half-turn in the spear position turned out to be his admission ticket to the silver medal.</w:t>
      </w:r>
    </w:p>
    <w:p>
      <w:r xmlns:w="http://schemas.openxmlformats.org/wordprocessingml/2006/main">
        <w:t xml:space="preserve">CHARLESTON, South Carolina - Rain and near-hurricane winds hit Tropical Storm Gaston off the South Carolina coast early Sunday, flooding roads and leaving at least 75,000 homes without power...</w:t>
      </w:r>
    </w:p>
    <w:p>
      <w:r xmlns:w="http://schemas.openxmlformats.org/wordprocessingml/2006/main">
        <w:t xml:space="preserve">Telstra CFO John Stanhope acknowledged Telstra #39; profit margins on the $4.5 billion mobile phone business will shrink this year in the face of increased price competition and rising costs of acquiring new customers.</w:t>
      </w:r>
    </w:p>
    <w:p>
      <w:r xmlns:w="http://schemas.openxmlformats.org/wordprocessingml/2006/main">
        <w:t xml:space="preserve">Scottish champions Celtic won a record seventh straight victory over Glasgow rivals Rangers 1-0 on Sunday, midfielder Alan Thompson #39; s Vicious belated strike.</w:t>
      </w:r>
    </w:p>
    <w:p>
      <w:r xmlns:w="http://schemas.openxmlformats.org/wordprocessingml/2006/main">
        <w:t xml:space="preserve">Islamabad disapproves of an unrestricted arms race in South Asia, a spokesman for Pakistan's foreign ministry said on Sunday, according to Pakistan's official Associated Press (APP).</w:t>
      </w:r>
    </w:p>
    <w:p>
      <w:r xmlns:w="http://schemas.openxmlformats.org/wordprocessingml/2006/main">
        <w:t xml:space="preserve">European Ryder Cup captain Bernhard Lange named Brits Colin Montgomery and Luke Donald as Sunday's wild-card picks for next month's #39;s game against the United States.</w:t>
      </w:r>
    </w:p>
    <w:p>
      <w:r xmlns:w="http://schemas.openxmlformats.org/wordprocessingml/2006/main">
        <w:t xml:space="preserve">Legendary Nottingham Forest manager Brian Clough said last week that losing Forest's #39;42 unbeaten run puts Arsenal in trouble because no one likes them", but it certainly isn't.</w:t>
      </w:r>
    </w:p>
    <w:p>
      <w:r xmlns:w="http://schemas.openxmlformats.org/wordprocessingml/2006/main">
        <w:t xml:space="preserve">NEW YORK - On Sunday, tens of thousands of demonstrators marched on the grounds of Madison Square Garden at the Republican National Convention, chanting, whistling and holding anti-war banners, as delegates gathered to nominate President Bush for a second term . On the eve of the convention, demonstrators crowded from sidewalk to sidewalk, lining up for 20 blocks, slowly passing...</w:t>
      </w:r>
    </w:p>
    <w:p>
      <w:r xmlns:w="http://schemas.openxmlformats.org/wordprocessingml/2006/main">
        <w:t xml:space="preserve">If you keep forgetting to scan for viruses, update virus protection, run a disk defragmenter, or run any other system tool, ask Task Scheduler for help.</w:t>
      </w:r>
    </w:p>
    <w:p>
      <w:r xmlns:w="http://schemas.openxmlformats.org/wordprocessingml/2006/main">
        <w:t xml:space="preserve">Peace talks between Darfur rebels and the Sudanese government resumed after a 24-hour boycott by rebels who accused Khartoum of violating a ceasefire by killing 75 civilians in six villages.</w:t>
      </w:r>
    </w:p>
    <w:p>
      <w:r xmlns:w="http://schemas.openxmlformats.org/wordprocessingml/2006/main">
        <w:t xml:space="preserve">Former BBC chief Greg Dyke reopens debate over Tony Blair #39; decision to go to war with Iraq. In January last year, after Lorde, Dyke and former BBC chairman Gavin Davies were forced to resign.</w:t>
      </w:r>
    </w:p>
    <w:p>
      <w:r xmlns:w="http://schemas.openxmlformats.org/wordprocessingml/2006/main">
        <w:t xml:space="preserve">AP - On the eve of the Republican National Convention, a group of moderate Republicans, many of whom have long been out of office, called on President Bush and the GOP to "return to the mainstream."</w:t>
      </w:r>
    </w:p>
    <w:p>
      <w:r xmlns:w="http://schemas.openxmlformats.org/wordprocessingml/2006/main">
        <w:t xml:space="preserve">The host city of Athens held a lavish party under the full moon to bid farewell to the athletes and guests of the 2004 Summer Olympics.</w:t>
      </w:r>
    </w:p>
    <w:p>
      <w:r xmlns:w="http://schemas.openxmlformats.org/wordprocessingml/2006/main">
        <w:t xml:space="preserve">China put an experimental satellite into orbit on a Long March 2C carrier rocket on Sunday; Xinhua reports, China #39; a government-run news agency.</w:t>
      </w:r>
    </w:p>
    <w:p>
      <w:r xmlns:w="http://schemas.openxmlformats.org/wordprocessingml/2006/main">
        <w:t xml:space="preserve">New York Yankees right fielder Gary Sheffield missed Sunday #39 with a sprained left ankle against the Toronto Blue Jays. Sheffield is listed as everyday.</w:t>
      </w:r>
    </w:p>
    <w:p>
      <w:r xmlns:w="http://schemas.openxmlformats.org/wordprocessingml/2006/main">
        <w:t xml:space="preserve">New Delhi, August 29: Prime Minister Manmohan Singh on Sunday congratulated scientists and engineers on the successful launch of the Agni II missile.</w:t>
      </w:r>
    </w:p>
    <w:p>
      <w:r xmlns:w="http://schemas.openxmlformats.org/wordprocessingml/2006/main">
        <w:t xml:space="preserve">Italian Stefano Baldini won the men's 39th;s Marathon 2:10:54. Naturalized American Meb Keflezighi unexpectedly finished runner-up in Brazil #39;s Vanderlei Lima finished third.</w:t>
      </w:r>
    </w:p>
    <w:p>
      <w:r xmlns:w="http://schemas.openxmlformats.org/wordprocessingml/2006/main">
        <w:t xml:space="preserve">Eli Manning remains the future quarterback of the New York Giants. Currently, the job belongs to Kurt Warner.</w:t>
      </w:r>
    </w:p>
    <w:p>
      <w:r xmlns:w="http://schemas.openxmlformats.org/wordprocessingml/2006/main">
        <w:t xml:space="preserve">With the Greeks getting a boost, it's unclear whether success means a higher position in Europe. Peter Ford is a staff writer for the Christian Science Monitor.</w:t>
      </w:r>
    </w:p>
    <w:p>
      <w:r xmlns:w="http://schemas.openxmlformats.org/wordprocessingml/2006/main">
        <w:t xml:space="preserve">Spain #39 ; Miguel Angel Jimenez wins the BMW Open, his fourth European Tour title of the season, Colin Montgomerie is One of six golfers to clinch a Ryder Cup berth on Sunday.</w:t>
      </w:r>
    </w:p>
    <w:p>
      <w:r xmlns:w="http://schemas.openxmlformats.org/wordprocessingml/2006/main">
        <w:t xml:space="preserve">Contrary to popular belief, the strength of the Sunday SkyDome never really recovered. The lights came on after an hour delay, but the batting order needed some extra time to provide some extra power.</w:t>
      </w:r>
    </w:p>
    <w:p>
      <w:r xmlns:w="http://schemas.openxmlformats.org/wordprocessingml/2006/main">
        <w:t xml:space="preserve">AP-Lleyton Hewitt and Lindsay Davenport can earn up to 36th; an extra 500,000 at the US Open as they top the inaugural US Open series.</w:t>
      </w:r>
    </w:p>
    <w:p>
      <w:r xmlns:w="http://schemas.openxmlformats.org/wordprocessingml/2006/main">
        <w:t xml:space="preserve">Microsoft is changing its plans for the next version of Windows to move the software from the drawing board to the PC by the end of 2006.</w:t>
      </w:r>
    </w:p>
    <w:p>
      <w:r xmlns:w="http://schemas.openxmlformats.org/wordprocessingml/2006/main">
        <w:t xml:space="preserve">At least seven people have been killed in a bomb blast in central Kabul - the second deadly blast in Afghanistan over the weekend.</w:t>
      </w:r>
    </w:p>
    <w:p>
      <w:r xmlns:w="http://schemas.openxmlformats.org/wordprocessingml/2006/main">
        <w:t xml:space="preserve">Canada and the United States have failed to reach an agreement to resume U.S. imports of Canadian live cattle, local media reported on Sunday.</w:t>
      </w:r>
    </w:p>
    <w:p>
      <w:r xmlns:w="http://schemas.openxmlformats.org/wordprocessingml/2006/main">
        <w:t xml:space="preserve">The Associated Press - Troy Grouse was activated from his 60-day disabled list by the Anaheim Angels on Sunday and returned to the lineup against the Minnesota Twins.</w:t>
      </w:r>
    </w:p>
    <w:p>
      <w:r xmlns:w="http://schemas.openxmlformats.org/wordprocessingml/2006/main">
        <w:t xml:space="preserve">In the more than three years since he pitched his final pitch for the St. Louis Cardinals, Ankiel gave up an unearned hit and a hit in six innings Sunday in what may have been his stint in the minors. 's last start.</w:t>
      </w:r>
    </w:p>
    <w:p>
      <w:r xmlns:w="http://schemas.openxmlformats.org/wordprocessingml/2006/main">
        <w:t xml:space="preserve">NEW YORK (Reuters) - Fasten your seat belts. Republicans are in town. Experts say stocks could get a brief boost this week if the Republican National Convention goes well.</w:t>
      </w:r>
    </w:p>
    <w:p>
      <w:r xmlns:w="http://schemas.openxmlformats.org/wordprocessingml/2006/main">
        <w:t xml:space="preserve">TOKYO (Reuters) - Japanese shares were flat in mid-morning trade on Monday, as confidence in the domestic economic outlook failed to offset profit-taking in recent gainers such as insurance and property stocks.</w:t>
      </w:r>
    </w:p>
    <w:p>
      <w:r xmlns:w="http://schemas.openxmlformats.org/wordprocessingml/2006/main">
        <w:t xml:space="preserve">The Associated Press-China on Sunday launched a satellite that will conduct land surveys and other scientific projects for several days before returning to Earth, state media reported.</w:t>
      </w:r>
    </w:p>
    <w:p>
      <w:r xmlns:w="http://schemas.openxmlformats.org/wordprocessingml/2006/main">
        <w:t xml:space="preserve">Bankrupt U.S. engineering firm Federal-Mogul Corp. may sell its U.K.-based Turner amp; Newall Plc after U.K. division #39;s independent pension trustee rejects $130m cash offer</w:t>
      </w:r>
    </w:p>
    <w:p>
      <w:r xmlns:w="http://schemas.openxmlformats.org/wordprocessingml/2006/main">
        <w:t xml:space="preserve">The U.S. military met for five hours on Sunday with representatives of insurgent cleric Moqtada al-Sadr in the volatile Baghdad Shiite community of al-Sadr</w:t>
      </w:r>
    </w:p>
    <w:p>
      <w:r xmlns:w="http://schemas.openxmlformats.org/wordprocessingml/2006/main">
        <w:t xml:space="preserve">Iraq's interim prime minister said he held private talks with insurgent representatives in Fallujah, Ramadi and Samara to persuade them to accept the government's offer of amnesty.</w:t>
      </w:r>
    </w:p>
    <w:p>
      <w:r xmlns:w="http://schemas.openxmlformats.org/wordprocessingml/2006/main">
        <w:t xml:space="preserve">England #39;s Kelly Holmes and Morocco #39;s Hicham El Guerrouj earned their place in Olympic sports legends here on Saturday as they won their second Olympic gold medal.</w:t>
      </w:r>
    </w:p>
    <w:p>
      <w:r xmlns:w="http://schemas.openxmlformats.org/wordprocessingml/2006/main">
        <w:t xml:space="preserve">Although the Beijing Olympics are still four years away, the Chinese capital is already gearing up to host the event. The city of more than 12 million is renovating old landmarks</w:t>
      </w:r>
    </w:p>
    <w:p>
      <w:r xmlns:w="http://schemas.openxmlformats.org/wordprocessingml/2006/main">
        <w:t xml:space="preserve">The No. 1 overall pick in last April's NFL draft will be the Giants' first QB, as Eli Manning lost to veteran Kurt Warner in the race for the starting spot.</w:t>
      </w:r>
    </w:p>
    <w:p>
      <w:r xmlns:w="http://schemas.openxmlformats.org/wordprocessingml/2006/main">
        <w:t xml:space="preserve">On the other side of the globe, almost in the middle of the Pacific Ocean, the incomparable Timmy Chang was just days away from throwing his first pass of the season. From my tattered couch, I'd watch him. I also want you to look at him.</w:t>
      </w:r>
    </w:p>
    <w:p>
      <w:r xmlns:w="http://schemas.openxmlformats.org/wordprocessingml/2006/main">
        <w:t xml:space="preserve">Roger Federer says he's #39;s ready to erase image too weak to win in New York. World #39;s No. 1 from Switzerland has played in 3 US Opens, losing fourth each time wheel.</w:t>
      </w:r>
    </w:p>
    <w:p>
      <w:r xmlns:w="http://schemas.openxmlformats.org/wordprocessingml/2006/main">
        <w:t xml:space="preserve">NEW YORK, (August 30, 2004) - Cattle farmers and movers are finally hoping to end a 15-month ban on live cattle exports to the United States as soon as possible after Canadian Agriculture Minister Andy Mitchell.</w:t>
      </w:r>
    </w:p>
    <w:p>
      <w:r xmlns:w="http://schemas.openxmlformats.org/wordprocessingml/2006/main">
        <w:t xml:space="preserve">In October, most major cell phone carriers plan to begin compiling lists of publicly accessible wireless phone numbers.</w:t>
      </w:r>
    </w:p>
    <w:p>
      <w:r xmlns:w="http://schemas.openxmlformats.org/wordprocessingml/2006/main">
        <w:t xml:space="preserve">The awards ceremony is over. Van Chancellor has shed a few tears, but he has kept his emotions together through all the hugs and dancing, and even victory.</w:t>
      </w:r>
    </w:p>
    <w:p>
      <w:r xmlns:w="http://schemas.openxmlformats.org/wordprocessingml/2006/main">
        <w:t xml:space="preserve">ISLAMABAD: Pakistan's new cabinet is likely to be sworn in on Monday, two days after Finance Minister Shaukat Aziz was named the country's 39th; 23rd Prime Minister.</w:t>
      </w:r>
    </w:p>
    <w:p>
      <w:r xmlns:w="http://schemas.openxmlformats.org/wordprocessingml/2006/main">
        <w:t xml:space="preserve">This article discusses Network Access Quarantine Control in Windows Server 2003, which allows administrators to isolate mobile users and verify their security posture before granting them full access to the network. Part 2 of 2.</w:t>
      </w:r>
    </w:p>
    <w:p>
      <w:r xmlns:w="http://schemas.openxmlformats.org/wordprocessingml/2006/main">
        <w:t xml:space="preserve">One of those who survived Friday #39; a hospital spokesman said the fatal scaffolding collapse receiving hospital in Detroit was on alert, and two other survivors were released on Sunday.</w:t>
      </w:r>
    </w:p>
    <w:p>
      <w:r xmlns:w="http://schemas.openxmlformats.org/wordprocessingml/2006/main">
        <w:t xml:space="preserve">AFP - Australia's opposition Labour Party has a big lead over Prime Minister John Howard's Conservative government at the start of its election campaign on October 9, opinion polls show, but analysts say the real race is still a long way off.</w:t>
      </w:r>
    </w:p>
    <w:p>
      <w:r xmlns:w="http://schemas.openxmlformats.org/wordprocessingml/2006/main">
        <w:t xml:space="preserve">Santander said it aimed to complete the acquisition of British mortgage lender Abbey a month earlier than originally planned.</w:t>
      </w:r>
    </w:p>
    <w:p>
      <w:r xmlns:w="http://schemas.openxmlformats.org/wordprocessingml/2006/main">
        <w:t xml:space="preserve">Greece tried to pass the Olympic baton to Beijing on Sunday night, but it was a tall order. The Chinese are already ahead.</w:t>
      </w:r>
    </w:p>
    <w:p>
      <w:r xmlns:w="http://schemas.openxmlformats.org/wordprocessingml/2006/main">
        <w:t xml:space="preserve">Red Sox pitcher Tim Wakefield has a poor memory when it comes to giving up long passes. Just three weeks later, he gave up a club-record six home games</w:t>
      </w:r>
    </w:p>
    <w:p>
      <w:r xmlns:w="http://schemas.openxmlformats.org/wordprocessingml/2006/main">
        <w:t xml:space="preserve">Times like these have grown men talking to the TV. "Come on guys, get the damn thing out," Pedro Martinez yelled on the big screen at the Red Sox club yesterday as he watched the Blue Jays try to get their hands on the 1st in Toronto. The Yankees ended with two outs and a potential win in nine innings.</w:t>
      </w:r>
    </w:p>
    <w:p>
      <w:r xmlns:w="http://schemas.openxmlformats.org/wordprocessingml/2006/main">
        <w:t xml:space="preserve">SAN MATEO, Calif. - The promise of internet-based video has long been hampered by copyright and piracy issues, slow dial-up connections, technical challenges and consumer disdain for viewing flawed video on home computers.</w:t>
      </w:r>
    </w:p>
    <w:p>
      <w:r xmlns:w="http://schemas.openxmlformats.org/wordprocessingml/2006/main">
        <w:t xml:space="preserve">Yesterday's Olympic boxing sensation learned that there's no substitute for experience. At least not in the ring.</w:t>
      </w:r>
    </w:p>
    <w:p>
      <w:r xmlns:w="http://schemas.openxmlformats.org/wordprocessingml/2006/main">
        <w:t xml:space="preserve">Challenger Financial Services Group, backed by Kerry Packer, reported its first net loss since the merger, hit by a slew of goodwill write-downs.</w:t>
      </w:r>
    </w:p>
    <w:p>
      <w:r xmlns:w="http://schemas.openxmlformats.org/wordprocessingml/2006/main">
        <w:t xml:space="preserve">Description: A string of corporate bankruptcies over the past few years has left a public agency short of funds: the Pension Benefit Guarantee Corporation.</w:t>
      </w:r>
    </w:p>
    <w:p>
      <w:r xmlns:w="http://schemas.openxmlformats.org/wordprocessingml/2006/main">
        <w:t xml:space="preserve">Second baseman Mark Bellhorn stats, news in Red Sox stats with closing statement, schedule #39; four-game sweep of the Detroit Tigers at Fenway Park yesterday.</w:t>
      </w:r>
    </w:p>
    <w:p>
      <w:r xmlns:w="http://schemas.openxmlformats.org/wordprocessingml/2006/main">
        <w:t xml:space="preserve">Intel has created more powerful memory chips without increasing the size, which has baffled the company's critics.</w:t>
      </w:r>
    </w:p>
    <w:p>
      <w:r xmlns:w="http://schemas.openxmlformats.org/wordprocessingml/2006/main">
        <w:t xml:space="preserve">New Delhi: Today, India successfully test-fired the surface-to-surface Agni-II missile, which can cover targets at a range of 2,000-2,500 km, taking India a step forward in its quest to develop a robust missile defense system. range ( ITR ) in</w:t>
      </w:r>
    </w:p>
    <w:p>
      <w:r xmlns:w="http://schemas.openxmlformats.org/wordprocessingml/2006/main">
        <w:t xml:space="preserve">AFP - A 155-man Nigerian infantry company took off from Abuja for the war-torn Darfur region of western Sudan to join an African Union force protecting ceasefire monitors.</w:t>
      </w:r>
    </w:p>
    <w:p>
      <w:r xmlns:w="http://schemas.openxmlformats.org/wordprocessingml/2006/main">
        <w:t xml:space="preserve">Perth (Dow Jones) - Sons of Gwalia Ltd. (SGW.AU), Australia #39; the second largest gold producer, has managed 348 million hedge book liabilities.</w:t>
      </w:r>
    </w:p>
    <w:p>
      <w:r xmlns:w="http://schemas.openxmlformats.org/wordprocessingml/2006/main">
        <w:t xml:space="preserve">As the Notting Hill Carnival enters its final day, police say they are satisfied with their performance so far. About 250,000 people took to the streets on Sunday - more than double the number on the first day last year - to celebrate the 40th anniversary of the West London event.</w:t>
      </w:r>
    </w:p>
    <w:p>
      <w:r xmlns:w="http://schemas.openxmlformats.org/wordprocessingml/2006/main">
        <w:t xml:space="preserve">Powerful typhoon Chaba has entered southern Japan, killing at least four people, injuring more than 30 and leaving thousands without power.</w:t>
      </w:r>
    </w:p>
    <w:p>
      <w:r xmlns:w="http://schemas.openxmlformats.org/wordprocessingml/2006/main">
        <w:t xml:space="preserve">HANOI (Reuters) - Vietnam has released nearly 9,000 prisoners, including 10, whose cases are said to have drawn international attention as part of a traditional pardon granted ahead of the Sept. 2 independence celebrations.</w:t>
      </w:r>
    </w:p>
    <w:p>
      <w:r xmlns:w="http://schemas.openxmlformats.org/wordprocessingml/2006/main">
        <w:t xml:space="preserve">Son of Sydney Gevalia, No. 39 in the world; the company appointed outside managers on Monday after failing to reach a deal with creditors.</w:t>
      </w:r>
    </w:p>
    <w:p>
      <w:r xmlns:w="http://schemas.openxmlformats.org/wordprocessingml/2006/main">
        <w:t xml:space="preserve">Deputy Prime Minister and Minister of Finance and Economy Lee Hoon Jae said on Monday that the country's current economic weakness is due to unproven uncertainties about the future, which in turn will weaken the confidence of market participants.</w:t>
      </w:r>
    </w:p>
    <w:p>
      <w:r xmlns:w="http://schemas.openxmlformats.org/wordprocessingml/2006/main">
        <w:t xml:space="preserve">Outgoing Newcastle boss Sir Bobby Robson has spoken of his regrets for not getting the job done following his dismissal today.</w:t>
      </w:r>
    </w:p>
    <w:p>
      <w:r xmlns:w="http://schemas.openxmlformats.org/wordprocessingml/2006/main">
        <w:t xml:space="preserve">Swedish engineering firm Atlas Copco said on Monday it would sell its power tool business to Hong Kong-based Techtronic Industries Co.</w:t>
      </w:r>
    </w:p>
    <w:p>
      <w:r xmlns:w="http://schemas.openxmlformats.org/wordprocessingml/2006/main">
        <w:t xml:space="preserve">Iraq's top aides #39;s rebel Shi #39; the group's leader, Moqtada al-Sadr, on Monday called for a ceasefire across Iraq by Mahdi militias and said al-Sadr was preparing to announce plans for a major political plan .</w:t>
      </w:r>
    </w:p>
    <w:p>
      <w:r xmlns:w="http://schemas.openxmlformats.org/wordprocessingml/2006/main">
        <w:t xml:space="preserve">Roland Piquepaille writes: Orion Multisystems, a small company based in Santa Clara, today introduced a new computing concept, #39; Cluster Workstation.</w:t>
      </w:r>
    </w:p>
    <w:p>
      <w:r xmlns:w="http://schemas.openxmlformats.org/wordprocessingml/2006/main">
        <w:t xml:space="preserve">The Irish priest who attacked the leader during yesterday's Olympic marathon was sentenced to a year's suspended prison sentence in Athens today.</w:t>
      </w:r>
    </w:p>
    <w:p>
      <w:r xmlns:w="http://schemas.openxmlformats.org/wordprocessingml/2006/main">
        <w:t xml:space="preserve">HONG KONG (Dow Jones) -- China Petrochemical Corporation (SNP), country #39; the No. 2 oil and gas producer, on Monday reported a 51-fold increase in first-half earnings and said it plans to increase its refining capacity by about 30 percent over three years. one fifth.</w:t>
      </w:r>
    </w:p>
    <w:p>
      <w:r xmlns:w="http://schemas.openxmlformats.org/wordprocessingml/2006/main">
        <w:t xml:space="preserve">U.S. consumer spending rebounded in July, suggesting the economy may be emerging from the early summer recession. Consumer spending rose 0.8 last month, boosted by auto and retail sales.</w:t>
      </w:r>
    </w:p>
    <w:p>
      <w:r xmlns:w="http://schemas.openxmlformats.org/wordprocessingml/2006/main">
        <w:t xml:space="preserve">AP - Israeli officials confirmed Monday that a top Israeli diplomat in Washington met with a Pentagon analyst under investigation by the FBI who suspects he was passing classified information to Israel.</w:t>
      </w:r>
    </w:p>
    <w:p>
      <w:r xmlns:w="http://schemas.openxmlformats.org/wordprocessingml/2006/main">
        <w:t xml:space="preserve">WASHINGTON (Reuters) - U.S. real estate economists warned on Monday that rapid home price increases in some parts of the country may not be sustainable.</w:t>
      </w:r>
    </w:p>
    <w:p>
      <w:r xmlns:w="http://schemas.openxmlformats.org/wordprocessingml/2006/main">
        <w:t xml:space="preserve">pinkUZI wrote "Intel will announce that it has packed 500 million transistors into a single memory chip, shrinking their size by 30.</w:t>
      </w:r>
    </w:p>
    <w:p>
      <w:r xmlns:w="http://schemas.openxmlformats.org/wordprocessingml/2006/main">
        <w:t xml:space="preserve">American Airlines #39; (UAIR: Nasdaq-news-research) shares rose nearly 20 points on news that management and pilots were back at the negotiating table in an attempt to salvage the company by striking a deal on job concessions.</w:t>
      </w:r>
    </w:p>
    <w:p>
      <w:r xmlns:w="http://schemas.openxmlformats.org/wordprocessingml/2006/main">
        <w:t xml:space="preserve">The Associated Press - NBA star Kobe Bryant came to the scene of his sexual assault trial Monday as a lawyer in the case, poring over questionnaires prepared to ask potential jurors individually over the weekend.</w:t>
      </w:r>
    </w:p>
    <w:p>
      <w:r xmlns:w="http://schemas.openxmlformats.org/wordprocessingml/2006/main">
        <w:t xml:space="preserve">England striker Michael Owen says his lack of Spain and Ronaldo #39;s lack of English did not hinder Brazil #39's celebrations; Sunday's #39 Real Madrid game winner;s 1-0 win over Mallorca.</w:t>
      </w:r>
    </w:p>
    <w:p>
      <w:r xmlns:w="http://schemas.openxmlformats.org/wordprocessingml/2006/main">
        <w:t xml:space="preserve">NEW YORK (Reuters) - U.S. oil prices fell more than $1 on Monday, as profit-taking continued, as producer group OPEC expects to increase its tight spare capacity in coming months in a bid to remove hampered oil exports to Iraq 's concerns.</w:t>
      </w:r>
    </w:p>
    <w:p>
      <w:r xmlns:w="http://schemas.openxmlformats.org/wordprocessingml/2006/main">
        <w:t xml:space="preserve">BAGHDAD, Iraq — Rebel Shiite cleric Muqtada al-Sadr has called on his followers across Iraq to end the fight against U.S. and Iraqi forces and plans to join the political process in the coming days, a al-Sadr aide said on Monday ...</w:t>
      </w:r>
    </w:p>
    <w:p>
      <w:r xmlns:w="http://schemas.openxmlformats.org/wordprocessingml/2006/main">
        <w:t xml:space="preserve">WASHINGTON (Reuters) - U.S. real estate economists warned on Monday that rapid home price increases in some parts of the country may not be sustainable.</w:t>
      </w:r>
    </w:p>
    <w:p>
      <w:r xmlns:w="http://schemas.openxmlformats.org/wordprocessingml/2006/main">
        <w:t xml:space="preserve">MANCHESTER, ENGLAND (Sports.net) - Manchester United #39; their struggles continued as they failed to score 0-0 against Everton at Old Trafford on Monday.</w:t>
      </w:r>
    </w:p>
    <w:p>
      <w:r xmlns:w="http://schemas.openxmlformats.org/wordprocessingml/2006/main">
        <w:t xml:space="preserve">NEW YORK (AP) -- Senator John McCain said Monday that it was fair game to criticize Democrat John Kerry's anti-war protests 30 years ago, as Republicans tried at their national convention to paint President Bush as Strong wartime leader.</w:t>
      </w:r>
    </w:p>
    <w:p>
      <w:r xmlns:w="http://schemas.openxmlformats.org/wordprocessingml/2006/main">
        <w:t xml:space="preserve">Kabul (Masnet amp; Agencies) - At least 11 people, including two US citizens, were killed when a truck bomb exploded in central Kabul over the weekend as the second deadly blast hit Afghanistan.</w:t>
      </w:r>
    </w:p>
    <w:p>
      <w:r xmlns:w="http://schemas.openxmlformats.org/wordprocessingml/2006/main">
        <w:t xml:space="preserve">The growing threat of hackers and viruses has prompted Microsoft to roll out a $1 billion upgrade to its Windows computer operating system to bolster security.</w:t>
      </w:r>
    </w:p>
    <w:p>
      <w:r xmlns:w="http://schemas.openxmlformats.org/wordprocessingml/2006/main">
        <w:t xml:space="preserve">Juniper Networks (quote, chart) has launched a new initiative to improve the interoperability of popular third-party antivirus and firewall measures with its own Secure Sockets Layer (DEFINED) virtual private network (DEFINED) devices.</w:t>
      </w:r>
    </w:p>
    <w:p>
      <w:r xmlns:w="http://schemas.openxmlformats.org/wordprocessingml/2006/main">
        <w:t xml:space="preserve">Associated Press - A troubling consumer income report sparked a flurry of profit-taking on Wall Street on Monday as investors worried that a tepid economy would eat into the company's third-quarter earnings. Another drop in oil prices failed to get rid of the haze of the market.</w:t>
      </w:r>
    </w:p>
    <w:p>
      <w:r xmlns:w="http://schemas.openxmlformats.org/wordprocessingml/2006/main">
        <w:t xml:space="preserve">GROZNY, Russia (Reuters) - Chechnya's new leader vowed on Monday to rebuild the shattered region and crack down on extremists, after winning an election that rights groups denounced as a stage-planning show and an election that Washington sees as deeply flawed.</w:t>
      </w:r>
    </w:p>
    <w:p>
      <w:r xmlns:w="http://schemas.openxmlformats.org/wordprocessingml/2006/main">
        <w:t xml:space="preserve">The arrest last week of Margaret Thatcher's son was the latest example of a crackdown on overthrow.</w:t>
      </w:r>
    </w:p>
    <w:p>
      <w:r xmlns:w="http://schemas.openxmlformats.org/wordprocessingml/2006/main">
        <w:t xml:space="preserve">WASHINGTON - The Abu Ghraib prison abuse scandal could effectively end the careers of four Army generals indirectly linked to misconduct but not facing criminal charges. The four were singled out for varying degrees of criticism in two comprehensive investigative reports released last week - mixed with examples of praise...</w:t>
      </w:r>
    </w:p>
    <w:p>
      <w:r xmlns:w="http://schemas.openxmlformats.org/wordprocessingml/2006/main">
        <w:t xml:space="preserve">According to Forrester's survey, CIO confidence rose in the third quarter.</w:t>
      </w:r>
    </w:p>
    <w:p>
      <w:r xmlns:w="http://schemas.openxmlformats.org/wordprocessingml/2006/main">
        <w:t xml:space="preserve">The Linspire CEO pointed out that the recent TV ad is a sign of mainstream acceptance.</w:t>
      </w:r>
    </w:p>
    <w:p>
      <w:r xmlns:w="http://schemas.openxmlformats.org/wordprocessingml/2006/main">
        <w:t xml:space="preserve">ALEX RAE underwent a scan of his injured knee in hospital yesterday after crossing the pain barrier in Sunday's #39;s Old Firm clash.</w:t>
      </w:r>
    </w:p>
    <w:p>
      <w:r xmlns:w="http://schemas.openxmlformats.org/wordprocessingml/2006/main">
        <w:t xml:space="preserve">Daily NEAR attacks on pipelines and pumping stations have knocked down Iraq #39; oil exports drop to their lowest in nearly a year, UK #39;s Financial Times newspaper reported today.</w:t>
      </w:r>
    </w:p>
    <w:p>
      <w:r xmlns:w="http://schemas.openxmlformats.org/wordprocessingml/2006/main">
        <w:t xml:space="preserve">Sydney (Dow Jones) - Australian Television Broadcasting Corporation Seven Networks Ltd. (SEV) said on Tuesday that net profit for the year ended June 26 jumped by $590 million to A$93.3 million, helped by a profit from the sale of its stake in B Digital.</w:t>
      </w:r>
    </w:p>
    <w:p>
      <w:r xmlns:w="http://schemas.openxmlformats.org/wordprocessingml/2006/main">
        <w:t xml:space="preserve">Workers at the Ford plant in Hapeville got a second unexpected vacation during the dog days of summer. A Ford official said the company had halted assembly line production at the plant today due to persistent shortages of parts.</w:t>
      </w:r>
    </w:p>
    <w:p>
      <w:r xmlns:w="http://schemas.openxmlformats.org/wordprocessingml/2006/main">
        <w:t xml:space="preserve">Orion Multisystems, a new company founded by former Transmeta (Quote, Chart) executives, unveiled Monday a series of workstations that think and act like a collection of servers.</w:t>
      </w:r>
    </w:p>
    <w:p>
      <w:r xmlns:w="http://schemas.openxmlformats.org/wordprocessingml/2006/main">
        <w:t xml:space="preserve">AT amp; T was attracted to Voice over IP because Internet telephony offered businesses and consumers at a lower cost and required less up-front investment than older copper wires and traditional switched networks.</w:t>
      </w:r>
    </w:p>
    <w:p>
      <w:r xmlns:w="http://schemas.openxmlformats.org/wordprocessingml/2006/main">
        <w:t xml:space="preserve">After another disappointing road trip -- the White Sox went 3-4 in Detroit and Cleveland -- a day off certainly looks tempting.</w:t>
      </w:r>
    </w:p>
    <w:p>
      <w:r xmlns:w="http://schemas.openxmlformats.org/wordprocessingml/2006/main">
        <w:t xml:space="preserve">Kansas City, Missouri. , Aug. 30 -- Twinkie maker Interstate Bakeries Corp. delayed its annual report for the second time on Monday, a move that dragged shares down more than 42% amid speculation about the company's continued viability.</w:t>
      </w:r>
    </w:p>
    <w:p>
      <w:r xmlns:w="http://schemas.openxmlformats.org/wordprocessingml/2006/main">
        <w:t xml:space="preserve">The Ministry of National Defense confirmed yesterday that China's military has withdrawn most of its troops from Dongshan Island, where it will hold its annual war drills, but did not say whether the action was a sign that Beijing had canceled the mock drills.</w:t>
      </w:r>
    </w:p>
    <w:p>
      <w:r xmlns:w="http://schemas.openxmlformats.org/wordprocessingml/2006/main">
        <w:t xml:space="preserve">The hysterical tone of Daniel Seidemann #39; August 26 op-ed, pleading for the next US administration to save Israel is of no use.</w:t>
      </w:r>
    </w:p>
    <w:p>
      <w:r xmlns:w="http://schemas.openxmlformats.org/wordprocessingml/2006/main">
        <w:t xml:space="preserve">AP - Even with a big lead in the NL East, the Atlanta Braves aren't taking anything for granted.</w:t>
      </w:r>
    </w:p>
    <w:p>
      <w:r xmlns:w="http://schemas.openxmlformats.org/wordprocessingml/2006/main">
        <w:t xml:space="preserve">AP - Prospective jurors in the Kobe Bryant rape case were asked about their feelings about racial prejudice, interracial relationships, marital infidelity and justice for the rich and famous in an 82-item questionnaire.</w:t>
      </w:r>
    </w:p>
    <w:p>
      <w:r xmlns:w="http://schemas.openxmlformats.org/wordprocessingml/2006/main">
        <w:t xml:space="preserve">Forrester Research yesterday estimated that tech companies waiting for a big recovery in spending on computer hardware, software, networking and employees would better plan to wait another four years.</w:t>
      </w:r>
    </w:p>
    <w:p>
      <w:r xmlns:w="http://schemas.openxmlformats.org/wordprocessingml/2006/main">
        <w:t xml:space="preserve">According to the 2001 Selected Service Industry Report issued by the Ministry of Economy, Trade and Industry (METI), the sales of Japan's information service industry in fiscal 2001 reached 13,703.9 billion yen.</w:t>
      </w:r>
    </w:p>
    <w:p>
      <w:r xmlns:w="http://schemas.openxmlformats.org/wordprocessingml/2006/main">
        <w:t xml:space="preserve">Joe Borchard wowed the crowd with the longest home run in U.S. Honeycomb's 14-year history as the White Sox defeated the Phillies 9-8.</w:t>
      </w:r>
    </w:p>
    <w:p>
      <w:r xmlns:w="http://schemas.openxmlformats.org/wordprocessingml/2006/main">
        <w:t xml:space="preserve">Numerous studies have linked off-diet soda and fruit juices and added sugar intake to obesity and the consequent risk of diabetes.</w:t>
      </w:r>
    </w:p>
    <w:p>
      <w:r xmlns:w="http://schemas.openxmlformats.org/wordprocessingml/2006/main">
        <w:t xml:space="preserve">Who would have thought the Dallas Cowboys #39; offense would be the least problem for coach Bill Parcells? Signed controversial deal after cutting starting quarterback in training camp</w:t>
      </w:r>
    </w:p>
    <w:p>
      <w:r xmlns:w="http://schemas.openxmlformats.org/wordprocessingml/2006/main">
        <w:t xml:space="preserve">Reuters - Australian police, part of an international network of "cyber police", will be able to entrap paedophiles who use the internet to "lure" or lure children into sex, under new laws passed by parliament on Tuesday.</w:t>
      </w:r>
    </w:p>
    <w:p>
      <w:r xmlns:w="http://schemas.openxmlformats.org/wordprocessingml/2006/main">
        <w:t xml:space="preserve">Mets #39; Objectively, Fred Wilpon said last winter and heading into spring, to play meaningful games late in the season. Boss believes his revamped team can contend for No. 1</w:t>
      </w:r>
    </w:p>
    <w:p>
      <w:r xmlns:w="http://schemas.openxmlformats.org/wordprocessingml/2006/main">
        <w:t xml:space="preserve">Former Yugoslav President Slobodan Milosevic began his long-delayed defense at the Yugoslav war crimes court on Tuesday, describing the fighting of his Serbian people as self-defense against an internal insurgency and an external attack by Islamist fighters.</w:t>
      </w:r>
    </w:p>
    <w:p>
      <w:r xmlns:w="http://schemas.openxmlformats.org/wordprocessingml/2006/main">
        <w:t xml:space="preserve">Troy Brown played no defense against Carolina in Saturday night's exhibition game. Problem is, he also doesn't play much offense or special teams.</w:t>
      </w:r>
    </w:p>
    <w:p>
      <w:r xmlns:w="http://schemas.openxmlformats.org/wordprocessingml/2006/main">
        <w:t xml:space="preserve">Each year, public companies put a series of questions to their shareholders for voting. Investors weighed whether to re-elect company directors, reappoint auditors and approve or cancel plans to offer large stock option packages to senior executives.</w:t>
      </w:r>
    </w:p>
    <w:p>
      <w:r xmlns:w="http://schemas.openxmlformats.org/wordprocessingml/2006/main">
        <w:t xml:space="preserve">We focus on the people and products that trouble us...and the heroes who save us from it.</w:t>
      </w:r>
    </w:p>
    <w:p>
      <w:r xmlns:w="http://schemas.openxmlformats.org/wordprocessingml/2006/main">
        <w:t xml:space="preserve">NBC and its family of cable networks covered the Athens Olympics almost nonstop, a strategy that, along with Team USA's stellar performances in swimming and gymnastics, not only boosted ratings.</w:t>
      </w:r>
    </w:p>
    <w:p>
      <w:r xmlns:w="http://schemas.openxmlformats.org/wordprocessingml/2006/main">
        <w:t xml:space="preserve">One of Italy's top labor leaders said his union may consider layoffs at Alitalia in a bid to stop the airline from collapsing as the flag carrier's workers clamored for success in its cost-cutting rescue plan detail.</w:t>
      </w:r>
    </w:p>
    <w:p>
      <w:r xmlns:w="http://schemas.openxmlformats.org/wordprocessingml/2006/main">
        <w:t xml:space="preserve">USATODAY.com - The federal government is challenging an appeals court ruling that officials fear could stifle the expansion of cable broadband service by adding new rules to providers.</w:t>
      </w:r>
    </w:p>
    <w:p>
      <w:r xmlns:w="http://schemas.openxmlformats.org/wordprocessingml/2006/main">
        <w:t xml:space="preserve">AFP - Swiss banking group UBS said it has paid $265 million (219 million euros) to acquire SoundView, the capital markets arm of online brokerage Charles Schwab, to strengthen its position on the U.S. Nasdaq.</w:t>
      </w:r>
    </w:p>
    <w:p>
      <w:r xmlns:w="http://schemas.openxmlformats.org/wordprocessingml/2006/main">
        <w:t xml:space="preserve">While developers are naturally curious about the adjustments to the Longhorn roadmap, many IT administrators barely notice. Enterprise IT customers typically lag at least</w:t>
      </w:r>
    </w:p>
    <w:p>
      <w:r xmlns:w="http://schemas.openxmlformats.org/wordprocessingml/2006/main">
        <w:t xml:space="preserve">Novell is restructuring its business to focus on two key areas - Linux and identity management. Network Software Company #39;s Nterprise and Linux operations will be consolidated into one Platform and Application Services Group CRN report.</w:t>
      </w:r>
    </w:p>
    <w:p>
      <w:r xmlns:w="http://schemas.openxmlformats.org/wordprocessingml/2006/main">
        <w:t xml:space="preserve">The British government has announced plans to send a senior Foreign Office representative to North Korea in September. Undersecretary for East Asia Bill Ramel will be the first British minister to visit the country</w:t>
      </w:r>
    </w:p>
    <w:p>
      <w:r xmlns:w="http://schemas.openxmlformats.org/wordprocessingml/2006/main">
        <w:t xml:space="preserve">AP - Denver Broncos running back Mike Anderson will miss the entire season after suffering a groin injury in an exhibition game against Houston last weekend.</w:t>
      </w:r>
    </w:p>
    <w:p>
      <w:r xmlns:w="http://schemas.openxmlformats.org/wordprocessingml/2006/main">
        <w:t xml:space="preserve">AFP-Apple Computers has unveiled the latest version of its iMac model, which at 2 inches is the thinnest desktop computer in the world, the company said.</w:t>
      </w:r>
    </w:p>
    <w:p>
      <w:r xmlns:w="http://schemas.openxmlformats.org/wordprocessingml/2006/main">
        <w:t xml:space="preserve">Reuters - The situation of 1.2 million Sudanese displaced in Darfur continues to deteriorate as violent attacks, the spread of disease and heavy rain wreak havoc on aid convoys, the UN agency said on Tuesday.</w:t>
      </w:r>
    </w:p>
    <w:p>
      <w:r xmlns:w="http://schemas.openxmlformats.org/wordprocessingml/2006/main">
        <w:t xml:space="preserve">CANBERRA, Australia (AP) — Diplomats on Tuesday investigated a report that an Australian petroleum engineer was kidnapped by armed tribes in Yemen, but a conflicting report in Yemen said there was no kidnapping.</w:t>
      </w:r>
    </w:p>
    <w:p>
      <w:r xmlns:w="http://schemas.openxmlformats.org/wordprocessingml/2006/main">
        <w:t xml:space="preserve">The European Union, Japan and Brazil have won World Trade Organization support to impose tariffs on U.S. imports after Congress failed to end illegal corporate subsidies worth $850 million since 2001.</w:t>
      </w:r>
    </w:p>
    <w:p>
      <w:r xmlns:w="http://schemas.openxmlformats.org/wordprocessingml/2006/main">
        <w:t xml:space="preserve">NEW YORK (CNN/Money) — CEOs of the top 50 U.S. companies that sent service jobs overseas last year took far more pay cuts than their peers at other large companies, a study showed Tuesday.</w:t>
      </w:r>
    </w:p>
    <w:p>
      <w:r xmlns:w="http://schemas.openxmlformats.org/wordprocessingml/2006/main">
        <w:t xml:space="preserve">There was little celebration at Illinois Men's #39; yesterday afternoon, the players learned they were No. 1 in the nation. There is a game to play tonight.</w:t>
      </w:r>
    </w:p>
    <w:p>
      <w:r xmlns:w="http://schemas.openxmlformats.org/wordprocessingml/2006/main">
        <w:t xml:space="preserve">Greg Maddux put the Chicago Cubs ahead in the NL wild-card round and gave Dusty Baker a win to remember. Maddux pitched seven innings for his 302nd career win, Baker scored his 1,000th win as manager, Chicago beat the Montreal Expos 5-2 on Monday night...</w:t>
      </w:r>
    </w:p>
    <w:p>
      <w:r xmlns:w="http://schemas.openxmlformats.org/wordprocessingml/2006/main">
        <w:t xml:space="preserve">PARIS (Reuters) - Apple Computer Inc on Tuesday released its new iMac desktop computer after a two-month delay, integrating a disk drive and processor into a flat-screen display less than two inches thick.</w:t>
      </w:r>
    </w:p>
    <w:p>
      <w:r xmlns:w="http://schemas.openxmlformats.org/wordprocessingml/2006/main">
        <w:t xml:space="preserve">PARIS Apple Computer devised another design trick on Tuesday, unveiling a new iMac here that combines all of the PC's guts into a flat screen balanced on an aluminum stand.</w:t>
      </w:r>
    </w:p>
    <w:p>
      <w:r xmlns:w="http://schemas.openxmlformats.org/wordprocessingml/2006/main">
        <w:t xml:space="preserve">Albertsons Inc ( ABS.N : Quote , Profile , Research ) the second-largest U.S. grocer reported on Tuesday that its quarterly profit fell sharply due to heavy promotions</w:t>
      </w:r>
    </w:p>
    <w:p>
      <w:r xmlns:w="http://schemas.openxmlformats.org/wordprocessingml/2006/main">
        <w:t xml:space="preserve">MANHASET, N.Y. - Philips Electronics and Samsung Electronics have reached an agreement that enables Samsung to deploy cellular devices using the Philips #39; Near Field Communication Chip and Technology.</w:t>
      </w:r>
    </w:p>
    <w:p>
      <w:r xmlns:w="http://schemas.openxmlformats.org/wordprocessingml/2006/main">
        <w:t xml:space="preserve">Russian President Vladimir Putin said today that the bombings that crashed two passenger planes in Russia a week ago were the work of terrorists linked to the al-Qaeda terror network.</w:t>
      </w:r>
    </w:p>
    <w:p>
      <w:r xmlns:w="http://schemas.openxmlformats.org/wordprocessingml/2006/main">
        <w:t xml:space="preserve">Associated Press - Hurricane Francis strengthened as it churned near islands in the northeastern Caribbean and was expected to pass over Puerto Rico on Tuesday before the storm spread to the Bahamas and the southeastern United States.</w:t>
      </w:r>
    </w:p>
    <w:p>
      <w:r xmlns:w="http://schemas.openxmlformats.org/wordprocessingml/2006/main">
        <w:t xml:space="preserve">(Sports.com) - The Kansas City Royals continue their three-game series against the Detroit Tigers tonight at Kauffman Stadium as they try to get back on track to winning.</w:t>
      </w:r>
    </w:p>
    <w:p>
      <w:r xmlns:w="http://schemas.openxmlformats.org/wordprocessingml/2006/main">
        <w:t xml:space="preserve">(Sports.net) - The Montreal Expo suffered a setback on Monday the 39th; opener at the Olympic Stadium. Greg Maddux threw a 7-inning box and went 2-for-3 with an RBI to lead the Cubs to a 5-2 win.</w:t>
      </w:r>
    </w:p>
    <w:p>
      <w:r xmlns:w="http://schemas.openxmlformats.org/wordprocessingml/2006/main">
        <w:t xml:space="preserve">Hitachi, Toshiba and Panasonic formed a joint venture to make large liquid crystal displays for flat-screen TVs, intensifying competition for market share in the digital living room.</w:t>
      </w:r>
    </w:p>
    <w:p>
      <w:r xmlns:w="http://schemas.openxmlformats.org/wordprocessingml/2006/main">
        <w:t xml:space="preserve">Microsoft said Friday that it is delaying the release of a new data storage technology called WinFS from the next version of Windows, code-named Longhorn, in order to deliver the operating system by 2006.</w:t>
      </w:r>
    </w:p>
    <w:p>
      <w:r xmlns:w="http://schemas.openxmlformats.org/wordprocessingml/2006/main">
        <w:t xml:space="preserve">The opposition has struggled to make progress in talks aimed at de-escalating the conflict in Darfur. Sanctions Sudan, saying Moscow opposes sanctions.</w:t>
      </w:r>
    </w:p>
    <w:p>
      <w:r xmlns:w="http://schemas.openxmlformats.org/wordprocessingml/2006/main">
        <w:t xml:space="preserve">On Tuesday, the universe looked more familiar and friendly. Roll call of planets beyond our solar system increases markedly as three newly discovered worlds are announced</w:t>
      </w:r>
    </w:p>
    <w:p>
      <w:r xmlns:w="http://schemas.openxmlformats.org/wordprocessingml/2006/main">
        <w:t xml:space="preserve">Credit Suisse Group, Switzerland #39; The second-largest bank said on Tuesday it will combine its U.S.-based Credit Suisse First Boston investment unit with its retail and private banking businesses within two years.</w:t>
      </w:r>
    </w:p>
    <w:p>
      <w:r xmlns:w="http://schemas.openxmlformats.org/wordprocessingml/2006/main">
        <w:t xml:space="preserve">The technology is not yet widely adopted, but spammers use it faster than legitimate email senders.</w:t>
      </w:r>
    </w:p>
    <w:p>
      <w:r xmlns:w="http://schemas.openxmlformats.org/wordprocessingml/2006/main">
        <w:t xml:space="preserve">The upgraded version of this encryption app adds a plethora of tools for connected users.</w:t>
      </w:r>
    </w:p>
    <w:p>
      <w:r xmlns:w="http://schemas.openxmlformats.org/wordprocessingml/2006/main">
        <w:t xml:space="preserve">AP-Ron Francis turned down a front office job with the Carolina Hurricanes and is still deciding whether to continue his career.</w:t>
      </w:r>
    </w:p>
    <w:p>
      <w:r xmlns:w="http://schemas.openxmlformats.org/wordprocessingml/2006/main">
        <w:t xml:space="preserve">ATHENS (Reuters) - Greek sprinters Kostas Kentris and Katerina Tanu have been tested for doping by World Anti-Doping Agency doctors, an official said on Tuesday.</w:t>
      </w:r>
    </w:p>
    <w:p>
      <w:r xmlns:w="http://schemas.openxmlformats.org/wordprocessingml/2006/main">
        <w:t xml:space="preserve">Skype for Windows, Skype for Pocket PC, and Skype for Linux - Skype for Mac OS X is free. Skype users can control their presence and</w:t>
      </w:r>
    </w:p>
    <w:p>
      <w:r xmlns:w="http://schemas.openxmlformats.org/wordprocessingml/2006/main">
        <w:t xml:space="preserve">Protesters in Kathmandu expressed disbelief and dismay after learning that 12 Nepalese hostages were killed in Iraq. Nepal #39; Ambassador to Qatar Somananda Suman confirmed</w:t>
      </w:r>
    </w:p>
    <w:p>
      <w:r xmlns:w="http://schemas.openxmlformats.org/wordprocessingml/2006/main">
        <w:t xml:space="preserve">Reuters - Libyan leader Muammar Gaddafi on Tuesday became the first Arab leader to promise compensation for Jews forced from their homes due to religious tensions.</w:t>
      </w:r>
    </w:p>
    <w:p>
      <w:r xmlns:w="http://schemas.openxmlformats.org/wordprocessingml/2006/main">
        <w:t xml:space="preserve">Microsoft will release its next-generation Windows client, codenamed Longhorn, in 2006, as originally promised, but without the next-generation file system WinFS.</w:t>
      </w:r>
    </w:p>
    <w:p>
      <w:r xmlns:w="http://schemas.openxmlformats.org/wordprocessingml/2006/main">
        <w:t xml:space="preserve">By acquiring KVault, which makes email archiving software, it aims to undermine EMC #39; leadership and rebuild investor #39; confidence.</w:t>
      </w:r>
    </w:p>
    <w:p>
      <w:r xmlns:w="http://schemas.openxmlformats.org/wordprocessingml/2006/main">
        <w:t xml:space="preserve">NEW YORK (Reuters) - Jim Edmonds led the host St. Louis Cardinals to a comfortable 9-3 victory over the San Diego Padres in National League action at Busch Stadium on Tuesday, hitting hit two singles home runs.</w:t>
      </w:r>
    </w:p>
    <w:p>
      <w:r xmlns:w="http://schemas.openxmlformats.org/wordprocessingml/2006/main">
        <w:t xml:space="preserve">NEW YORK — Just a year ago this week, New York Attorney General Eliot L. Spitzer rocked New York City by revealing that four prominent mutual fund firms had struck a secret deal to allow New Jersey to hedge. Financial Services Industry and Investor Confidence. Funds profit from short-term trades at the expense of ordinary investors.</w:t>
      </w:r>
    </w:p>
    <w:p>
      <w:r xmlns:w="http://schemas.openxmlformats.org/wordprocessingml/2006/main">
        <w:t xml:space="preserve">Moscow police are conducting a partial evacuation of the Kursk train station in central Moscow as they search for explosives after receiving an anonymous call from a man threatening</w:t>
      </w:r>
    </w:p>
    <w:p>
      <w:r xmlns:w="http://schemas.openxmlformats.org/wordprocessingml/2006/main">
        <w:t xml:space="preserve">Gunmen opened fire on a convoy carrying former Iraqi Governing Council member Ahmed Chalabi on Wednesday in an apparent assassination attempt, injuring two of his bodyguards, Chalabi #39. spokesman said.</w:t>
      </w:r>
    </w:p>
    <w:p>
      <w:r xmlns:w="http://schemas.openxmlformats.org/wordprocessingml/2006/main">
        <w:t xml:space="preserve">The Blu-ray Disc Association (BRDA) has selected Microsoft #39; the organization said today, the VC-9 video codec for future BD-ROM content.</w:t>
      </w:r>
    </w:p>
    <w:p>
      <w:r xmlns:w="http://schemas.openxmlformats.org/wordprocessingml/2006/main">
        <w:t xml:space="preserve">Ichiro Suzuki singled out three games last night to leave a point in history and make the Toronto Blue Jays even more forgotten.</w:t>
      </w:r>
    </w:p>
    <w:p>
      <w:r xmlns:w="http://schemas.openxmlformats.org/wordprocessingml/2006/main">
        <w:t xml:space="preserve">In-form Alex Marina made an impressive start to his international career this morning with wickets in his first two games against India at Trent Bridge.</w:t>
      </w:r>
    </w:p>
    <w:p>
      <w:r xmlns:w="http://schemas.openxmlformats.org/wordprocessingml/2006/main">
        <w:t xml:space="preserve">By the time his match against Andy Roddick was over, Jenkins was already feeling Roddick #39's wrath. s Jet explosion. Roddick threw him 152 mph, the fastest serve in Open history, and</w:t>
      </w:r>
    </w:p>
    <w:p>
      <w:r xmlns:w="http://schemas.openxmlformats.org/wordprocessingml/2006/main">
        <w:t xml:space="preserve">AMD has demonstrated the company's #39; first dual-core microprocessor. Dual-core processors offer higher performance than single-core chips, especially in multithreaded applications.</w:t>
      </w:r>
    </w:p>
    <w:p>
      <w:r xmlns:w="http://schemas.openxmlformats.org/wordprocessingml/2006/main">
        <w:t xml:space="preserve">BAGHDAD - Gunmen ambushed the convoy of former Iraqi governing council chairman Ahmed Chalabi on Wednesday, wounding two of his bodyguards, aides said.</w:t>
      </w:r>
    </w:p>
    <w:p>
      <w:r xmlns:w="http://schemas.openxmlformats.org/wordprocessingml/2006/main">
        <w:t xml:space="preserve">The ongoing economic downturn and the lingering fallout from labor disputes in Southern California sent Albertsons second-quarter profit down 36%.</w:t>
      </w:r>
    </w:p>
    <w:p>
      <w:r xmlns:w="http://schemas.openxmlformats.org/wordprocessingml/2006/main">
        <w:t xml:space="preserve">Boston Scientific Corp. has issued three safety recalls of its top-selling yew coronary stent, which has not undergone rigorous human testing, after killing three people and injuring 47, FDA records show. Clinical Trials.</w:t>
      </w:r>
    </w:p>
    <w:p>
      <w:r xmlns:w="http://schemas.openxmlformats.org/wordprocessingml/2006/main">
        <w:t xml:space="preserve">TechWeb - The availability of Entellium code can accelerate the development of industry-specific CRM products.</w:t>
      </w:r>
    </w:p>
    <w:p>
      <w:r xmlns:w="http://schemas.openxmlformats.org/wordprocessingml/2006/main">
        <w:t xml:space="preserve">MOSCOW - A woman strapped with explosives blew herself up outside a busy Moscow subway station last night, killing at least 10 people and wounding more than 50 in the second terror attack to hit Russia in a week.</w:t>
      </w:r>
    </w:p>
    <w:p>
      <w:r xmlns:w="http://schemas.openxmlformats.org/wordprocessingml/2006/main">
        <w:t xml:space="preserve">Virginia GOP members chose Del. Thelma Drake (Norfolk) succeeds Rep. Edward L. Schrock after resigning over allegations that Schrock was obsessed with or solicited homosexuality.</w:t>
      </w:r>
    </w:p>
    <w:p>
      <w:r xmlns:w="http://schemas.openxmlformats.org/wordprocessingml/2006/main">
        <w:t xml:space="preserve">Kaiju Big Battel - a multimedia event in which costumed fighters spray the audience with toxic ooze - is growing in popularity. There is already a dedicated website and DVD series. Next up: Books and TV pilot episodes. Courtesy of Xeni Jardin.</w:t>
      </w:r>
    </w:p>
    <w:p>
      <w:r xmlns:w="http://schemas.openxmlformats.org/wordprocessingml/2006/main">
        <w:t xml:space="preserve">Scotland &amp; Southern Energy yesterday announced an 18-month acquisition spree after confirming the $3.1 billion acquisition of two gas distribution networks.</w:t>
      </w:r>
    </w:p>
    <w:p>
      <w:r xmlns:w="http://schemas.openxmlformats.org/wordprocessingml/2006/main">
        <w:t xml:space="preserve">Teenage striker Wayne Rooney says Manchester United are the only team he wants to join once he knows the club is interested in him.</w:t>
      </w:r>
    </w:p>
    <w:p>
      <w:r xmlns:w="http://schemas.openxmlformats.org/wordprocessingml/2006/main">
        <w:t xml:space="preserve">LONDON — British police arrested 16 people on Wednesday, including three jockeys and a trainer, as part of a major crackdown on horse racing corruption.</w:t>
      </w:r>
    </w:p>
    <w:p>
      <w:r xmlns:w="http://schemas.openxmlformats.org/wordprocessingml/2006/main">
        <w:t xml:space="preserve">SiliconValley.com - Trying to capitalize on the iPod mania, Apple Computer on Tuesday unveiled a speedy new version of its iMac that's pretty much touted as a smart accessory for a sexy music player.</w:t>
      </w:r>
    </w:p>
    <w:p>
      <w:r xmlns:w="http://schemas.openxmlformats.org/wordprocessingml/2006/main">
        <w:t xml:space="preserve">AFP - Lenovo Group, China's largest PC maker, said it was in talks with a major information technology company believed to be the US's IBM.</w:t>
      </w:r>
    </w:p>
    <w:p>
      <w:r xmlns:w="http://schemas.openxmlformats.org/wordprocessingml/2006/main">
        <w:t xml:space="preserve">First Albany Capital raised SuperGen Inc on Wednesday. #39;s (SUPG.O: Quote, Profile, Research) stock is rated "buy" from "Neutral," following a cancer drug deal with MGI Pharma Inc.</w:t>
      </w:r>
    </w:p>
    <w:p>
      <w:r xmlns:w="http://schemas.openxmlformats.org/wordprocessingml/2006/main">
        <w:t xml:space="preserve">The researchers behind the study speculate that other life forms may have sent us messages, perhaps even organic material embedded in the asteroid that struck Earth.</w:t>
      </w:r>
    </w:p>
    <w:p>
      <w:r xmlns:w="http://schemas.openxmlformats.org/wordprocessingml/2006/main">
        <w:t xml:space="preserve">An alert posted on the company's #39;s website outlines the patches that should be released to fix a large number of security holes in many applications.</w:t>
      </w:r>
    </w:p>
    <w:p>
      <w:r xmlns:w="http://schemas.openxmlformats.org/wordprocessingml/2006/main">
        <w:t xml:space="preserve">There's a remarkable chart on Google #39;'s Zeitgeist website showing the meteoric rise of Microsoft Internet Explorer 6 usage and the catastrophic decline of all other competing browsers.</w:t>
      </w:r>
    </w:p>
    <w:p>
      <w:r xmlns:w="http://schemas.openxmlformats.org/wordprocessingml/2006/main">
        <w:t xml:space="preserve">OWINGS MILLS, Md. (ticker) - "Prime time has decided it's the perfect time to get back into the NFL. Dion Sanders, considered possibly the most exciting cornerback in league history, is here</w:t>
      </w:r>
    </w:p>
    <w:p>
      <w:r xmlns:w="http://schemas.openxmlformats.org/wordprocessingml/2006/main">
        <w:t xml:space="preserve">REUTERS - An interesting thing happened on the way to the Mona Lisa. Visitors to the Louvre Museum in Paris, home to the world's most famous paintings, began asking their guides about Dan Brown's best-selling novel, "The Da Vinci Code."</w:t>
      </w:r>
    </w:p>
    <w:p>
      <w:r xmlns:w="http://schemas.openxmlformats.org/wordprocessingml/2006/main">
        <w:t xml:space="preserve">NEW YORK (Reuters) - Expansion in the U.S. factory sector slowed in August as rising energy and raw material costs weighed on manufacturers, but analysts said growth remained relatively strong, a report showed on Wednesday.</w:t>
      </w:r>
    </w:p>
    <w:p>
      <w:r xmlns:w="http://schemas.openxmlformats.org/wordprocessingml/2006/main">
        <w:t xml:space="preserve">AP - It's actually a baby boom for pandas. The official Xinhua news agency reported on Wednesday that two giant pandas were born this week, and both the mother and cub are doing well.</w:t>
      </w:r>
    </w:p>
    <w:p>
      <w:r xmlns:w="http://schemas.openxmlformats.org/wordprocessingml/2006/main">
        <w:t xml:space="preserve">The FA has handed referee Andy D#39 over; Urso has been handed a 28-day ban after failing to give Barry Ferguson an order to advance against Southampton on 21 August.</w:t>
      </w:r>
    </w:p>
    <w:p>
      <w:r xmlns:w="http://schemas.openxmlformats.org/wordprocessingml/2006/main">
        <w:t xml:space="preserve">Israeli forces closed the Erez intersection and industrial zone on Wednesday, cordoned off the Gaza Strip and prevented Palestinians from leaving.</w:t>
      </w:r>
    </w:p>
    <w:p>
      <w:r xmlns:w="http://schemas.openxmlformats.org/wordprocessingml/2006/main">
        <w:t xml:space="preserve">Greater efforts should be made to remove carbon dioxide from the atmosphere, climate scientists told a conference.</w:t>
      </w:r>
    </w:p>
    <w:p>
      <w:r xmlns:w="http://schemas.openxmlformats.org/wordprocessingml/2006/main">
        <w:t xml:space="preserve">MOVIE studio Metro-Goldwyn Meyer has reportedly banned some of its employees from buying and selling its stock, sparking speculation that the group could be acquired in a multibillion-dollar deal in a matter of days, with Time Warner the favorite candidate people.</w:t>
      </w:r>
    </w:p>
    <w:p>
      <w:r xmlns:w="http://schemas.openxmlformats.org/wordprocessingml/2006/main">
        <w:t xml:space="preserve">The three new models are designed for business and home office users.</w:t>
      </w:r>
    </w:p>
    <w:p>
      <w:r xmlns:w="http://schemas.openxmlformats.org/wordprocessingml/2006/main">
        <w:t xml:space="preserve">Crude oil futures surged on Wednesday as the U.S. Energy Department reported a larger-than-expected drop in U.S. oil supplies. Crude oil for October delivery rose $1.68 to $43.</w:t>
      </w:r>
    </w:p>
    <w:p>
      <w:r xmlns:w="http://schemas.openxmlformats.org/wordprocessingml/2006/main">
        <w:t xml:space="preserve">Taiwanese computer company Acer Taipei named Italy's Gianfranco Lanci its president on Wednesday, an appointment that marks the company's ambition to expand its global market share.</w:t>
      </w:r>
    </w:p>
    <w:p>
      <w:r xmlns:w="http://schemas.openxmlformats.org/wordprocessingml/2006/main">
        <w:t xml:space="preserve">quot;Whether companies are rolling out Windows XP immediately or replacing the old operating system with Windows XP when purchasing a new PC, companies must now pass the determination of compliance with XP SP2</w:t>
      </w:r>
    </w:p>
    <w:p>
      <w:r xmlns:w="http://schemas.openxmlformats.org/wordprocessingml/2006/main">
        <w:t xml:space="preserve">It should be Slobodan Milosevic #39; Dignity Day, the day on which the former Serbian leader will display his defense tactics at his trial in some dramatic fashion.</w:t>
      </w:r>
    </w:p>
    <w:p>
      <w:r xmlns:w="http://schemas.openxmlformats.org/wordprocessingml/2006/main">
        <w:t xml:space="preserve">Shares of newly public Google fell 2% on Wednesday as investors braced for the expiration of a lock-up period that kept insiders at the Web search company from selling shares.</w:t>
      </w:r>
    </w:p>
    <w:p>
      <w:r xmlns:w="http://schemas.openxmlformats.org/wordprocessingml/2006/main">
        <w:t xml:space="preserve">Springfield, sick. Philip Morris and the lawyer who won a $1 billion (B) billion judgment against the company are fighting again. The cigarette maker on Monday asked the Illinois Supreme Court to strike down a Chicago</w:t>
      </w:r>
    </w:p>
    <w:p>
      <w:r xmlns:w="http://schemas.openxmlformats.org/wordprocessingml/2006/main">
        <w:t xml:space="preserve">washingtonpost.com - Ether Systems, Inc. , a wireless data company in Maryland that is selling its operating unit, said yesterday that it received a #36;30 million offer for a unit that has agreed to sell to another buyer at #36;25 million.</w:t>
      </w:r>
    </w:p>
    <w:p>
      <w:r xmlns:w="http://schemas.openxmlformats.org/wordprocessingml/2006/main">
        <w:t xml:space="preserve">AP-Cornell researchers will observe five dairy herds in upstate New York to understand the issues and challenges of switching from conventional to organic farming.</w:t>
      </w:r>
    </w:p>
    <w:p>
      <w:r xmlns:w="http://schemas.openxmlformats.org/wordprocessingml/2006/main">
        <w:t xml:space="preserve">BEIJING — Twenty-nine people believed to be North Koreans entered a Japanese school in Beijing on Wednesday morning, seeking asylum in countries other than China, according to foreign ministry officials in Tokyo.</w:t>
      </w:r>
    </w:p>
    <w:p>
      <w:r xmlns:w="http://schemas.openxmlformats.org/wordprocessingml/2006/main">
        <w:t xml:space="preserve">Javy Lopez drove four times, Daniel Cabrera became the first rookie to win 10 games of the season, and the Baltimore Orioles beat the Tampa Bay Devil Rays 8-0.</w:t>
      </w:r>
    </w:p>
    <w:p>
      <w:r xmlns:w="http://schemas.openxmlformats.org/wordprocessingml/2006/main">
        <w:t xml:space="preserve">South Korean electronics giant Samsung Electronics Co said on Monday it will invest $23.7 billion in new chip production lines over the next six years.</w:t>
      </w:r>
    </w:p>
    <w:p>
      <w:r xmlns:w="http://schemas.openxmlformats.org/wordprocessingml/2006/main">
        <w:t xml:space="preserve">The installation of SAP financial software by a major London container shipping company has exposed flaws in the company's accounting systems and processes, forcing it to re-report its earnings.</w:t>
      </w:r>
    </w:p>
    <w:p>
      <w:r xmlns:w="http://schemas.openxmlformats.org/wordprocessingml/2006/main">
        <w:t xml:space="preserve">Verisign asked a California court to order the Internet Corporation for Assigned Names and Numbers to exit its business.</w:t>
      </w:r>
    </w:p>
    <w:p>
      <w:r xmlns:w="http://schemas.openxmlformats.org/wordprocessingml/2006/main">
        <w:t xml:space="preserve">A prominent Mexican journalist known for reporting on organized crime has been killed at the U.S. border.</w:t>
      </w:r>
    </w:p>
    <w:p>
      <w:r xmlns:w="http://schemas.openxmlformats.org/wordprocessingml/2006/main">
        <w:t xml:space="preserve">Javey Lopez drove four times, Daniel Cabrera became the first rookie to win 10 games of the season, and the Orioles beat Tampa Bay 8-0 Wednesday night hits.</w:t>
      </w:r>
    </w:p>
    <w:p>
      <w:r xmlns:w="http://schemas.openxmlformats.org/wordprocessingml/2006/main">
        <w:t xml:space="preserve">Reuters - 5,000 protesters protesting high unemployment numbers formed a 3-mile unemployment line in Manhattan on Wednesday, as AIDS activists disrupted the Republican Party's re-election meeting on the third day of the Republican convention.</w:t>
      </w:r>
    </w:p>
    <w:p>
      <w:r xmlns:w="http://schemas.openxmlformats.org/wordprocessingml/2006/main">
        <w:t xml:space="preserve">Note to hoteliers: Today's hotel guests are developing nonsensical room pricing strategies through their aggressive, Internet-assisted discount searches.</w:t>
      </w:r>
    </w:p>
    <w:p>
      <w:r xmlns:w="http://schemas.openxmlformats.org/wordprocessingml/2006/main">
        <w:t xml:space="preserve">(Reuters) - Hurricane Francis slammed into the southeastern Bahamas island with 140 mph winds on Wednesday, sweeping the United States and putting millions on alert on Florida's densely populated east coast.</w:t>
      </w:r>
    </w:p>
    <w:p>
      <w:r xmlns:w="http://schemas.openxmlformats.org/wordprocessingml/2006/main">
        <w:t xml:space="preserve">General Motors Co. and Ford Motor Co. had another disappointing sales month at No. 39 in the nation; the two largest automakers will cut planned vehicle production in the fourth quarter, which could hurt profits.</w:t>
      </w:r>
    </w:p>
    <w:p>
      <w:r xmlns:w="http://schemas.openxmlformats.org/wordprocessingml/2006/main">
        <w:t xml:space="preserve">PARIS - Apple Computer will begin shipping its new IMac G5 desktop computer globally in mid-September, the company's No. 39 top marketing executive said.</w:t>
      </w:r>
    </w:p>
    <w:p>
      <w:r xmlns:w="http://schemas.openxmlformats.org/wordprocessingml/2006/main">
        <w:t xml:space="preserve">PC World - Despite the well-known triumph of piracy enemies, illegal digital music and movie deals continue to flourish in the underground haven.</w:t>
      </w:r>
    </w:p>
    <w:p>
      <w:r xmlns:w="http://schemas.openxmlformats.org/wordprocessingml/2006/main">
        <w:t xml:space="preserve">The Hague (Reuters) - Judges at the Hague court on Thursday appointed a defense attorney for former Yugoslav President Slobodan Milosevic to avoid further delays in his war crimes trial.</w:t>
      </w:r>
    </w:p>
    <w:p>
      <w:r xmlns:w="http://schemas.openxmlformats.org/wordprocessingml/2006/main">
        <w:t xml:space="preserve">Football 365 #39; Top pundits look to England #39's international double and call for Joe Cole to get left nod... Of the three left options available to Sven-Goran Eriksen on Saturday, I would personally Choose Joe Cole.</w:t>
      </w:r>
    </w:p>
    <w:p>
      <w:r xmlns:w="http://schemas.openxmlformats.org/wordprocessingml/2006/main">
        <w:t xml:space="preserve">A United Nations court in The Hague said it will seek a defence lawyer for former Yugoslav leader Slobodan Milosevic.</w:t>
      </w:r>
    </w:p>
    <w:p>
      <w:r xmlns:w="http://schemas.openxmlformats.org/wordprocessingml/2006/main">
        <w:t xml:space="preserve">Bill Ryan spent the final days of the summer traveling in Canada and the U.S. to pitch major shareholders a complicated plan to sell his 51 percent stake in Banknorth Group Inc. to Toronto-Dominion Bank.</w:t>
      </w:r>
    </w:p>
    <w:p>
      <w:r xmlns:w="http://schemas.openxmlformats.org/wordprocessingml/2006/main">
        <w:t xml:space="preserve">A new computerized service enables customers to create fake outbound phone numbers to mask their phone identities.</w:t>
      </w:r>
    </w:p>
    <w:p>
      <w:r xmlns:w="http://schemas.openxmlformats.org/wordprocessingml/2006/main">
        <w:t xml:space="preserve">PARIS — The doors of schools are open today for 12 million French children, but this year's risks go far beyond the jitters of returning to school.</w:t>
      </w:r>
    </w:p>
    <w:p>
      <w:r xmlns:w="http://schemas.openxmlformats.org/wordprocessingml/2006/main">
        <w:t xml:space="preserve">DAKAR, Senegal — Twelve West African nations agreed on a battle plan yesterday as residents burned tires in the Senegalese capital and children took to the streets with sticks to fight a locust invasion.</w:t>
      </w:r>
    </w:p>
    <w:p>
      <w:r xmlns:w="http://schemas.openxmlformats.org/wordprocessingml/2006/main">
        <w:t xml:space="preserve">There's a $5 million Deutsche Bank Championship to prepare for, and the Ryder Cup a few weeks away, but Jim Furyk's priority yesterday was making sure his wife and kids are safe.</w:t>
      </w:r>
    </w:p>
    <w:p>
      <w:r xmlns:w="http://schemas.openxmlformats.org/wordprocessingml/2006/main">
        <w:t xml:space="preserve">Can't wait to see the Super Bowl champion New England Patriots continue their 15-game winning streak next Thursday when they host the Indianapolis Colts? Tomorrow at 7pm, grill fanatics will whet their appetites at Battis Field in Middleborough, where the Middleborough Cobras and Brockton Buccaneers battle for Eastern Rugby League supremacy.</w:t>
      </w:r>
    </w:p>
    <w:p>
      <w:r xmlns:w="http://schemas.openxmlformats.org/wordprocessingml/2006/main">
        <w:t xml:space="preserve">Tim Brett and Matt Shinney are hockey fans and avid players. Brett, 27, is the manager of a hotel in Charlestown, and Sinney, 23, a student at Bridgewater State College, describes themselves as lacrosse players. Weekend Warriors. quot;</w:t>
      </w:r>
    </w:p>
    <w:p>
      <w:r xmlns:w="http://schemas.openxmlformats.org/wordprocessingml/2006/main">
        <w:t xml:space="preserve">A campaign has begun to collect old cell phones and convert them into alerts for women attacked in their homes.</w:t>
      </w:r>
    </w:p>
    <w:p>
      <w:r xmlns:w="http://schemas.openxmlformats.org/wordprocessingml/2006/main">
        <w:t xml:space="preserve">Israeli forces destroyed two five-story apartment buildings in a Gaza refugee camp early on Thursday after evacuating thousands of Palestinians from nearby areas, residents and the military said.</w:t>
      </w:r>
    </w:p>
    <w:p>
      <w:r xmlns:w="http://schemas.openxmlformats.org/wordprocessingml/2006/main">
        <w:t xml:space="preserve">The service enables Napster subscribers to download music to portable devices using a new Windows Media 10 technology called Janus.</w:t>
      </w:r>
    </w:p>
    <w:p>
      <w:r xmlns:w="http://schemas.openxmlformats.org/wordprocessingml/2006/main">
        <w:t xml:space="preserve">Italy #39;s Francesco Casagrande and Spain's Carlos Golbano were declared unfit to start the Tour of Spain after pre-match blood tests.</w:t>
      </w:r>
    </w:p>
    <w:p>
      <w:r xmlns:w="http://schemas.openxmlformats.org/wordprocessingml/2006/main">
        <w:t xml:space="preserve">On September 2, Japanese Prime Minister Junichiro Koizumi (right) inspected the four northern islands that have territorial disputes with Russia.</w:t>
      </w:r>
    </w:p>
    <w:p>
      <w:r xmlns:w="http://schemas.openxmlformats.org/wordprocessingml/2006/main">
        <w:t xml:space="preserve">Red Hat named Charles Peters Jr. executive vice president and chief financial officer on Thursday. Peters succeeds Kevin Thompson, who unexpectedly announced his resignation in June, a few days earlier.</w:t>
      </w:r>
    </w:p>
    <w:p>
      <w:r xmlns:w="http://schemas.openxmlformats.org/wordprocessingml/2006/main">
        <w:t xml:space="preserve">A slow August ended Federated Department Stores Inc's eight-month winning streak. , the company reported its first decline in sales since November.</w:t>
      </w:r>
    </w:p>
    <w:p>
      <w:r xmlns:w="http://schemas.openxmlformats.org/wordprocessingml/2006/main">
        <w:t xml:space="preserve">PARIS - Millions of French students returned to school on Thursday as a new law banning Islamic hijabs from classrooms took effect and Islamist militants taking two French hostages in Iraq called for the law to be repealed. France's Muslim leaders, who largely oppose the law, have urged calm in order to return to class...</w:t>
      </w:r>
    </w:p>
    <w:p>
      <w:r xmlns:w="http://schemas.openxmlformats.org/wordprocessingml/2006/main">
        <w:t xml:space="preserve">AFP - Whiskey is a favourite drink among connoisseurs around the world and is held almost religiously on the Hebrides island of Islay, home to seven of Scotland's single malt whisky distilleries.</w:t>
      </w:r>
    </w:p>
    <w:p>
      <w:r xmlns:w="http://schemas.openxmlformats.org/wordprocessingml/2006/main">
        <w:t xml:space="preserve">AFP - Worldwide mobile phone sales reached a record 156 million units in the second quarter, according to a study published by US research firm Gartner.</w:t>
      </w:r>
    </w:p>
    <w:p>
      <w:r xmlns:w="http://schemas.openxmlformats.org/wordprocessingml/2006/main">
        <w:t xml:space="preserve">Reuters - The results of an unfamiliar environment survey to be conducted in the UK have been released - surprising.</w:t>
      </w:r>
    </w:p>
    <w:p>
      <w:r xmlns:w="http://schemas.openxmlformats.org/wordprocessingml/2006/main">
        <w:t xml:space="preserve">Not every specialty retailer is cut from the same mold - some are just moldy.</w:t>
      </w:r>
    </w:p>
    <w:p>
      <w:r xmlns:w="http://schemas.openxmlformats.org/wordprocessingml/2006/main">
        <w:t xml:space="preserve">The West Indies have been forced to make a second change to their trophy squad due to injury. Dwayne Smith has shoulder issues and has been replaced by Ryan Hinds.</w:t>
      </w:r>
    </w:p>
    <w:p>
      <w:r xmlns:w="http://schemas.openxmlformats.org/wordprocessingml/2006/main">
        <w:t xml:space="preserve">European operator Orange launched its own Push To Talk service ahead of efforts to create a standardized PTT system. European mobile operator Orange announced</w:t>
      </w:r>
    </w:p>
    <w:p>
      <w:r xmlns:w="http://schemas.openxmlformats.org/wordprocessingml/2006/main">
        <w:t xml:space="preserve">"Multiple reports of provocateurs setting fires to rubbish in city centres," this week sent a text message to more than 400 cellphones via a service called Ruckus RNC 2004 Text Alerts.</w:t>
      </w:r>
    </w:p>
    <w:p>
      <w:r xmlns:w="http://schemas.openxmlformats.org/wordprocessingml/2006/main">
        <w:t xml:space="preserve">Charles Peters Jr. will take over as the company handles the consequences of restating earnings for the past three fiscal years.</w:t>
      </w:r>
    </w:p>
    <w:p>
      <w:r xmlns:w="http://schemas.openxmlformats.org/wordprocessingml/2006/main">
        <w:t xml:space="preserve">The judge sent the case back to a lower court to sort out allegations of improper bookkeeping and "suspicious" stock sales.</w:t>
      </w:r>
    </w:p>
    <w:p>
      <w:r xmlns:w="http://schemas.openxmlformats.org/wordprocessingml/2006/main">
        <w:t xml:space="preserve">TOKYO — Microsoft Corp.'s Japanese subsidiary will be giving away more than 1 million CD-ROMs containing the company's latest security update, Windows XP Service Pack 2 (SP2), starting at 27,500 locations in September and October, the company said. Thursday.</w:t>
      </w:r>
    </w:p>
    <w:p>
      <w:r xmlns:w="http://schemas.openxmlformats.org/wordprocessingml/2006/main">
        <w:t xml:space="preserve">Sun Microsystems Inc. plans to launch its first content switch later this month: a load balancing and SSL (Secure Sockets Layer) acceleration switch, based on the Santa Clara, California-based company's January Acquired Nauticus N2000 product.</w:t>
      </w:r>
    </w:p>
    <w:p>
      <w:r xmlns:w="http://schemas.openxmlformats.org/wordprocessingml/2006/main">
        <w:t xml:space="preserve">Shares of American Airlines Group Inc rose more than 9 points on Thursday morning after the airline was ranked 39th; the pilots union said it may agree on plans to cut wages and benefits.</w:t>
      </w:r>
    </w:p>
    <w:p>
      <w:r xmlns:w="http://schemas.openxmlformats.org/wordprocessingml/2006/main">
        <w:t xml:space="preserve">SiliconValley.com - Microsoft entered the long-awaited online music market today, marking the first serious challenge to Apple Computer's popular iTunes service.</w:t>
      </w:r>
    </w:p>
    <w:p>
      <w:r xmlns:w="http://schemas.openxmlformats.org/wordprocessingml/2006/main">
        <w:t xml:space="preserve">NEW YORK - Lindsay Davenport's summer success continued on Thursday when the fifth-seeded former U.S. Open champion defeated Arantxa Parra Santonja 6-4, 6-2 to advance to the third round of the season's final major. ..</w:t>
      </w:r>
    </w:p>
    <w:p>
      <w:r xmlns:w="http://schemas.openxmlformats.org/wordprocessingml/2006/main">
        <w:t xml:space="preserve">Sir Clive Woodward appears to be heading towards football, with England's rugby team looking for a new coach to follow up on last year's World Cup victory.</w:t>
      </w:r>
    </w:p>
    <w:p>
      <w:r xmlns:w="http://schemas.openxmlformats.org/wordprocessingml/2006/main">
        <w:t xml:space="preserve">Miguel Angel Jimenez and Sergio Garcia warm up this month for the #39;s Ryder Cup debut at the European Masters on Thursday.</w:t>
      </w:r>
    </w:p>
    <w:p>
      <w:r xmlns:w="http://schemas.openxmlformats.org/wordprocessingml/2006/main">
        <w:t xml:space="preserve">September 11, Moscow. 2- World oil prices rose Thursday after Russia #39; top oil producer Yukos said in a court ruling: Paralyzing #39; #39; Company #39;s operations.</w:t>
      </w:r>
    </w:p>
    <w:p>
      <w:r xmlns:w="http://schemas.openxmlformats.org/wordprocessingml/2006/main">
        <w:t xml:space="preserve">JAKARTA (Agenzia): President Megawati Soekarnoputri opened high-level economic talks among members of the Association of Southeast Asian Nations (ASEAN) on Friday, warning ASEAN leaders that they must follow agreed Stick to the direction.</w:t>
      </w:r>
    </w:p>
    <w:p>
      <w:r xmlns:w="http://schemas.openxmlformats.org/wordprocessingml/2006/main">
        <w:t xml:space="preserve">Software company Microsoft appears to have agreed to bow to the will of the open source community over its anti-spam technology Sender ID.</w:t>
      </w:r>
    </w:p>
    <w:p>
      <w:r xmlns:w="http://schemas.openxmlformats.org/wordprocessingml/2006/main">
        <w:t xml:space="preserve">"Determining the origins of bipedalism is very important in the human story because for many experts it would mark a clear divergence from the ancestral/ape model and show that the human lineage has really begun," Chris Skinning Chris Stringer said,</w:t>
      </w:r>
    </w:p>
    <w:p>
      <w:r xmlns:w="http://schemas.openxmlformats.org/wordprocessingml/2006/main">
        <w:t xml:space="preserve">China Semiconductor Manufacturing International Corp #39; the company's largest supplier of custom chips, said its factory capacity will more than halve in the second half of the year as the company brings more factories into production.</w:t>
      </w:r>
    </w:p>
    <w:p>
      <w:r xmlns:w="http://schemas.openxmlformats.org/wordprocessingml/2006/main">
        <w:t xml:space="preserve">PC World - While digital music has come a long way, there are still major problems with online music stores today. This is my restoration wish list.</w:t>
      </w:r>
    </w:p>
    <w:p>
      <w:r xmlns:w="http://schemas.openxmlformats.org/wordprocessingml/2006/main">
        <w:t xml:space="preserve">Associated Press - A group of congressional Democrats is demanding that President Bush fire a senior military intelligence official who made a church speech that included inflammatory religious remarks while discussing the war on terror.</w:t>
      </w:r>
    </w:p>
    <w:p>
      <w:r xmlns:w="http://schemas.openxmlformats.org/wordprocessingml/2006/main">
        <w:t xml:space="preserve">PARIS (Reuters) - Hopes for a quick end to the French hostage crisis rose early on Friday after Le Figaro, which had hired one of the two captives, said the men were now being held by Iraqi guerrillas and released if they wished. Negotiate.</w:t>
      </w:r>
    </w:p>
    <w:p>
      <w:r xmlns:w="http://schemas.openxmlformats.org/wordprocessingml/2006/main">
        <w:t xml:space="preserve">SEOUL (Reuters) - South Korea said on Friday it did not believe a statement by government scientists four years ago to enrich uranium would undermine international efforts to end North Korea’s nuclear ambitions.</w:t>
      </w:r>
    </w:p>
    <w:p>
      <w:r xmlns:w="http://schemas.openxmlformats.org/wordprocessingml/2006/main">
        <w:t xml:space="preserve">The slump in oil prices ended on Monday amid a series of ominous developments, including the deadly attack on the U.S. consulate in Saudi Arabia, and reports that OPEC could cut production this week.</w:t>
      </w:r>
    </w:p>
    <w:p>
      <w:r xmlns:w="http://schemas.openxmlformats.org/wordprocessingml/2006/main">
        <w:t xml:space="preserve">A former part-time teller and Mexican immigrant won more than $100,000 when the Massachusetts Anti-Discrimination Commission determined Citizens Bank bypassed her full-time job in favor of less experienced white colleagues.</w:t>
      </w:r>
    </w:p>
    <w:p>
      <w:r xmlns:w="http://schemas.openxmlformats.org/wordprocessingml/2006/main">
        <w:t xml:space="preserve">South Korea's key allies shrugged off the shock of admitting that its scientists carried out uranium enrichment experiments.</w:t>
      </w:r>
    </w:p>
    <w:p>
      <w:r xmlns:w="http://schemas.openxmlformats.org/wordprocessingml/2006/main">
        <w:t xml:space="preserve">Three Indian truck drivers held hostage in Iraq returned to Delhi, where they were greeted by large crowds.</w:t>
      </w:r>
    </w:p>
    <w:p>
      <w:r xmlns:w="http://schemas.openxmlformats.org/wordprocessingml/2006/main">
        <w:t xml:space="preserve">Oil prices topped $45 a barrel yesterday before falling back to $44 a barrel after Russian oil major Yukos said its output could be affected by a court ruling freezing some of its assets.</w:t>
      </w:r>
    </w:p>
    <w:p>
      <w:r xmlns:w="http://schemas.openxmlformats.org/wordprocessingml/2006/main">
        <w:t xml:space="preserve">The different ways of calculating the medal table have led to some interesting results.</w:t>
      </w:r>
    </w:p>
    <w:p>
      <w:r xmlns:w="http://schemas.openxmlformats.org/wordprocessingml/2006/main">
        <w:t xml:space="preserve">The back-to-school shopping season that kicked off in August has disappointed major retailers.</w:t>
      </w:r>
    </w:p>
    <w:p>
      <w:r xmlns:w="http://schemas.openxmlformats.org/wordprocessingml/2006/main">
        <w:t xml:space="preserve">South Korea has admitted that a group of its nuclear scientists secretly produced small amounts of near-weapons-grade uranium.</w:t>
      </w:r>
    </w:p>
    <w:p>
      <w:r xmlns:w="http://schemas.openxmlformats.org/wordprocessingml/2006/main">
        <w:t xml:space="preserve">The leading marketer of private and branded food and pet products is spending money to reshape its image.</w:t>
      </w:r>
    </w:p>
    <w:p>
      <w:r xmlns:w="http://schemas.openxmlformats.org/wordprocessingml/2006/main">
        <w:t xml:space="preserve">Alex Smith threw 3 touchdowns and 2 rushing for 435 yards on offense as No. 20 Utah beat Texas A M. 41-21.</w:t>
      </w:r>
    </w:p>
    <w:p>
      <w:r xmlns:w="http://schemas.openxmlformats.org/wordprocessingml/2006/main">
        <w:t xml:space="preserve">The Supreme Court is considering whether Michigan and other states might ban people from buying wine directly from out-of-state suppliers, a major issue that could lead to sweeping changes in the way alcoholic beverages are regulated</w:t>
      </w:r>
    </w:p>
    <w:p>
      <w:r xmlns:w="http://schemas.openxmlformats.org/wordprocessingml/2006/main">
        <w:t xml:space="preserve">&amp;lt;strong&amp;gt;opinion&amp;lt;/strong&amp;gt; proud of the iPod and powerless</w:t>
      </w:r>
    </w:p>
    <w:p>
      <w:r xmlns:w="http://schemas.openxmlformats.org/wordprocessingml/2006/main">
        <w:t xml:space="preserve">On Friday, a curfew on in-situ shootings to prevent riots and violent protests over the killing of 12 Nepalese workers in Iraq entered its third day, while officials said they were trying to retrieve the bodies of murdered hostages.</w:t>
      </w:r>
    </w:p>
    <w:p>
      <w:r xmlns:w="http://schemas.openxmlformats.org/wordprocessingml/2006/main">
        <w:t xml:space="preserve">According to today's expected announcement, hardware vendors will acquire the BladeCenter specification by signing a seven-page license agreement that grants users the right to license the specification for certain types of products.</w:t>
      </w:r>
    </w:p>
    <w:p>
      <w:r xmlns:w="http://schemas.openxmlformats.org/wordprocessingml/2006/main">
        <w:t xml:space="preserve">Simple coding doesn't always mean simple for users. And simple code is often not easy for users.</w:t>
      </w:r>
    </w:p>
    <w:p>
      <w:r xmlns:w="http://schemas.openxmlformats.org/wordprocessingml/2006/main">
        <w:t xml:space="preserve">A Saudi police officer was killed and three others were wounded in clashes with militants in a town northeast of Riyadh. Some suspects were arrested during the fight, officials said.</w:t>
      </w:r>
    </w:p>
    <w:p>
      <w:r xmlns:w="http://schemas.openxmlformats.org/wordprocessingml/2006/main">
        <w:t xml:space="preserve">The European Union said on Friday it wanted to draw conclusions "at a meeting of foreign ministers on the military-ruled Myanmar taking part in an upcoming summit of Asia-Europe countries."</w:t>
      </w:r>
    </w:p>
    <w:p>
      <w:r xmlns:w="http://schemas.openxmlformats.org/wordprocessingml/2006/main">
        <w:t xml:space="preserve">NEW YORK (CBS.MW) - First Albany cut its share price target on Intel (INTC) to 24 from 30 after the chip industry bellwether #39;s lowered its third-quarter revenue and margin outlook.</w:t>
      </w:r>
    </w:p>
    <w:p>
      <w:r xmlns:w="http://schemas.openxmlformats.org/wordprocessingml/2006/main">
        <w:t xml:space="preserve">Fergal Lynch had a nice win at Redcar yesterday as he returned after a shock along with champion jockey Kieren Fallon, driver Darren Williams and coach Karl Burke</w:t>
      </w:r>
    </w:p>
    <w:p>
      <w:r xmlns:w="http://schemas.openxmlformats.org/wordprocessingml/2006/main">
        <w:t xml:space="preserve">The Red Sox dominated the American League wild card game with a 4-3 victory over the Angels. That's Boston's #39; nine-game winning streak -- a season high.</w:t>
      </w:r>
    </w:p>
    <w:p>
      <w:r xmlns:w="http://schemas.openxmlformats.org/wordprocessingml/2006/main">
        <w:t xml:space="preserve">St. Paul, Minnesota. Beaten and utterly humiliated by the Russians here last night, the rickety and desperate Americans are planning a massive squad change to get back on track for the World Cup.</w:t>
      </w:r>
    </w:p>
    <w:p>
      <w:r xmlns:w="http://schemas.openxmlformats.org/wordprocessingml/2006/main">
        <w:t xml:space="preserve">AFP - The U.S. economy created 144,000 jobs in August, the U.S. Labor Department said, signaling a slight improvement in the labor market after two sluggish months.</w:t>
      </w:r>
    </w:p>
    <w:p>
      <w:r xmlns:w="http://schemas.openxmlformats.org/wordprocessingml/2006/main">
        <w:t xml:space="preserve">MOSCOW: Russia's tax ministry said on Friday it had increased its 2001 tax refund claim to oil giant Yukos by a fifth to 119.</w:t>
      </w:r>
    </w:p>
    <w:p>
      <w:r xmlns:w="http://schemas.openxmlformats.org/wordprocessingml/2006/main">
        <w:t xml:space="preserve">An Argentine court has acquitted five suspects in the 1994 bombing of a Jewish community center that killed 85 people, the La Nacion newspaper reported Friday.</w:t>
      </w:r>
    </w:p>
    <w:p>
      <w:r xmlns:w="http://schemas.openxmlformats.org/wordprocessingml/2006/main">
        <w:t xml:space="preserve">According to the safety agency, the adapter could overheat and damage the circuit board. Washington: IBM is recalling approximately 225,000 AC power adapters for its laptop models because</w:t>
      </w:r>
    </w:p>
    <w:p>
      <w:r xmlns:w="http://schemas.openxmlformats.org/wordprocessingml/2006/main">
        <w:t xml:space="preserve">EMC has hired a former IBM veteran as its chief technology officer in what appears to be the latest move in EMC #39;s evolution from a data storage hardware specialist to a more comprehensive computing company.</w:t>
      </w:r>
    </w:p>
    <w:p>
      <w:r xmlns:w="http://schemas.openxmlformats.org/wordprocessingml/2006/main">
        <w:t xml:space="preserve">Of course, this miracle happened during the 1980 Winter Olympics, in Lake Placid, New York. Thanks to Jim Craig, Mike Eruzione, Ken Morrow and the rest of the USA hockey team, the mighty Soviet Union</w:t>
      </w:r>
    </w:p>
    <w:p>
      <w:r xmlns:w="http://schemas.openxmlformats.org/wordprocessingml/2006/main">
        <w:t xml:space="preserve">Reuters - Democrat John Kerry on Friday dismissed the Republican convention as "bitter and insulting" and promised to be a U.S. president who will tell Americans the truth.</w:t>
      </w:r>
    </w:p>
    <w:p>
      <w:r xmlns:w="http://schemas.openxmlformats.org/wordprocessingml/2006/main">
        <w:t xml:space="preserve">Inflation in India hit its highest level in more than three years, driven by rising energy and food costs.</w:t>
      </w:r>
    </w:p>
    <w:p>
      <w:r xmlns:w="http://schemas.openxmlformats.org/wordprocessingml/2006/main">
        <w:t xml:space="preserve">A federal judge in Virginia has ruled that a trademark infringement lawsuit brought by the Government Employees Insurance Company (GEICO) against Internet search giants Google Inc. and Overture Services Inc. can proceed.</w:t>
      </w:r>
    </w:p>
    <w:p>
      <w:r xmlns:w="http://schemas.openxmlformats.org/wordprocessingml/2006/main">
        <w:t xml:space="preserve">UPDATE: An industry source said that partnerships could be critical to long-term success.</w:t>
      </w:r>
    </w:p>
    <w:p>
      <w:r xmlns:w="http://schemas.openxmlformats.org/wordprocessingml/2006/main">
        <w:t xml:space="preserve">U.S. textile industry officials this month will petition the Bush administration to block Chinese imports. Earlier this year, the White House rejected a similar request from 130 Republican and Democratic members of Congress.</w:t>
      </w:r>
    </w:p>
    <w:p>
      <w:r xmlns:w="http://schemas.openxmlformats.org/wordprocessingml/2006/main">
        <w:t xml:space="preserve">Thousands of cars clog Florida's highways during the largest evacuation in state history as residents anticipate the arrival of Hurricane Francis.</w:t>
      </w:r>
    </w:p>
    <w:p>
      <w:r xmlns:w="http://schemas.openxmlformats.org/wordprocessingml/2006/main">
        <w:t xml:space="preserve">LSU defeated Oklahoma State in the Sugar Bowl last January. Both teams played openers on Saturday during the first full weekend of the college football season.</w:t>
      </w:r>
    </w:p>
    <w:p>
      <w:r xmlns:w="http://schemas.openxmlformats.org/wordprocessingml/2006/main">
        <w:t xml:space="preserve">VIENNA - England midfielder Steven Gerrard is a major doubt as he faces Austria in his 39th game today;s opening 2006 World Cup qualifier. Gerrard was unable to shake off a groin injury in training on Thursday,</w:t>
      </w:r>
    </w:p>
    <w:p>
      <w:r xmlns:w="http://schemas.openxmlformats.org/wordprocessingml/2006/main">
        <w:t xml:space="preserve">Associated Press - Israeli forces killed two Palestinians in two separate incidents Friday as Israeli helicopters fired three missiles at a warehouse in the Gaza Strip that it said was used to make weapons.</w:t>
      </w:r>
    </w:p>
    <w:p>
      <w:r xmlns:w="http://schemas.openxmlformats.org/wordprocessingml/2006/main">
        <w:t xml:space="preserve">Continental Airlines announced today that it will not make any contributions to its pension plan this year, citing continued uncertainty in the industry's economic environment and record jet fuel costs.</w:t>
      </w:r>
    </w:p>
    <w:p>
      <w:r xmlns:w="http://schemas.openxmlformats.org/wordprocessingml/2006/main">
        <w:t xml:space="preserve">Napster announced yesterday that it is testing a new subscription service model, adding portable devices to its list of subscription services #39; supported devices.</w:t>
      </w:r>
    </w:p>
    <w:p>
      <w:r xmlns:w="http://schemas.openxmlformats.org/wordprocessingml/2006/main">
        <w:t xml:space="preserve">Two interesting stories this week. One - Manchester United #39;s signing of Wayne Rooney - also exciting if foreseeable; another - Southampton #39; apparent intent to hire England Rugby League coach Sir Clive Woodward - Surprisingly, for many, inexplicable.</w:t>
      </w:r>
    </w:p>
    <w:p>
      <w:r xmlns:w="http://schemas.openxmlformats.org/wordprocessingml/2006/main">
        <w:t xml:space="preserve">ISLAMABAD, Pakistan: September 4 (PID) -- President Gen. Pervez Musharraf and Prime Minister Shaukat Aziz attended a meeting on Friday to review the progress of the comprehensive dialogue between India and Pakistan, and identified strategies to advance this process.</w:t>
      </w:r>
    </w:p>
    <w:p>
      <w:r xmlns:w="http://schemas.openxmlformats.org/wordprocessingml/2006/main">
        <w:t xml:space="preserve">Carlos Beltran hit two of four with a home run and tripled in an 8-6 win over Pittsburgh on Friday night. Craig Biggio, Jose Vizcaino and Jeff Bagwell also contributed</w:t>
      </w:r>
    </w:p>
    <w:p>
      <w:r xmlns:w="http://schemas.openxmlformats.org/wordprocessingml/2006/main">
        <w:t xml:space="preserve">Kandahar, Afghanistan: An Afghan man has been killed and five wounded in a bomb attack on a United Nations vehicle in Afghanistan, the second deadly blast in a week, as the country prepares for #39 next month, officials said. of opinion polls.</w:t>
      </w:r>
    </w:p>
    <w:p>
      <w:r xmlns:w="http://schemas.openxmlformats.org/wordprocessingml/2006/main">
        <w:t xml:space="preserve">New York No. 2 Women #39; French seed Amelie Mauresmo advanced to the fourth round of the US Open, beating No. 31 seed Maria Vento Capucci 6-2, 6-0 on Friday.</w:t>
      </w:r>
    </w:p>
    <w:p>
      <w:r xmlns:w="http://schemas.openxmlformats.org/wordprocessingml/2006/main">
        <w:t xml:space="preserve">Jose Lima recovers from his worst game of the season and eight-day suspension Friday night to cap No. 39 in the National League; two worst lineups</w:t>
      </w:r>
    </w:p>
    <w:p>
      <w:r xmlns:w="http://schemas.openxmlformats.org/wordprocessingml/2006/main">
        <w:t xml:space="preserve">Tensions between Taiwan and China fell on Seattle #39; last night, when Taiwanese President Chen Shui-bian visited Seattle under tight security, he was greeted by demonstrators for and against independence.</w:t>
      </w:r>
    </w:p>
    <w:p>
      <w:r xmlns:w="http://schemas.openxmlformats.org/wordprocessingml/2006/main">
        <w:t xml:space="preserve">Reuters - Take the example of 15 million armchair athletes, add a steady stream of stats, and mix in healthy trash talk. Post it all on the internet and you've got a #36;3 billion industry built around an imaginary sports team.</w:t>
      </w:r>
    </w:p>
    <w:p>
      <w:r xmlns:w="http://schemas.openxmlformats.org/wordprocessingml/2006/main">
        <w:t xml:space="preserve">Kevin Brown's frustrating season has finally reached a boiling point, and now his fiery temper could cost the New York Yankees when it matters most. Brown smashed his non-pitcher in a 3-1 loss to the Baltimore Orioles at the club's club last night in a game that shattered New York's lead in the AL East...  </w:t>
      </w:r>
    </w:p>
    <w:p>
      <w:r xmlns:w="http://schemas.openxmlformats.org/wordprocessingml/2006/main">
        <w:t xml:space="preserve">WASHINGTON - Medicare premiums for a doctor's visit next year will hit a record high of $11.60 a month. The Bush administration says the increase reflects stronger Medicare, while Democrats complain that older adults are being unfairly hit...</w:t>
      </w:r>
    </w:p>
    <w:p>
      <w:r xmlns:w="http://schemas.openxmlformats.org/wordprocessingml/2006/main">
        <w:t xml:space="preserve">; T Wireless Services, the third-largest U.S. mobile phone company, struck a deal yesterday with Rogers Communications.</w:t>
      </w:r>
    </w:p>
    <w:p>
      <w:r xmlns:w="http://schemas.openxmlformats.org/wordprocessingml/2006/main">
        <w:t xml:space="preserve">LONDON, ENGLAND - Andrew Symonds hits the second one-day century of his career with luck as Australia scores 269-6 in Lord 39's 50-round tie against Pakistan; Jr. No</w:t>
      </w:r>
    </w:p>
    <w:p>
      <w:r xmlns:w="http://schemas.openxmlformats.org/wordprocessingml/2006/main">
        <w:t xml:space="preserve">For most tennis players, having the same number of clean winners as unforced errors translates to pretty decent performance.</w:t>
      </w:r>
    </w:p>
    <w:p>
      <w:r xmlns:w="http://schemas.openxmlformats.org/wordprocessingml/2006/main">
        <w:t xml:space="preserve">Two Palestinians were killed in the area by Israeli bullets and three others were injured when Israeli military helicopters were hit by missiles at a building in a refugee camp in central Gaza last night.</w:t>
      </w:r>
    </w:p>
    <w:p>
      <w:r xmlns:w="http://schemas.openxmlformats.org/wordprocessingml/2006/main">
        <w:t xml:space="preserve">AP - This is the surest sign that the Kobe Bryant case is leaving town for good after 14 months of occupation: A rancher has won permission to remove CNN's 15-by-20-foot camera platform near the courthouse.</w:t>
      </w:r>
    </w:p>
    <w:p>
      <w:r xmlns:w="http://schemas.openxmlformats.org/wordprocessingml/2006/main">
        <w:t xml:space="preserve">BAGHDAD, Iraq - An Islamic militant group that claims to have kidnapped two French journalists said their fate would soon be decided, according to a message posted on its website on Friday, which an Iraqi negotiator described as an opportunity to free them. superior</w:t>
      </w:r>
    </w:p>
    <w:p>
      <w:r xmlns:w="http://schemas.openxmlformats.org/wordprocessingml/2006/main">
        <w:t xml:space="preserve">Parts of Los Angeles International Airport are temporarily closed due to reports of a security breach.</w:t>
      </w:r>
    </w:p>
    <w:p>
      <w:r xmlns:w="http://schemas.openxmlformats.org/wordprocessingml/2006/main">
        <w:t xml:space="preserve">AFP - Facing a problem that once tripped up his father, President George W. Bush told his adoring supporters that he liked broccoli. Anyway, part of it.</w:t>
      </w:r>
    </w:p>
    <w:p>
      <w:r xmlns:w="http://schemas.openxmlformats.org/wordprocessingml/2006/main">
        <w:t xml:space="preserve">WASHINGTON - Employers ramped up hiring in August, adding 144,000 jobs and lowering the unemployment rate to 5.4%.</w:t>
      </w:r>
    </w:p>
    <w:p>
      <w:r xmlns:w="http://schemas.openxmlformats.org/wordprocessingml/2006/main">
        <w:t xml:space="preserve">AP-Drew Tate had two touchdowns in his first start, and No. 19 Iowa State beat Kent State 39-7 in Saturday's season opener.</w:t>
      </w:r>
    </w:p>
    <w:p>
      <w:r xmlns:w="http://schemas.openxmlformats.org/wordprocessingml/2006/main">
        <w:t xml:space="preserve">Brian Cole took his Irish team to the greyhounds last Wednesday, but a greyhound-watching night isn't just for relaxation.</w:t>
      </w:r>
    </w:p>
    <w:p>
      <w:r xmlns:w="http://schemas.openxmlformats.org/wordprocessingml/2006/main">
        <w:t xml:space="preserve">Microsoft has never been content with the simple things in life, and apparently in the mobile media wars, Microsoft has launched the deceptively low-key MSN music service.</w:t>
      </w:r>
    </w:p>
    <w:p>
      <w:r xmlns:w="http://schemas.openxmlformats.org/wordprocessingml/2006/main">
        <w:t xml:space="preserve">U.S. stocks fell - led by technology stocks - to No. 39 in the world; Intel, the largest semiconductor maker, cut its revenue forecast due to slowing demand for PCs and mobile phones.</w:t>
      </w:r>
    </w:p>
    <w:p>
      <w:r xmlns:w="http://schemas.openxmlformats.org/wordprocessingml/2006/main">
        <w:t xml:space="preserve">The leader of the Lebanese militant group Hezbollah has rejected calls from the United Nations to disband the group.</w:t>
      </w:r>
    </w:p>
    <w:p>
      <w:r xmlns:w="http://schemas.openxmlformats.org/wordprocessingml/2006/main">
        <w:t xml:space="preserve">Wimbledon champion Maria Sharapova, 17, was knocked out in the third round of the US Open yesterday by No. 27 seed Mary Pierce, who was once dubbed the "US Open". this</w:t>
      </w:r>
    </w:p>
    <w:p>
      <w:r xmlns:w="http://schemas.openxmlformats.org/wordprocessingml/2006/main">
        <w:t xml:space="preserve">Norton, Mass. (Reuters) - Fiji's Vijay Singh shot an 8-under 63 on Saturday to take a two-shot lead of 131 in the second round of the Deutsche Bank Championship.</w:t>
      </w:r>
    </w:p>
    <w:p>
      <w:r xmlns:w="http://schemas.openxmlformats.org/wordprocessingml/2006/main">
        <w:t xml:space="preserve">Greg Biffle won a near-lengthy duel with Casey Mears in the final two laps of Saturday's NASCAR Busch Series race at California Speedway.</w:t>
      </w:r>
    </w:p>
    <w:p>
      <w:r xmlns:w="http://schemas.openxmlformats.org/wordprocessingml/2006/main">
        <w:t xml:space="preserve">The world's #39;s largest software company has partnered with the world's #39; largest retailer to help launch the latest version of Windows Media Player.</w:t>
      </w:r>
    </w:p>
    <w:p>
      <w:r xmlns:w="http://schemas.openxmlformats.org/wordprocessingml/2006/main">
        <w:t xml:space="preserve">After the third round of the Illinois Farm Classic, Kristy Cole shot a 9-under 63 for a four-shot lead. Cole entered matchday four shots behind Christina King, but he showed the youngster that a Tour veteran must not be underestimated.</w:t>
      </w:r>
    </w:p>
    <w:p>
      <w:r xmlns:w="http://schemas.openxmlformats.org/wordprocessingml/2006/main">
        <w:t xml:space="preserve">Skype is the easiest, fastest, and cheapest way for an individual customer to use a broadband-connected computer as a phone call.</w:t>
      </w:r>
    </w:p>
    <w:p>
      <w:r xmlns:w="http://schemas.openxmlformats.org/wordprocessingml/2006/main">
        <w:t xml:space="preserve">U.S. economy ships that have weathered the recent surge in crude oil prices may be more vulnerable to a sudden surge in currency prices.</w:t>
      </w:r>
    </w:p>
    <w:p>
      <w:r xmlns:w="http://schemas.openxmlformats.org/wordprocessingml/2006/main">
        <w:t xml:space="preserve">AP - Americans seem accustomed to paying more to drive #151; even if it means they pay less for other things. For example, Walmart department store. The world's largest retailer blamed disappointing sales in August on the fact that shoppers were spending more in and out of its stores.</w:t>
      </w:r>
    </w:p>
    <w:p>
      <w:r xmlns:w="http://schemas.openxmlformats.org/wordprocessingml/2006/main">
        <w:t xml:space="preserve">A Canadian judge has ordered a court-appointed inspector to keep a close eye on Hollinger's business dealings, the company controlled by Conrad Black said on Friday.</w:t>
      </w:r>
    </w:p>
    <w:p>
      <w:r xmlns:w="http://schemas.openxmlformats.org/wordprocessingml/2006/main">
        <w:t xml:space="preserve">NEW YORK (DowJonesAP) - Pfizer (PFE) said Friday it has agreed to pay $430 million to settle all lawsuits against injuries caused by insulation products made by its subsidiaries.</w:t>
      </w:r>
    </w:p>
    <w:p>
      <w:r xmlns:w="http://schemas.openxmlformats.org/wordprocessingml/2006/main">
        <w:t xml:space="preserve">com. The Apache Software Foundation, developers of the popular open-source Apache web server, said Thursday that it will #39;t support the proposed anti-spam standard Sender ID because of license terms set by Microsoft Corp.</w:t>
      </w:r>
    </w:p>
    <w:p>
      <w:r xmlns:w="http://schemas.openxmlformats.org/wordprocessingml/2006/main">
        <w:t xml:space="preserve">JAKARTA: The ASEAN Finance Ministers' meeting concluded a meeting that saw Southeast Asia move closer to a European-style single market with an offer; a "roadmap" to open doors for integration and for wider global trade.</w:t>
      </w:r>
    </w:p>
    <w:p>
      <w:r xmlns:w="http://schemas.openxmlformats.org/wordprocessingml/2006/main">
        <w:t xml:space="preserve">Martin Broad made 27 saves, goals from Brad Richards, Chris Draper and Joe Sakic helped Canada beat Russia 3-1 last night in Toronto, Canada in the World Cup round robin Made it 3 to 0. Hockey.</w:t>
      </w:r>
    </w:p>
    <w:p>
      <w:r xmlns:w="http://schemas.openxmlformats.org/wordprocessingml/2006/main">
        <w:t xml:space="preserve">Columbia, Missouri. - Brad Smith had 233 yards and three touchdowns, and ran for 63 yards and another score to help No. 18 Missouri beat Arkansas 52-20 in the two teams' season opener last night.</w:t>
      </w:r>
    </w:p>
    <w:p>
      <w:r xmlns:w="http://schemas.openxmlformats.org/wordprocessingml/2006/main">
        <w:t xml:space="preserve">Dan Orlovsky threw for 382 yards and tied his school record with five touchdown passes to lead Connecticut to a 52-14 victory over Murray State yesterday in East Hartford.</w:t>
      </w:r>
    </w:p>
    <w:p>
      <w:r xmlns:w="http://schemas.openxmlformats.org/wordprocessingml/2006/main">
        <w:t xml:space="preserve">Freshman Alexis Cerner knelt on the field, pounding the lawn of Tiger Stadium. He wanted to hide. But can't #39; can't find a place.</w:t>
      </w:r>
    </w:p>
    <w:p>
      <w:r xmlns:w="http://schemas.openxmlformats.org/wordprocessingml/2006/main">
        <w:t xml:space="preserve">The horrific human cost is likely to continue to climb as the death toll in the Russian school building siege soared to more than 340 yesterday.</w:t>
      </w:r>
    </w:p>
    <w:p>
      <w:r xmlns:w="http://schemas.openxmlformats.org/wordprocessingml/2006/main">
        <w:t xml:space="preserve">They are 78 feet apart and a generation apart. At one end of the Arthur Ashe Stadium stands Maria Sharapova, the 17-year-old Wimbledon champion with a smile as bright as ever.</w:t>
      </w:r>
    </w:p>
    <w:p>
      <w:r xmlns:w="http://schemas.openxmlformats.org/wordprocessingml/2006/main">
        <w:t xml:space="preserve">Tom Ritchie won the 530,000 World Trot Derby yesterday at the Duquen (Illinois) State Fair, setting an all-age record of 1:50.2.</w:t>
      </w:r>
    </w:p>
    <w:p>
      <w:r xmlns:w="http://schemas.openxmlformats.org/wordprocessingml/2006/main">
        <w:t xml:space="preserve">Towards the end of the month, if resources are a little stretched, Krista Bergstrom will sometimes admit that she writes a check or two that exceeds the balance in her account.</w:t>
      </w:r>
    </w:p>
    <w:p>
      <w:r xmlns:w="http://schemas.openxmlformats.org/wordprocessingml/2006/main">
        <w:t xml:space="preserve">Michigan retailers are happy when students return to classrooms, but the haven of back-to-school sales is generating many of the kind of dollars expected.</w:t>
      </w:r>
    </w:p>
    <w:p>
      <w:r xmlns:w="http://schemas.openxmlformats.org/wordprocessingml/2006/main">
        <w:t xml:space="preserve">Valentino Rossi, who promised Yamaha his future on Thursday, entered the final qualifying session with the fastest time to date, but the Italians were swept away by the morning rain that washed the track clean. No one could challenge Makoto Tamada's pole position.</w:t>
      </w:r>
    </w:p>
    <w:p>
      <w:r xmlns:w="http://schemas.openxmlformats.org/wordprocessingml/2006/main">
        <w:t xml:space="preserve">LORETO, Italy (Reuters) - Pope John Paul prayed for the victims of "inhuman violence" in the tragedy of Russia's Beslan school as he delivered Mass in front of 200,000 people in central Italy on Sunday.</w:t>
      </w:r>
    </w:p>
    <w:p>
      <w:r xmlns:w="http://schemas.openxmlformats.org/wordprocessingml/2006/main">
        <w:t xml:space="preserve">Republic of Ireland manager Brian Cole said he was delighted with the 3-0 win over Cyprus after so many players dropped out of the squad.</w:t>
      </w:r>
    </w:p>
    <w:p>
      <w:r xmlns:w="http://schemas.openxmlformats.org/wordprocessingml/2006/main">
        <w:t xml:space="preserve">Microsoft Corp is facing increasing pressure from open source software in all areas of its business, a competitive threat that could have a major impact on its financial future</w:t>
      </w:r>
    </w:p>
    <w:p>
      <w:r xmlns:w="http://schemas.openxmlformats.org/wordprocessingml/2006/main">
        <w:t xml:space="preserve">Global mobile phone sales rose to a record in the second quarter as Nokia regained some lost market share, data from Paris showed on Thursday.</w:t>
      </w:r>
    </w:p>
    <w:p>
      <w:r xmlns:w="http://schemas.openxmlformats.org/wordprocessingml/2006/main">
        <w:t xml:space="preserve">TORONTO -- All early turnovers belonged to the Oakland Athletics, but the most important ones in the eighth and ninth were the Toronto Blue Jays.</w:t>
      </w:r>
    </w:p>
    <w:p>
      <w:r xmlns:w="http://schemas.openxmlformats.org/wordprocessingml/2006/main">
        <w:t xml:space="preserve">Reuters - France remained hopeful on Sunday for the release of two French hostages in Iraq, following a religious decree calling for their release.</w:t>
      </w:r>
    </w:p>
    <w:p>
      <w:r xmlns:w="http://schemas.openxmlformats.org/wordprocessingml/2006/main">
        <w:t xml:space="preserve">Iraq #39; Iraqi State Minister Qassem Daoud said Sunday that ousted leader Saddam Hussein and his top aides will stand trial within weeks.</w:t>
      </w:r>
    </w:p>
    <w:p>
      <w:r xmlns:w="http://schemas.openxmlformats.org/wordprocessingml/2006/main">
        <w:t xml:space="preserve">The digital music space is changing, with more songs and more places to legally download music. Realizing that the time was ripe to see how we were doing, I took some song recommendations and sat down to see what I could download.</w:t>
      </w:r>
    </w:p>
    <w:p>
      <w:r xmlns:w="http://schemas.openxmlformats.org/wordprocessingml/2006/main">
        <w:t xml:space="preserve">Johnson is in advanced talks to buy Indianapolis-based medical device maker Guidant for more than $24 billion, executives close to the talks said Monday.</w:t>
      </w:r>
    </w:p>
    <w:p>
      <w:r xmlns:w="http://schemas.openxmlformats.org/wordprocessingml/2006/main">
        <w:t xml:space="preserve">BAGHDAD (Reuters) - The Iraqi government scrambled on Sunday to confirm whether the most wanted aide to Saddam Hussein, still at large, has been captured, as confident statements that he had been captured gave way to suspicion and confusion.</w:t>
      </w:r>
    </w:p>
    <w:p>
      <w:r xmlns:w="http://schemas.openxmlformats.org/wordprocessingml/2006/main">
        <w:t xml:space="preserve">AP - In addition to being destructive, hurricanes can have beneficial effects as part of a natural rhythm. Storms that erode beaches, uproot trees and flatten wildlife habitat could also refresh waterways, rejuvenate dry areas and enlarge barrier islands with redistributed sand.</w:t>
      </w:r>
    </w:p>
    <w:p>
      <w:r xmlns:w="http://schemas.openxmlformats.org/wordprocessingml/2006/main">
        <w:t xml:space="preserve">AFP - George W. Bush has taken a double-digit lead in a close presidential election, prompting Democratic challenger John Kerry to refocus his campaign on the economic issues of the Republican incumbent. considered vulnerable.</w:t>
      </w:r>
    </w:p>
    <w:p>
      <w:r xmlns:w="http://schemas.openxmlformats.org/wordprocessingml/2006/main">
        <w:t xml:space="preserve">India beat England by 181 to win the third one-day international of the NatWest Challenge at No. 39 Lord;s by 23 runs. England could have gone into the second game with confidence.</w:t>
      </w:r>
    </w:p>
    <w:p>
      <w:r xmlns:w="http://schemas.openxmlformats.org/wordprocessingml/2006/main">
        <w:t xml:space="preserve">Lake Forest, Illinois. - Veteran defensive lineman Brian Robinson (pictured) was one of 21 players cut Sunday as the Chicago Bears reduced their roster to 53.</w:t>
      </w:r>
    </w:p>
    <w:p>
      <w:r xmlns:w="http://schemas.openxmlformats.org/wordprocessingml/2006/main">
        <w:t xml:space="preserve">MADRID: Alessandro Petacci shows why he's considered one of the world's 39th;s top sprinter in a massive sprint on the second stage of the Tour of Spain.</w:t>
      </w:r>
    </w:p>
    <w:p>
      <w:r xmlns:w="http://schemas.openxmlformats.org/wordprocessingml/2006/main">
        <w:t xml:space="preserve">Prime Minister John Howard and Opposition Leader Mark Latham will target key fringe seats around Sydney as the campaign enters its second week.</w:t>
      </w:r>
    </w:p>
    <w:p>
      <w:r xmlns:w="http://schemas.openxmlformats.org/wordprocessingml/2006/main">
        <w:t xml:space="preserve">Fort Pierce, Florida. - Winds and water from Hurricane Francis lashed swathes of southern Florida with the force of fire hoses on Sunday, flooding entire roads and tearing roofs, even as the storm weakened and crawled inland after heavy rain...</w:t>
      </w:r>
    </w:p>
    <w:p>
      <w:r xmlns:w="http://schemas.openxmlformats.org/wordprocessingml/2006/main">
        <w:t xml:space="preserve">LONDON - A man wielding machetes and knives attacked two security guards at the headquarters of Britain's domestic intelligence agency MI5 on Friday, police said.</w:t>
      </w:r>
    </w:p>
    <w:p>
      <w:r xmlns:w="http://schemas.openxmlformats.org/wordprocessingml/2006/main">
        <w:t xml:space="preserve">Kevin Brown underwent successful surgery on a broken left hand on Sunday and vowed to pitch again for the Yankees this season.</w:t>
      </w:r>
    </w:p>
    <w:p>
      <w:r xmlns:w="http://schemas.openxmlformats.org/wordprocessingml/2006/main">
        <w:t xml:space="preserve">South Africa has called off a meeting with Equatorial Guinea prosecutors who wanted to interview Mark Thatcher on suspicion of a coup plot with the oil-rich country, officials said on Sunday.</w:t>
      </w:r>
    </w:p>
    <w:p>
      <w:r xmlns:w="http://schemas.openxmlformats.org/wordprocessingml/2006/main">
        <w:t xml:space="preserve">Bangladesh is willing to sign an agreement with the United States to establish a joint working group to strengthen Dhaka #39; capacity to effectively respond to future terrorist acts in the country, as India and Pakistan have done.</w:t>
      </w:r>
    </w:p>
    <w:p>
      <w:r xmlns:w="http://schemas.openxmlformats.org/wordprocessingml/2006/main">
        <w:t xml:space="preserve">AP - The Tennessee Titans released their third quarterback Jason Gesser on Sunday and plan to replace him with a veteran.</w:t>
      </w:r>
    </w:p>
    <w:p>
      <w:r xmlns:w="http://schemas.openxmlformats.org/wordprocessingml/2006/main">
        <w:t xml:space="preserve">Although coach Herman Edwards only ruled out defensive end John Abraham in No. 39 this Sunday. He sprained the lateral collateral ligament in his right knee against the Steelers, he #39; would be</w:t>
      </w:r>
    </w:p>
    <w:p>
      <w:r xmlns:w="http://schemas.openxmlformats.org/wordprocessingml/2006/main">
        <w:t xml:space="preserve">Houston Mike Lamb went 5-4 with a homer and four RB-Is to lead the Houston Astros to their ninth straight win with a 10-5 victory over the Pittsburgh Pirates.</w:t>
      </w:r>
    </w:p>
    <w:p>
      <w:r xmlns:w="http://schemas.openxmlformats.org/wordprocessingml/2006/main">
        <w:t xml:space="preserve">For a moment last week, President Bush escaped the whirl room of the White House and became the outspoken man most of America enjoyed four years ago.</w:t>
      </w:r>
    </w:p>
    <w:p>
      <w:r xmlns:w="http://schemas.openxmlformats.org/wordprocessingml/2006/main">
        <w:t xml:space="preserve">File photo taken on March 1, 2003 shows Izart Ibrahim at the Arab summit in Sharm el-Sheikh, Egypt. Ibrahim, the second most powerful figure in the former Iraqi regime, was arrested on 9 September.</w:t>
      </w:r>
    </w:p>
    <w:p>
      <w:r xmlns:w="http://schemas.openxmlformats.org/wordprocessingml/2006/main">
        <w:t xml:space="preserve">Associated Press - Veteran offensive lineman Mike Compton and rookie defensive tackle Anthony Maddox were among 12 players waived by the Jacksonville Jaguars on Sunday.</w:t>
      </w:r>
    </w:p>
    <w:p>
      <w:r xmlns:w="http://schemas.openxmlformats.org/wordprocessingml/2006/main">
        <w:t xml:space="preserve">Associated Press - Iraqi authorities on Sunday claimed to have captured Izat Ibrahim al-Duri, the most wanted man in Saddam Hussein's overthrown dictatorship, but there was confusion over the report, Because the Iraqi defense minister called the news of his arrest "baseless". "</w:t>
      </w:r>
    </w:p>
    <w:p>
      <w:r xmlns:w="http://schemas.openxmlformats.org/wordprocessingml/2006/main">
        <w:t xml:space="preserve">AP-Tim Couch's stay at Green Bay was short and inefficient.</w:t>
      </w:r>
    </w:p>
    <w:p>
      <w:r xmlns:w="http://schemas.openxmlformats.org/wordprocessingml/2006/main">
        <w:t xml:space="preserve">TOKYO (Reuters) - Tokyo stocks rose in early trade on Monday, as a series of questions lifted by a key survey that boosted optimism about Japan's economic outlook and expectations that growth data will be revised upward.</w:t>
      </w:r>
    </w:p>
    <w:p>
      <w:r xmlns:w="http://schemas.openxmlformats.org/wordprocessingml/2006/main">
        <w:t xml:space="preserve">The manufacturing sector is enjoying its strongest performance in nearly a decade, according to a survey by the Federation of Engineering Employers.</w:t>
      </w:r>
    </w:p>
    <w:p>
      <w:r xmlns:w="http://schemas.openxmlformats.org/wordprocessingml/2006/main">
        <w:t xml:space="preserve">Engaging in for-profit activities such as the production and dissemination of pornographic content through means such as the Internet, mobile communication terminals, and "networks"; telephone sex." According to reports, in China, prisoners will be punished as severely as life imprisonment.</w:t>
      </w:r>
    </w:p>
    <w:p>
      <w:r xmlns:w="http://schemas.openxmlformats.org/wordprocessingml/2006/main">
        <w:t xml:space="preserve">MICHAEL Kasprowicz has put the national selectors in a bind, his five-wicket explosion bolstered Australia's hopes of claiming its maiden title trophy in London this month.</w:t>
      </w:r>
    </w:p>
    <w:p>
      <w:r xmlns:w="http://schemas.openxmlformats.org/wordprocessingml/2006/main">
        <w:t xml:space="preserve">The Associated Press - Tokyo stocks were bargain-hunting after Friday's losses, with modest gains on Monday morning. The dollar rose against the yen.</w:t>
      </w:r>
    </w:p>
    <w:p>
      <w:r xmlns:w="http://schemas.openxmlformats.org/wordprocessingml/2006/main">
        <w:t xml:space="preserve">Richard N. Perle, director of media company Hollinger International, criticized in an internal report, said he was deceived by his former president, Conrad M. Black.</w:t>
      </w:r>
    </w:p>
    <w:p>
      <w:r xmlns:w="http://schemas.openxmlformats.org/wordprocessingml/2006/main">
        <w:t xml:space="preserve">Leaving two French journalists still held hostage in Iraq, France #39; the foreign minister returned from the Middle East but said they were still considered alive and efforts to free them would continue.</w:t>
      </w:r>
    </w:p>
    <w:p>
      <w:r xmlns:w="http://schemas.openxmlformats.org/wordprocessingml/2006/main">
        <w:t xml:space="preserve">If the playoffs started now, not next month, the A#39;s would face the Red Sox in the first round -- again. Boston took Oakland out of the playoffs in 5 games last year, up from 2 -0 to come back in a backward situation.</w:t>
      </w:r>
    </w:p>
    <w:p>
      <w:r xmlns:w="http://schemas.openxmlformats.org/wordprocessingml/2006/main">
        <w:t xml:space="preserve">Freshman Brent Schaeffer threw a touchdown and ran another on Sunday as the 14th-ranked Tennessee Volunteers defeated the UNLV Rebels 42-17.</w:t>
      </w:r>
    </w:p>
    <w:p>
      <w:r xmlns:w="http://schemas.openxmlformats.org/wordprocessingml/2006/main">
        <w:t xml:space="preserve">SALINAS, Calif. — Baseball Commissioner Bud Selig told a meeting Monday that if player #39, he would be subject to government intervention on steroid testing; the association refused to change the current rule, which ran for two years.</w:t>
      </w:r>
    </w:p>
    <w:p>
      <w:r xmlns:w="http://schemas.openxmlformats.org/wordprocessingml/2006/main">
        <w:t xml:space="preserve">Shares in Tokyo fell sharply on Friday, led by technology stocks, following a disappointing report from U.S. chip giant Intel. The dollar rose against the yen.</w:t>
      </w:r>
    </w:p>
    <w:p>
      <w:r xmlns:w="http://schemas.openxmlformats.org/wordprocessingml/2006/main">
        <w:t xml:space="preserve">TOKYO (Reuters) - Residents in western Japan were warned on Monday of possible aftershocks following two powerful earthquakes the day before, but authorities said the quakes were not directly related to the main cycle of seismic activity that hits the region every century or so .</w:t>
      </w:r>
    </w:p>
    <w:p>
      <w:r xmlns:w="http://schemas.openxmlformats.org/wordprocessingml/2006/main">
        <w:t xml:space="preserve">EU Competition Commissioner Mario Monti has approved Spain's #39 takeover of the UK for $8.75bn;s Santander for the UK's #39;s monastery state.</w:t>
      </w:r>
    </w:p>
    <w:p>
      <w:r xmlns:w="http://schemas.openxmlformats.org/wordprocessingml/2006/main">
        <w:t xml:space="preserve">Lawyers for former Malaysian Deputy Prime Minister Anwar Ibrahim have launched a bid to clear him. Mr Anwar was released from jail on Thursday after a Malaysian court quashed his conviction for sodomy.</w:t>
      </w:r>
    </w:p>
    <w:p>
      <w:r xmlns:w="http://schemas.openxmlformats.org/wordprocessingml/2006/main">
        <w:t xml:space="preserve">TOKYO - JAPAN #39 ; The benchmark Nikkei hit a five-week closing high on Monday on upbeat data on capital spending by Japanese companies for the April-June quarter.</w:t>
      </w:r>
    </w:p>
    <w:p>
      <w:r xmlns:w="http://schemas.openxmlformats.org/wordprocessingml/2006/main">
        <w:t xml:space="preserve">AFP - Indian and Pakistani foreign ministers held closing talks amid reports of progress on peripheral issues, but nuclear rivals remain deadlocked over Kashmir.</w:t>
      </w:r>
    </w:p>
    <w:p>
      <w:r xmlns:w="http://schemas.openxmlformats.org/wordprocessingml/2006/main">
        <w:t xml:space="preserve">The discovery of 10 letter bombs has prompted police to warn the public to exercise caution. Bedfordshire Police said none of the improvised devices, which contained lighter fluid, were ignited, although some had been opened.</w:t>
      </w:r>
    </w:p>
    <w:p>
      <w:r xmlns:w="http://schemas.openxmlformats.org/wordprocessingml/2006/main">
        <w:t xml:space="preserve">China is stepping up its hard line against online pornography, threatening life sentences for anyone caught.</w:t>
      </w:r>
    </w:p>
    <w:p>
      <w:r xmlns:w="http://schemas.openxmlformats.org/wordprocessingml/2006/main">
        <w:t xml:space="preserve">Beslan, Russia (Reuters) - Russia on Monday mourned the deaths of hundreds of children and adults in its worst hostage incident, amid growing criticism of the way President Vladimir Putin and his security forces have handled the crisis. more and more.</w:t>
      </w:r>
    </w:p>
    <w:p>
      <w:r xmlns:w="http://schemas.openxmlformats.org/wordprocessingml/2006/main">
        <w:t xml:space="preserve">Brazil's performance in the first half was impressive as Selecao returned to the top of South America's World Cup qualifying group with a 3-1 win over Bolivia.</w:t>
      </w:r>
    </w:p>
    <w:p>
      <w:r xmlns:w="http://schemas.openxmlformats.org/wordprocessingml/2006/main">
        <w:t xml:space="preserve">Japanese automaker Toyota has entered into a joint venture to build sedans in southern China.</w:t>
      </w:r>
    </w:p>
    <w:p>
      <w:r xmlns:w="http://schemas.openxmlformats.org/wordprocessingml/2006/main">
        <w:t xml:space="preserve">Making games for future consoles takes a lot of time and money, a gaming conference has been told.</w:t>
      </w:r>
    </w:p>
    <w:p>
      <w:r xmlns:w="http://schemas.openxmlformats.org/wordprocessingml/2006/main">
        <w:t xml:space="preserve">Brett Johnson Harman and Kevin McCann have been as close as brothers since they met in fourth grade. "They have the same demeanor, the same humor, and even look alike," said McCann #39; his father, Dennis McCann.</w:t>
      </w:r>
    </w:p>
    <w:p>
      <w:r xmlns:w="http://schemas.openxmlformats.org/wordprocessingml/2006/main">
        <w:t xml:space="preserve">BRUSSELS (Reuters) - A settlement between Coca-Cola Co and the European Commission over a long-standing antitrust case over carbonated soft drinks has yet to be settled, the European Union executive said on Monday.</w:t>
      </w:r>
    </w:p>
    <w:p>
      <w:r xmlns:w="http://schemas.openxmlformats.org/wordprocessingml/2006/main">
        <w:t xml:space="preserve">AFP - French internet provider Wanadoo will build its own broadband network in the Netherlands and hopes to cover 55 percent of Dutch households, a spokesman told Financieele Dagblad.</w:t>
      </w:r>
    </w:p>
    <w:p>
      <w:r xmlns:w="http://schemas.openxmlformats.org/wordprocessingml/2006/main">
        <w:t xml:space="preserve">Service firms' confidence was hit by higher oil prices and interest rates, but manufacturers' order rates were the highest in nine years, two surveys showed.</w:t>
      </w:r>
    </w:p>
    <w:p>
      <w:r xmlns:w="http://schemas.openxmlformats.org/wordprocessingml/2006/main">
        <w:t xml:space="preserve">Falling costs, new technology and competition, and a push from regulatory changes are bringing fiber closer to the U.S., an idea that appears to have been scrapped for a few years.</w:t>
      </w:r>
    </w:p>
    <w:p>
      <w:r xmlns:w="http://schemas.openxmlformats.org/wordprocessingml/2006/main">
        <w:t xml:space="preserve">Reuters - Time is running out after a widely known prediction of a major earthquake in Southern California on Sunday.</w:t>
      </w:r>
    </w:p>
    <w:p>
      <w:r xmlns:w="http://schemas.openxmlformats.org/wordprocessingml/2006/main">
        <w:t xml:space="preserve">Luke Donald said his victory at the European Masters on Sunday heralded his upcoming Ryder Cup debut. Donald is one of Europe's captain Bernhard Lange #39; two picks for the contest, which will take place Sept. 17-19 in Oakland Hills, Michigan.</w:t>
      </w:r>
    </w:p>
    <w:p>
      <w:r xmlns:w="http://schemas.openxmlformats.org/wordprocessingml/2006/main">
        <w:t xml:space="preserve">BAGHDAD, Iraq — Seven U.S. Marines were killed Monday in a car bomb blast, a U.S. military official in Iraq said. Several other Marines were wounded in the attack.</w:t>
      </w:r>
    </w:p>
    <w:p>
      <w:r xmlns:w="http://schemas.openxmlformats.org/wordprocessingml/2006/main">
        <w:t xml:space="preserve">Reuters - (Clint Willis is a freelance writer covering mutual funds for Reuters. Any views in the column represent those of Mr. Willis only.)</w:t>
      </w:r>
    </w:p>
    <w:p>
      <w:r xmlns:w="http://schemas.openxmlformats.org/wordprocessingml/2006/main">
        <w:t xml:space="preserve">NEW YORK, Sept. 3 (NEW RATING) - The European Union is reportedly in the process of addressing the Coca-Cola Company (KO.</w:t>
      </w:r>
    </w:p>
    <w:p>
      <w:r xmlns:w="http://schemas.openxmlformats.org/wordprocessingml/2006/main">
        <w:t xml:space="preserve">FT.com-Softbank's hopes of launching a mobile phone service fell through on Monday after Japan's telecom regulator decided not to allocate bandwidth to new entrants for now.</w:t>
      </w:r>
    </w:p>
    <w:p>
      <w:r xmlns:w="http://schemas.openxmlformats.org/wordprocessingml/2006/main">
        <w:t xml:space="preserve">Coca-Cola is closer to resolving the European Commission's five-year antitrust probe after regulators say proposals from #39 in the world; the largest soft drink maker is doing great to improve how it sells.</w:t>
      </w:r>
    </w:p>
    <w:p>
      <w:r xmlns:w="http://schemas.openxmlformats.org/wordprocessingml/2006/main">
        <w:t xml:space="preserve">Felix Diaz, who has struggled at the major league level for most of the season, was nowhere to be found on Sunday afternoon, a most enjoyable development as far as the White Sox are concerned. .</w:t>
      </w:r>
    </w:p>
    <w:p>
      <w:r xmlns:w="http://schemas.openxmlformats.org/wordprocessingml/2006/main">
        <w:t xml:space="preserve">Reuters - A statement posted on the website of an alleged Iraqi group said it took two French hostages numbered 36; paid a 5 million ransom on Monday and issued a 48-hour deadline to meet its demands .</w:t>
      </w:r>
    </w:p>
    <w:p>
      <w:r xmlns:w="http://schemas.openxmlformats.org/wordprocessingml/2006/main">
        <w:t xml:space="preserve">After spending most of the first 29 starts of his career on the East Coast, Supah Blitz discovered what everyone ends up doing -- it's much better in Del Mar. in his</w:t>
      </w:r>
    </w:p>
    <w:p>
      <w:r xmlns:w="http://schemas.openxmlformats.org/wordprocessingml/2006/main">
        <w:t xml:space="preserve">Japanese baseball players will strike for the first time if owners make a proposal to merge the two teams, player #39; the union said on Monday.</w:t>
      </w:r>
    </w:p>
    <w:p>
      <w:r xmlns:w="http://schemas.openxmlformats.org/wordprocessingml/2006/main">
        <w:t xml:space="preserve">Labor Day is one of those terms that, like driveways and parkways, means the opposite of what it seems. National Honor #39; Workers, Labor Day is not about work, it’s about picnics.</w:t>
      </w:r>
    </w:p>
    <w:p>
      <w:r xmlns:w="http://schemas.openxmlformats.org/wordprocessingml/2006/main">
        <w:t xml:space="preserve">Encouraged by growing viewership and TV ratings, the Rugby Union yesterday announced a major expansion of the Southern Hemisphere season, including an attack on the traditional September AFL and NRL final series.</w:t>
      </w:r>
    </w:p>
    <w:p>
      <w:r xmlns:w="http://schemas.openxmlformats.org/wordprocessingml/2006/main">
        <w:t xml:space="preserve">BOSTON - The Boston Red Sox are well positioned to host the AL East-leading New York Yankees.</w:t>
      </w:r>
    </w:p>
    <w:p>
      <w:r xmlns:w="http://schemas.openxmlformats.org/wordprocessingml/2006/main">
        <w:t xml:space="preserve">John Howard #39; The economy calling on voters to trust him is paying an early dividend, an exclusive Herald Sun poll shows. As the 39th prime minister, the Coalition leads Labour by 52% to 48%;</w:t>
      </w:r>
    </w:p>
    <w:p>
      <w:r xmlns:w="http://schemas.openxmlformats.org/wordprocessingml/2006/main">
        <w:t xml:space="preserve">AP - Carefully hanging stockings by the chimney? Retailers hope St. Nicholas will be there soon #151; hang a 42-inch plasma TV.</w:t>
      </w:r>
    </w:p>
    <w:p>
      <w:r xmlns:w="http://schemas.openxmlformats.org/wordprocessingml/2006/main">
        <w:t xml:space="preserve">Cazenove, Queen #39; his agent, will face pressure tomorrow to reveal the status of merger talks at its annual general meeting, with the US giants all swarming around the company.</w:t>
      </w:r>
    </w:p>
    <w:p>
      <w:r xmlns:w="http://schemas.openxmlformats.org/wordprocessingml/2006/main">
        <w:t xml:space="preserve">Reuters - U.S. oil prices edged higher for a second day on Tuesday, amid calls within OPEC to crack down on excess production at this week's meeting.</w:t>
      </w:r>
    </w:p>
    <w:p>
      <w:r xmlns:w="http://schemas.openxmlformats.org/wordprocessingml/2006/main">
        <w:t xml:space="preserve">Reuters - The Iraq war and fears of terrorism, which could determine the outcome of the upcoming election, appear to have bolstered support for President Bush in at least one Republican bastion in swing Wisconsin.</w:t>
      </w:r>
    </w:p>
    <w:p>
      <w:r xmlns:w="http://schemas.openxmlformats.org/wordprocessingml/2006/main">
        <w:t xml:space="preserve">The Iraqi kidnappers of two French journalists who have been missing since August 20 demanded a ransom of 5 million as a condition of their release, according to a statement posted on an Islamic website.</w:t>
      </w:r>
    </w:p>
    <w:p>
      <w:r xmlns:w="http://schemas.openxmlformats.org/wordprocessingml/2006/main">
        <w:t xml:space="preserve">A capsule will enter Earth #39; the sun's atmosphere this Wednesday spawned more projects, from spacecraft design to detection of dangerous asteroids.</w:t>
      </w:r>
    </w:p>
    <w:p>
      <w:r xmlns:w="http://schemas.openxmlformats.org/wordprocessingml/2006/main">
        <w:t xml:space="preserve">The Slovak and Czech governments on Monday rejected French Finance Minister Nicolas Sarkozy's proposal to cut structural funds for new EU member states with taxes below the European average.</w:t>
      </w:r>
    </w:p>
    <w:p>
      <w:r xmlns:w="http://schemas.openxmlformats.org/wordprocessingml/2006/main">
        <w:t xml:space="preserve">UK#39;s Jenson Button has justified his decision to leave BAR for Williams as the controversy over his future draws to a close.</w:t>
      </w:r>
    </w:p>
    <w:p>
      <w:r xmlns:w="http://schemas.openxmlformats.org/wordprocessingml/2006/main">
        <w:t xml:space="preserve">Reds general manager Dan O #39; Brian said on Sunday what he had hinted at over the past month or so: Dave Miley and his staff will be back in 2005.</w:t>
      </w:r>
    </w:p>
    <w:p>
      <w:r xmlns:w="http://schemas.openxmlformats.org/wordprocessingml/2006/main">
        <w:t xml:space="preserve">AP - Astros pitcher Brandon Baker hit his first career homer, a two-run, and allowed a run in seven innings to give Houston an 11-5 win over Cincinnati on Monday The Redskins stay ahead in the NL wild-card chase.</w:t>
      </w:r>
    </w:p>
    <w:p>
      <w:r xmlns:w="http://schemas.openxmlformats.org/wordprocessingml/2006/main">
        <w:t xml:space="preserve">p2pnet.net News - James Jackson, vice president of legal affairs at Sony Pictures Entertainment, filed for bankruptcy protection days before lawsuit accusing him and his wife of involuntary slavery, false imprisonment, invasion of privacy, negligence and</w:t>
      </w:r>
    </w:p>
    <w:p>
      <w:r xmlns:w="http://schemas.openxmlformats.org/wordprocessingml/2006/main">
        <w:t xml:space="preserve">A huge car bomb exploded on the outskirts of the Iraqi city of Fallujah, killing seven U.S. Marines and injuring several others, a U.S. military official said.</w:t>
      </w:r>
    </w:p>
    <w:p>
      <w:r xmlns:w="http://schemas.openxmlformats.org/wordprocessingml/2006/main">
        <w:t xml:space="preserve">NEW YORK - Bill Clinton successfully performed four heart bypass operations on Monday to relieve severely clogged arteries that doctors said put the former president at serious risk of a heart attack. Clinton is expected to make a full recovery, but doctors say he's lucky to get to the hospital to check himself...</w:t>
      </w:r>
    </w:p>
    <w:p>
      <w:r xmlns:w="http://schemas.openxmlformats.org/wordprocessingml/2006/main">
        <w:t xml:space="preserve">Microsoft last week warned Windows XP users to search their systems for spyware before downloading Service Pack 2. An Associated Press report quoted Microsoft executives as saying that some spyware could cause computers to freeze when installed.</w:t>
      </w:r>
    </w:p>
    <w:p>
      <w:r xmlns:w="http://schemas.openxmlformats.org/wordprocessingml/2006/main">
        <w:t xml:space="preserve">NEW DELHI, 7 September 2004 - India and Pakistan have stood their ground on Kashmir, with the foreign ministers of the two countries ending talks yesterday that were described as positive.</w:t>
      </w:r>
    </w:p>
    <w:p>
      <w:r xmlns:w="http://schemas.openxmlformats.org/wordprocessingml/2006/main">
        <w:t xml:space="preserve">Tiger Woods' reign as the world's top player came to an end in Week 264 as Vijay Singh clinched the No. 1 spot after beating Woods to win Deutsche Bank on Monday.</w:t>
      </w:r>
    </w:p>
    <w:p>
      <w:r xmlns:w="http://schemas.openxmlformats.org/wordprocessingml/2006/main">
        <w:t xml:space="preserve">Contradicting the concerns of the semiconductor industry #39; as the pace of development slows, Intel Corporation announces that it has achieved a milestone in shrinking the size of the transistors that power its next-generation chips.</w:t>
      </w:r>
    </w:p>
    <w:p>
      <w:r xmlns:w="http://schemas.openxmlformats.org/wordprocessingml/2006/main">
        <w:t xml:space="preserve">Philippines on Saturday expresses its deepest sympathies" to families of those who died in Friday's Russian school siege, 322 killed when Russian troops raided</w:t>
      </w:r>
    </w:p>
    <w:p>
      <w:r xmlns:w="http://schemas.openxmlformats.org/wordprocessingml/2006/main">
        <w:t xml:space="preserve">Commonwealth Bank of Australia (CBA) said yesterday that it was in talks with Jinan City Commercial Bank (JNCCB) to buy a stake in the regional bank.</w:t>
      </w:r>
    </w:p>
    <w:p>
      <w:r xmlns:w="http://schemas.openxmlformats.org/wordprocessingml/2006/main">
        <w:t xml:space="preserve">Since it happened on Labor Day, it was a very fitting reward for Vijay Singh, Golf #39; the most famous laborer. A Fijian man who made a living by closing his driving range opened a new door to world golf on Monday.</w:t>
      </w:r>
    </w:p>
    <w:p>
      <w:r xmlns:w="http://schemas.openxmlformats.org/wordprocessingml/2006/main">
        <w:t xml:space="preserve">Associated Press - Islanders scrambled to install storm shutters and stock up on supplies as the fourth major hurricane of the season lashed near the Caribbean Sea with sustained winds of 105 mph.</w:t>
      </w:r>
    </w:p>
    <w:p>
      <w:r xmlns:w="http://schemas.openxmlformats.org/wordprocessingml/2006/main">
        <w:t xml:space="preserve">It was in the form of sequels and low-budget comedies that resonated with moviegoers during a summer when many studios' biggest bets didn't pay off.</w:t>
      </w:r>
    </w:p>
    <w:p>
      <w:r xmlns:w="http://schemas.openxmlformats.org/wordprocessingml/2006/main">
        <w:t xml:space="preserve">Oil prices have been climbing ahead of Labor Day, just as they were ahead of the last major weekend of summer. Average price for self-service</w:t>
      </w:r>
    </w:p>
    <w:p>
      <w:r xmlns:w="http://schemas.openxmlformats.org/wordprocessingml/2006/main">
        <w:t xml:space="preserve">DUBLIN (Dow Jones) - Ireland's #39;s Banking Union said on Monday #39; I will be writing to the Irish Competition Authority and European Commission expressing concerns about a potential sell-off at National Australia Bank Ltd.</w:t>
      </w:r>
    </w:p>
    <w:p>
      <w:r xmlns:w="http://schemas.openxmlformats.org/wordprocessingml/2006/main">
        <w:t xml:space="preserve">A year ago, the Mets swept the No. 1 Atlanta Braves in a three-game series at Shea Stadium on the first three days of September, and they were going nowhere.</w:t>
      </w:r>
    </w:p>
    <w:p>
      <w:r xmlns:w="http://schemas.openxmlformats.org/wordprocessingml/2006/main">
        <w:t xml:space="preserve">Petronas, or Malaysia's Petronas, is discussing potential LNG with China's state-owned oil and gas company.</w:t>
      </w:r>
    </w:p>
    <w:p>
      <w:r xmlns:w="http://schemas.openxmlformats.org/wordprocessingml/2006/main">
        <w:t xml:space="preserve">Partisans who took over a school in southern Russia are raging over whether to drop the siege ahead of a storm of bombings and shootings that killed hundreds, Russian officials said on Monday.</w:t>
      </w:r>
    </w:p>
    <w:p>
      <w:r xmlns:w="http://schemas.openxmlformats.org/wordprocessingml/2006/main">
        <w:t xml:space="preserve">SYDNEY (Dow Jones) - Seeking to cut costs and encouraged by regulatory changes in the UK, Australia's QBE Insurance Group Ltd (QBE.AU) said on Tuesday it would merge units of its Lloyd #39;s with other European operations.</w:t>
      </w:r>
    </w:p>
    <w:p>
      <w:r xmlns:w="http://schemas.openxmlformats.org/wordprocessingml/2006/main">
        <w:t xml:space="preserve">Dell said on Monday it had cut prices by a fifth on a range of products aimed at U.S. business customers, as the computer maker passed on savings from cheaper components.</w:t>
      </w:r>
    </w:p>
    <w:p>
      <w:r xmlns:w="http://schemas.openxmlformats.org/wordprocessingml/2006/main">
        <w:t xml:space="preserve">Brandon Backe pitched seven innings and hit a two-run homer, the first of his career, to give the Houston Astros an 11-5 win over the Cincinnati Reds in Monday's National League.</w:t>
      </w:r>
    </w:p>
    <w:p>
      <w:r xmlns:w="http://schemas.openxmlformats.org/wordprocessingml/2006/main">
        <w:t xml:space="preserve">The University of Texas football team defeated the North Texas Eagles 65-0. Texas dominated the game against the Eagles.</w:t>
      </w:r>
    </w:p>
    <w:p>
      <w:r xmlns:w="http://schemas.openxmlformats.org/wordprocessingml/2006/main">
        <w:t xml:space="preserve">NEW YORK (Reuters) - Alex Rodriguez drove a 3-pointer and Orlando Hernandez pitched seven innings to lead the New York Yankees to a 7-4 victory over the Tampa Bay Devil Rays in Monday's American League. .</w:t>
      </w:r>
    </w:p>
    <w:p>
      <w:r xmlns:w="http://schemas.openxmlformats.org/wordprocessingml/2006/main">
        <w:t xml:space="preserve">At sunset, Fiji golfer Vijay Singh from India hit his 18th birdie here, which seemed to herald Woods' days as the world No. 1 may be fading.</w:t>
      </w:r>
    </w:p>
    <w:p>
      <w:r xmlns:w="http://schemas.openxmlformats.org/wordprocessingml/2006/main">
        <w:t xml:space="preserve">Intel is expected to kick off its semi-annual developer forum on Tuesday to showcase a new dual-core processor that rival AMD showed off last week.</w:t>
      </w:r>
    </w:p>
    <w:p>
      <w:r xmlns:w="http://schemas.openxmlformats.org/wordprocessingml/2006/main">
        <w:t xml:space="preserve">Airbus plans to launch a new plane as early as the end of the year to challenge Boeing, its chief executive said. The Toulouse, France-based aircraft maker is "reflecting" on whether to introduce brand new aircraft</w:t>
      </w:r>
    </w:p>
    <w:p>
      <w:r xmlns:w="http://schemas.openxmlformats.org/wordprocessingml/2006/main">
        <w:t xml:space="preserve">The British and Irish Lions receive an extra match on their tour of New Zealand next year. The Lions will now play against the traditionally strong Oakland province</w:t>
      </w:r>
    </w:p>
    <w:p>
      <w:r xmlns:w="http://schemas.openxmlformats.org/wordprocessingml/2006/main">
        <w:t xml:space="preserve">com. Drew Brees will start the 2004 opener against the Houston Texans at Reliant Stadium, the San Diego Chargers announced Monday.</w:t>
      </w:r>
    </w:p>
    <w:p>
      <w:r xmlns:w="http://schemas.openxmlformats.org/wordprocessingml/2006/main">
        <w:t xml:space="preserve">Hurricane Francis could cause $3-6 billion in insured losses in the US, less than experts initially predicted.</w:t>
      </w:r>
    </w:p>
    <w:p>
      <w:r xmlns:w="http://schemas.openxmlformats.org/wordprocessingml/2006/main">
        <w:t xml:space="preserve">More than 100,000 people are expected to attend an anti-terror rally in Moscow following the Beslan school massacre. The rally took place outside the Kremlin on the official second morning.</w:t>
      </w:r>
    </w:p>
    <w:p>
      <w:r xmlns:w="http://schemas.openxmlformats.org/wordprocessingml/2006/main">
        <w:t xml:space="preserve">Big pharma is testing new tracking technology that they hope will help them spot counterfeit drugs before they reach consumers' medicine cabinets.</w:t>
      </w:r>
    </w:p>
    <w:p>
      <w:r xmlns:w="http://schemas.openxmlformats.org/wordprocessingml/2006/main">
        <w:t xml:space="preserve">Companies across the country are offering yoga and meditation classes to help employees relax, reduce stress and recharge.</w:t>
      </w:r>
    </w:p>
    <w:p>
      <w:r xmlns:w="http://schemas.openxmlformats.org/wordprocessingml/2006/main">
        <w:t xml:space="preserve">Profits at British oil and gas company Cairn Energy fell 40-fold, but it reported strong reserves at its Indian fields.</w:t>
      </w:r>
    </w:p>
    <w:p>
      <w:r xmlns:w="http://schemas.openxmlformats.org/wordprocessingml/2006/main">
        <w:t xml:space="preserve">New research from NOP shows that more and more of the UK internet population is switching to broadband - its usage has risen to 41 per cent from 27 per cent six months ago, and the number of women using the internet has increased.</w:t>
      </w:r>
    </w:p>
    <w:p>
      <w:r xmlns:w="http://schemas.openxmlformats.org/wordprocessingml/2006/main">
        <w:t xml:space="preserve">Factory output unexpectedly fell for a second straight month in July -- the first straight decline in nearly two years -- as production of beer and pharmaceuticals plummeted.</w:t>
      </w:r>
    </w:p>
    <w:p>
      <w:r xmlns:w="http://schemas.openxmlformats.org/wordprocessingml/2006/main">
        <w:t xml:space="preserve">Israel will begin clearing the Erez industrial area in the northern Gaza Strip before launching the first phase of its disengagement plan in March 2005, local newspaper Ha#39;aretz reported on Tuesday.</w:t>
      </w:r>
    </w:p>
    <w:p>
      <w:r xmlns:w="http://schemas.openxmlformats.org/wordprocessingml/2006/main">
        <w:t xml:space="preserve">Reuters - The price of computer screens is expected to fall by less than 5 percent in the fourth quarter as markets stabilize on hopes of a pick-up in demand over the Christmas period, a U.S.-based research firm said on Tuesday.</w:t>
      </w:r>
    </w:p>
    <w:p>
      <w:r xmlns:w="http://schemas.openxmlformats.org/wordprocessingml/2006/main">
        <w:t xml:space="preserve">BAGHDAD (Reuters) - Iraqi fighters battled U.S. troops in a Baghdad slum on Tuesday, raising the death toll to 22 Iraqis and a U.S. soldier and threatening to break a ceasefire called by rebel Shiite cleric al-Sadr protocol.</w:t>
      </w:r>
    </w:p>
    <w:p>
      <w:r xmlns:w="http://schemas.openxmlformats.org/wordprocessingml/2006/main">
        <w:t xml:space="preserve">Baghdad, Iraq — U.S. troops battled insurgents loyal to Shiite cleric Muqtada al-Sadr in a slum in Baghdad’s Sadr city on Tuesday, clashes that killed at least 34 people, including a U.S. soldier, and wounded 193, U.S. ...</w:t>
      </w:r>
    </w:p>
    <w:p>
      <w:r xmlns:w="http://schemas.openxmlformats.org/wordprocessingml/2006/main">
        <w:t xml:space="preserve">Gaza City, Gaza Strip September. Jan. 7, 2004 - Israeli helicopters attacked a Hamas training camp early Tuesday, killing at least 14 militants and wounding them in one of the deadliest airstrikes since fighting erupted four years ago. 30 people.</w:t>
      </w:r>
    </w:p>
    <w:p>
      <w:r xmlns:w="http://schemas.openxmlformats.org/wordprocessingml/2006/main">
        <w:t xml:space="preserve">Meteors are unpredictable. You never know, not exactly, when it will cross the sky. Not so on Wednesday, September 8th. At 8:52:46 a.m. Pacific Daylight Time (PDT), a fireball will appear northwest of Bend, Oregon: a white-hot spot of light, brighter than Venus, sliding across the morning blue sky.</w:t>
      </w:r>
    </w:p>
    <w:p>
      <w:r xmlns:w="http://schemas.openxmlformats.org/wordprocessingml/2006/main">
        <w:t xml:space="preserve">The matchup at the U.S. Open in New York ended in failure, but the mismatch turned red. After Lindsay Davenport's 7-5, 6-4 win over Venus Williams, in a game that was lackluster until the very last game, Nadia Petrova</w:t>
      </w:r>
    </w:p>
    <w:p>
      <w:r xmlns:w="http://schemas.openxmlformats.org/wordprocessingml/2006/main">
        <w:t xml:space="preserve">A British soldier has been charged with the murder of a civilian in Iraq, police said. Cavalry Kevin Lee Williams, 21, from the 2nd Royal Tank Regiment, will appear at Bow Street Magistrates' Court.</w:t>
      </w:r>
    </w:p>
    <w:p>
      <w:r xmlns:w="http://schemas.openxmlformats.org/wordprocessingml/2006/main">
        <w:t xml:space="preserve">The world's No. 1 golfer heads to Glen Abbey's #39;s Canadian Open this week. No, Tiger Woods didn't change his plans.</w:t>
      </w:r>
    </w:p>
    <w:p>
      <w:r xmlns:w="http://schemas.openxmlformats.org/wordprocessingml/2006/main">
        <w:t xml:space="preserve">Challenger survey finds most layoffs in 6 months; retailers' seasonal hiring adds new jobs. NEW YORK (CNN/Money) — Employers increased hiring and layoff plans in August, according to a survey released Tuesday by an employment agency.</w:t>
      </w:r>
    </w:p>
    <w:p>
      <w:r xmlns:w="http://schemas.openxmlformats.org/wordprocessingml/2006/main">
        <w:t xml:space="preserve">Russian President Vladimir Putin in London has ruled out a public inquiry into the Beslan school siege, two British newspapers reported on Tuesday, ranting at those who believe he should do business with Chechen militants.</w:t>
      </w:r>
    </w:p>
    <w:p>
      <w:r xmlns:w="http://schemas.openxmlformats.org/wordprocessingml/2006/main">
        <w:t xml:space="preserve">Research suggests that some of the earliest settlers in the Americas may have come from Australia, South Asia and the Pacific, rather than North Asia.</w:t>
      </w:r>
    </w:p>
    <w:p>
      <w:r xmlns:w="http://schemas.openxmlformats.org/wordprocessingml/2006/main">
        <w:t xml:space="preserve">Hurricane Ivan swept through Barbados days after Hurricane Francis swept across the Caribbean and Florida, with islanders scrambling to install storm shutters and buy water.</w:t>
      </w:r>
    </w:p>
    <w:p>
      <w:r xmlns:w="http://schemas.openxmlformats.org/wordprocessingml/2006/main">
        <w:t xml:space="preserve">SAN DIEGO (ticker) - A late rally gave the San Diego Padres a rare win over the St. Louis Cardinals. Ryan Klesko hit a go-ahead RBI in the second half of the eighth inning to start a four-point burst in San Diego's 7-3 win over St. Petersburg.</w:t>
      </w:r>
    </w:p>
    <w:p>
      <w:r xmlns:w="http://schemas.openxmlformats.org/wordprocessingml/2006/main">
        <w:t xml:space="preserve">Drugmakers Pfizer Inc. and Sanofi-Aventis on Tuesday announced positive results from a mid-stage trial of an inhaled insulin product for people with diabetes.</w:t>
      </w:r>
    </w:p>
    <w:p>
      <w:r xmlns:w="http://schemas.openxmlformats.org/wordprocessingml/2006/main">
        <w:t xml:space="preserve">City Public Service (CPS) has reached an agreement with American Electric Power #39;s Texas subsidiary to purchase an additional 12% stake in the South Texas project for an additional $160 million.</w:t>
      </w:r>
    </w:p>
    <w:p>
      <w:r xmlns:w="http://schemas.openxmlformats.org/wordprocessingml/2006/main">
        <w:t xml:space="preserve">As the Sunshine State licks its wounds from Hurricane Frances, Ganshmore could benefit. Top Florida news #39; 2.8 million residents not from the Republican Party this week</w:t>
      </w:r>
    </w:p>
    <w:p>
      <w:r xmlns:w="http://schemas.openxmlformats.org/wordprocessingml/2006/main">
        <w:t xml:space="preserve">TEHRAN (IRNA) - Defence Minister Ali Shamkhani has stressed Iran's recent test of the Shahab-3 missile was a success and said his ministry is ready to test it again #39; in front of observers #39; .</w:t>
      </w:r>
    </w:p>
    <w:p>
      <w:r xmlns:w="http://schemas.openxmlformats.org/wordprocessingml/2006/main">
        <w:t xml:space="preserve">September 6, 2004 (Computer World) - As part of an ongoing upgrade of its E-Business Suite 11i business applications, Oracle Corp.</w:t>
      </w:r>
    </w:p>
    <w:p>
      <w:r xmlns:w="http://schemas.openxmlformats.org/wordprocessingml/2006/main">
        <w:t xml:space="preserve">Roundup Plus: Samsung puts hard drives in phones...IDC says external disk storage increases...Lawmakers will vote on spyware, piracy bills.</w:t>
      </w:r>
    </w:p>
    <w:p>
      <w:r xmlns:w="http://schemas.openxmlformats.org/wordprocessingml/2006/main">
        <w:t xml:space="preserve">On Tuesday, U.S. troops fought fiercely with Shiite militias loyal to rebel cleric Muqtada al-Sadr in the slums of Baghdad's Sadr City, killing 36 people, including</w:t>
      </w:r>
    </w:p>
    <w:p>
      <w:r xmlns:w="http://schemas.openxmlformats.org/wordprocessingml/2006/main">
        <w:t xml:space="preserve">Hurricane Frances killed nine people in Florida, state and local officials said Tuesday. The deaths are described below: - A 15-year-old grandson and an ex-son</w:t>
      </w:r>
    </w:p>
    <w:p>
      <w:r xmlns:w="http://schemas.openxmlformats.org/wordprocessingml/2006/main">
        <w:t xml:space="preserve">American Airlines Group Inc (UAIR.O: Quote, Profile, Research) Tuesday general appeal to Carrier No. 39;s 3,000 pilots after their union #39; leadership rejects</w:t>
      </w:r>
    </w:p>
    <w:p>
      <w:r xmlns:w="http://schemas.openxmlformats.org/wordprocessingml/2006/main">
        <w:t xml:space="preserve">American Airlines is seeking $800 million in concessions from employee unions as it tries to avoid filing Chapter 11. Airline Pilots Association will</w:t>
      </w:r>
    </w:p>
    <w:p>
      <w:r xmlns:w="http://schemas.openxmlformats.org/wordprocessingml/2006/main">
        <w:t xml:space="preserve">Forget about being number one. Another number will be tested this week when USC takes on Colorado State. It #39; the triple-digit that bothered him every time he heard USC head coach Pete Carroll last season.</w:t>
      </w:r>
    </w:p>
    <w:p>
      <w:r xmlns:w="http://schemas.openxmlformats.org/wordprocessingml/2006/main">
        <w:t xml:space="preserve">U.S. Representative John Spratt of South Carolina said the Fed should act rashly #39; #39; about raising its benchmark interest rate for economic reasons.</w:t>
      </w:r>
    </w:p>
    <w:p>
      <w:r xmlns:w="http://schemas.openxmlformats.org/wordprocessingml/2006/main">
        <w:t xml:space="preserve">The Chicago Cubs and Florida Marlins will play two doubles to make up for a three-game series devastated by Hurricane Francis last weekend in Miami.</w:t>
      </w:r>
    </w:p>
    <w:p>
      <w:r xmlns:w="http://schemas.openxmlformats.org/wordprocessingml/2006/main">
        <w:t xml:space="preserve">The Associated Press - The director of the hurricane-ravaged Kennedy Space Center declined Tuesday to speculate on whether the damage would hinder plans to resume space shuttle flights next spring, but his words offered little hope of an on-time launch.</w:t>
      </w:r>
    </w:p>
    <w:p>
      <w:r xmlns:w="http://schemas.openxmlformats.org/wordprocessingml/2006/main">
        <w:t xml:space="preserve">The little-known French retailer had a strong first half. Investors, take note.</w:t>
      </w:r>
    </w:p>
    <w:p>
      <w:r xmlns:w="http://schemas.openxmlformats.org/wordprocessingml/2006/main">
        <w:t xml:space="preserve">Discover virtualization like everyone else tries to forget about it</w:t>
      </w:r>
    </w:p>
    <w:p>
      <w:r xmlns:w="http://schemas.openxmlformats.org/wordprocessingml/2006/main">
        <w:t xml:space="preserve">Lexmark International Inc. recalled 39,431 printers from the market on Tuesday, according to a statement from the Consumer Product Safety Commission.</w:t>
      </w:r>
    </w:p>
    <w:p>
      <w:r xmlns:w="http://schemas.openxmlformats.org/wordprocessingml/2006/main">
        <w:t xml:space="preserve">Andy Robinson, currently England #39 caretaker; the only major sports team to host the World Cup, is the future, unless the fall is particularly bleak.</w:t>
      </w:r>
    </w:p>
    <w:p>
      <w:r xmlns:w="http://schemas.openxmlformats.org/wordprocessingml/2006/main">
        <w:t xml:space="preserve">AP - Milan Hejduk scored two goals as the Czech Republic beat Sweden 6-1 in the quarter-finals of the Hockey World Cup on Tuesday night.</w:t>
      </w:r>
    </w:p>
    <w:p>
      <w:r xmlns:w="http://schemas.openxmlformats.org/wordprocessingml/2006/main">
        <w:t xml:space="preserve">The Associated Press - Afghanistan's historic election campaign kicked off Tuesday as 17 candidates battled interim leader Hamid Karzai to become the impoverished nation's first democratically elected president.</w:t>
      </w:r>
    </w:p>
    <w:p>
      <w:r xmlns:w="http://schemas.openxmlformats.org/wordprocessingml/2006/main">
        <w:t xml:space="preserve">Falling oil prices helped U.S. stocks rise to their highest level in two months on Tuesday. Dollar falls against major currencies as investors take profits</w:t>
      </w:r>
    </w:p>
    <w:p>
      <w:r xmlns:w="http://schemas.openxmlformats.org/wordprocessingml/2006/main">
        <w:t xml:space="preserve">2004-09-07 Samsung Electronics, the world's #39; The third-largest mobile phone maker recently announced plans to launch the first phone with a postage stamp-sized hard drive with 15 times the storage capacity.</w:t>
      </w:r>
    </w:p>
    <w:p>
      <w:r xmlns:w="http://schemas.openxmlformats.org/wordprocessingml/2006/main">
        <w:t xml:space="preserve">Home entertainment trendsetters Netflix Inc. (NFLX) and TiVo. (TIVO) would like to connect to a service that will deliver DVD quality movies to their co-subscribers' homes using a high-speed internet connection.</w:t>
      </w:r>
    </w:p>
    <w:p>
      <w:r xmlns:w="http://schemas.openxmlformats.org/wordprocessingml/2006/main">
        <w:t xml:space="preserve">By RACHEL KONRAD Carson City, NV. (AP) -- In what could be a model for other states, Nevada voters on Tuesday became the first in the nation to use a computerized ballot record in a statewide election using a printed electronic ballot...</w:t>
      </w:r>
    </w:p>
    <w:p>
      <w:r xmlns:w="http://schemas.openxmlformats.org/wordprocessingml/2006/main">
        <w:t xml:space="preserve">Organization of the Petroleum Exporting Countries, which supplies one-third of the world's oil #39; OPEC President Punomo Yusgiantoro said s crude oil could increase production capacity by 1 million barrels per day by the end of the year.</w:t>
      </w:r>
    </w:p>
    <w:p>
      <w:r xmlns:w="http://schemas.openxmlformats.org/wordprocessingml/2006/main">
        <w:t xml:space="preserve">Viacom's co-president Eslie Moonves yesterday reshuffled management at No. 39;s CBS Entertainment division and Paramount Television Production Studios, promising a smoother and larger interaction between the two.</w:t>
      </w:r>
    </w:p>
    <w:p>
      <w:r xmlns:w="http://schemas.openxmlformats.org/wordprocessingml/2006/main">
        <w:t xml:space="preserve">SINGAPORE (Reuters) - Asian shares edged lower on Wednesday on profit-taking after two days of gains and the dollar strengthened ahead of Federal Reserve Chairman Greenspan's speech, which is expected to further consolidate U.S. reason for interest.</w:t>
      </w:r>
    </w:p>
    <w:p>
      <w:r xmlns:w="http://schemas.openxmlformats.org/wordprocessingml/2006/main">
        <w:t xml:space="preserve">NEW YORK (Reuters) - Former star investment banker Frank Quattrone, who made $120 million in a year, will be charged on Wednesday for obstructing a federal investigation into some of the most popular stock offerings of the 1990s. Sentencing.</w:t>
      </w:r>
    </w:p>
    <w:p>
      <w:r xmlns:w="http://schemas.openxmlformats.org/wordprocessingml/2006/main">
        <w:t xml:space="preserve">Associated Press - President Bush and Senator John Kerry are using Iraq to advance their negative campaign tactics as the death toll of U.S. troops in the country tops 1,000. It seems that war is just another excuse to call other people by their names.</w:t>
      </w:r>
    </w:p>
    <w:p>
      <w:r xmlns:w="http://schemas.openxmlformats.org/wordprocessingml/2006/main">
        <w:t xml:space="preserve">The Associated Press Vice President Dick Cheney said Tuesday that the United States faces the threat of another terrorist attack if voters make "the wrong choice" on Election Day, suggesting Sen. John Kerry will follow the Sept. 11 defensive response policy .</w:t>
      </w:r>
    </w:p>
    <w:p>
      <w:r xmlns:w="http://schemas.openxmlformats.org/wordprocessingml/2006/main">
        <w:t xml:space="preserve">The success of a major athletic program has little, if any, impact on college #39; alumni donations or the academic quality of applicants, according to a study conducted under the direction of the Knights Council of Intercollegiate Sports.</w:t>
      </w:r>
    </w:p>
    <w:p>
      <w:r xmlns:w="http://schemas.openxmlformats.org/wordprocessingml/2006/main">
        <w:t xml:space="preserve">FAO Schwartz may be closed and dark, but its catalog is churning in the direction of wealthy kids and adults addicted to them.</w:t>
      </w:r>
    </w:p>
    <w:p>
      <w:r xmlns:w="http://schemas.openxmlformats.org/wordprocessingml/2006/main">
        <w:t xml:space="preserve">The four-day suspension failed to calm the Marlins, who extended their winning streak to eight games with a 7-3 victory over the Mets.</w:t>
      </w:r>
    </w:p>
    <w:p>
      <w:r xmlns:w="http://schemas.openxmlformats.org/wordprocessingml/2006/main">
        <w:t xml:space="preserve">TOKYO (Reuters) - Matsushita Electric Industrial Co., maker of Panasonic-branded products, launched five new DVD recorders on Wednesday and said it aimed to increase its domestic market share from around 35 percent to more than 40 percent.</w:t>
      </w:r>
    </w:p>
    <w:p>
      <w:r xmlns:w="http://schemas.openxmlformats.org/wordprocessingml/2006/main">
        <w:t xml:space="preserve">Viacom co-president and CBS chairman Leslie Moonves officially slammed the head of media group #39; TV studio yesterday, and split this among loyal CBS staffers job.</w:t>
      </w:r>
    </w:p>
    <w:p>
      <w:r xmlns:w="http://schemas.openxmlformats.org/wordprocessingml/2006/main">
        <w:t xml:space="preserve">Reuters - Nokia, the world's largest mobile phone maker, on Wednesday unveiled a miniature version of the Swiss Army Knife it hopes will appeal to women and less-skilled business people.</w:t>
      </w:r>
    </w:p>
    <w:p>
      <w:r xmlns:w="http://schemas.openxmlformats.org/wordprocessingml/2006/main">
        <w:t xml:space="preserve">A capsule containing atoms collected from the solar wind is heading for a tricky rendezvous with Earth, giving scientists the first material NASA has brought back from space in nearly 30 years.</w:t>
      </w:r>
    </w:p>
    <w:p>
      <w:r xmlns:w="http://schemas.openxmlformats.org/wordprocessingml/2006/main">
        <w:t xml:space="preserve">Florida insurers can cover losses from Hurricanes Charlie and Francis, even if a handful of smaller insurers fail, the state's chief financial officer said Tuesday.</w:t>
      </w:r>
    </w:p>
    <w:p>
      <w:r xmlns:w="http://schemas.openxmlformats.org/wordprocessingml/2006/main">
        <w:t xml:space="preserve">Tiger Woods has put himself in some special places this year. He's been working hard to make the cut. Kick-off balls are already making waves from corporate tents and small children.</w:t>
      </w:r>
    </w:p>
    <w:p>
      <w:r xmlns:w="http://schemas.openxmlformats.org/wordprocessingml/2006/main">
        <w:t xml:space="preserve">The huge hangar where the space shuttle was preparing for its mission was damaged much more by Hurricane Francis than first thought.</w:t>
      </w:r>
    </w:p>
    <w:p>
      <w:r xmlns:w="http://schemas.openxmlformats.org/wordprocessingml/2006/main">
        <w:t xml:space="preserve">Bob O. Evans led the development of a new mainframe computer—the famous 360 computer—that helped make IBM a data-processing powerhouse.</w:t>
      </w:r>
    </w:p>
    <w:p>
      <w:r xmlns:w="http://schemas.openxmlformats.org/wordprocessingml/2006/main">
        <w:t xml:space="preserve">Jennifer Capriati felt the same way about a year ago. There she was, at the Arthur Ashe Stadium, with the lights blaring and more than 20,000 fans screaming. Only the opponents differed, as Capriati faced Justin Henning-Harden for one of the most important games of her career. But that night,...</w:t>
      </w:r>
    </w:p>
    <w:p>
      <w:r xmlns:w="http://schemas.openxmlformats.org/wordprocessingml/2006/main">
        <w:t xml:space="preserve">Baghdad, September. 8 (NNN): More than 46 people, including six U.S. soldiers, were killed across Iraq in the past 24 hours in the bloody clashes between U.S. troops and Shiite militias on Tuesday, officials said here on Wednesday.</w:t>
      </w:r>
    </w:p>
    <w:p>
      <w:r xmlns:w="http://schemas.openxmlformats.org/wordprocessingml/2006/main">
        <w:t xml:space="preserve">Despite their rejuvenation, the Tigers lost the season series to the Kansas City Royals, who have 39th in the American League. s worst record, don't #39; no victory mark against another AL club.</w:t>
      </w:r>
    </w:p>
    <w:p>
      <w:r xmlns:w="http://schemas.openxmlformats.org/wordprocessingml/2006/main">
        <w:t xml:space="preserve">A San Francisco startup plans to go boldly where no game developers have been before, launching a cult TV series based on Star Trek.</w:t>
      </w:r>
    </w:p>
    <w:p>
      <w:r xmlns:w="http://schemas.openxmlformats.org/wordprocessingml/2006/main">
        <w:t xml:space="preserve">AMSTERDAM (Reuters) - Dutch brewer Heineken on Wednesday reported a 4.5 percent drop in first-half core profit, at the low end of expectations, as a weaker dollar and a sluggish market hurt business.</w:t>
      </w:r>
    </w:p>
    <w:p>
      <w:r xmlns:w="http://schemas.openxmlformats.org/wordprocessingml/2006/main">
        <w:t xml:space="preserve">Shortly after Joe Gibbs retired after 11 years of football and reunited with his illustrious offensive coaching staff this winter, the NFL's New York office received a call.</w:t>
      </w:r>
    </w:p>
    <w:p>
      <w:r xmlns:w="http://schemas.openxmlformats.org/wordprocessingml/2006/main">
        <w:t xml:space="preserve">GENEVA (Reuters) - The World Trade Organization (WTO) has once again declared some European Union sugar exports illegal, a trade source close to the case said on Wednesday, in a fresh blow to the bloc's lavish system of agricultural subsidies.</w:t>
      </w:r>
    </w:p>
    <w:p>
      <w:r xmlns:w="http://schemas.openxmlformats.org/wordprocessingml/2006/main">
        <w:t xml:space="preserve">Crude oil prices fell as OPEC President Punomo Yusgiantoro said the group could raise its spare capacity to 2.5 million barrels a day by the end of the year, allaying fears of a shortage.</w:t>
      </w:r>
    </w:p>
    <w:p>
      <w:r xmlns:w="http://schemas.openxmlformats.org/wordprocessingml/2006/main">
        <w:t xml:space="preserve">WASHINGTON (CBS.MW) - Cash America International (PWN) said it #39;s reached a deal to acquire privately owned SuperPawn, which owns a chain of 41 pawn shops in the United States, including 21 in Las Vegas.</w:t>
      </w:r>
    </w:p>
    <w:p>
      <w:r xmlns:w="http://schemas.openxmlformats.org/wordprocessingml/2006/main">
        <w:t xml:space="preserve">SAN FRANCISCO - Intel Corp provided more details on Tuesday about future plans for its enterprise server processors, but the company kept mum on its plans for its upcoming dual-core Xeon processor, promising it as the next major follow-up. - Until it launched the Nocona chip in August.</w:t>
      </w:r>
    </w:p>
    <w:p>
      <w:r xmlns:w="http://schemas.openxmlformats.org/wordprocessingml/2006/main">
        <w:t xml:space="preserve">Bee Staff Writer. With rumors of a new alliance in Silicon Valley, the owner of TiVo Inc. will once again enter the high-tech space.</w:t>
      </w:r>
    </w:p>
    <w:p>
      <w:r xmlns:w="http://schemas.openxmlformats.org/wordprocessingml/2006/main">
        <w:t xml:space="preserve">Unfairly, unbelievably, Serena Williams was robbed of a point by referee 39. Mistakes at the US Open, like her sister at Wimbledon.</w:t>
      </w:r>
    </w:p>
    <w:p>
      <w:r xmlns:w="http://schemas.openxmlformats.org/wordprocessingml/2006/main">
        <w:t xml:space="preserve">The Genesis capsule, which has been orbiting the sun for more than three years in search of clues to the origin of the solar system, crashed to Earth on Wednesday after its parachute failed to deploy.</w:t>
      </w:r>
    </w:p>
    <w:p>
      <w:r xmlns:w="http://schemas.openxmlformats.org/wordprocessingml/2006/main">
        <w:t xml:space="preserve">Hyundai Motor Corp said yesterday that it has signed an agreement with a Chinese company, JAC Motors, to build a commercial vehicle and engine plant in China #39; Anhui Province.</w:t>
      </w:r>
    </w:p>
    <w:p>
      <w:r xmlns:w="http://schemas.openxmlformats.org/wordprocessingml/2006/main">
        <w:t xml:space="preserve">DUBAI/PARIS (Reuters) - The French government held crisis talks on Wednesday over the fate of two French journalists held hostage in Iraq, with increasing uncertainty over whether their captors demanded a ransom and a two-day deadline.</w:t>
      </w:r>
    </w:p>
    <w:p>
      <w:r xmlns:w="http://schemas.openxmlformats.org/wordprocessingml/2006/main">
        <w:t xml:space="preserve">NEW YORK (Reuters) - U.S. stocks were flat on Wednesday after Federal Reserve Chairman Alan Greenspan said the economy had recovered from a weak period and some companies warned about their earnings.</w:t>
      </w:r>
    </w:p>
    <w:p>
      <w:r xmlns:w="http://schemas.openxmlformats.org/wordprocessingml/2006/main">
        <w:t xml:space="preserve">The federal agency that protects private-sector pension plans announced yesterday that the top annual benefit for the plan, which took over in 2005, will provide 45,614 workers who wait until they retire at age 65.</w:t>
      </w:r>
    </w:p>
    <w:p>
      <w:r xmlns:w="http://schemas.openxmlformats.org/wordprocessingml/2006/main">
        <w:t xml:space="preserve">SAN FRANCISCO — An Intel executive during a question and answer session on Tuesday at the Intel Developer Forum (IDF) in San Francisco.</w:t>
      </w:r>
    </w:p>
    <w:p>
      <w:r xmlns:w="http://schemas.openxmlformats.org/wordprocessingml/2006/main">
        <w:t xml:space="preserve">On Friday, former Disney directors who led a shareholder rebellion aimed at ousting Disney's chief executive and other directors this year said they had abandoned plans to appoint a group of directors at next year's shareholder meeting.</w:t>
      </w:r>
    </w:p>
    <w:p>
      <w:r xmlns:w="http://schemas.openxmlformats.org/wordprocessingml/2006/main">
        <w:t xml:space="preserve">To expand the customer base of its database software, Sybase Inc. on Tuesday released a free, limited version of its software for deployment on Linux systems.</w:t>
      </w:r>
    </w:p>
    <w:p>
      <w:r xmlns:w="http://schemas.openxmlformats.org/wordprocessingml/2006/main">
        <w:t xml:space="preserve">In recent years, Penn State critics have pointed to its offensive game plan as the source of the No. 39 team. The problem. They said it was sometimes too rigid and reckless with others.</w:t>
      </w:r>
    </w:p>
    <w:p>
      <w:r xmlns:w="http://schemas.openxmlformats.org/wordprocessingml/2006/main">
        <w:t xml:space="preserve">WASHINGTON (Reuters) - The U.S. economy is emerging from recent weakness and appears to be recovering, Federal Reserve Chairman Alan Greenspan said on Wednesday in a speech economists see cementing a rate hike in September.</w:t>
      </w:r>
    </w:p>
    <w:p>
      <w:r xmlns:w="http://schemas.openxmlformats.org/wordprocessingml/2006/main">
        <w:t xml:space="preserve">The federal government has welcomed a World Trade Organization ruling that European subsidies to sugar producers violate international trade rules.</w:t>
      </w:r>
    </w:p>
    <w:p>
      <w:r xmlns:w="http://schemas.openxmlformats.org/wordprocessingml/2006/main">
        <w:t xml:space="preserve">In a 26-story office suite overlooking Lake Michigan, about 40 industrial designers, mechanical engineers and experts in fields ranging from anthropology to musicology</w:t>
      </w:r>
    </w:p>
    <w:p>
      <w:r xmlns:w="http://schemas.openxmlformats.org/wordprocessingml/2006/main">
        <w:t xml:space="preserve">The water flows over the rocks, the wind blows over the dunes, and the sea washes on the shore. Whatever the image, for the past three years Vijay Singh has been</w:t>
      </w:r>
    </w:p>
    <w:p>
      <w:r xmlns:w="http://schemas.openxmlformats.org/wordprocessingml/2006/main">
        <w:t xml:space="preserve">Associated Press - Some Michigan people who rolled up their sleeves to donate blood will receive racetrack T-shirts, hats and pins. Sponsors in San Diego have given away whale watching tours. On Wednesday, the Cleveland Regional Transportation Authority issued vouchers for a pint of any drink, including beer, in exchange for a pint of blood.</w:t>
      </w:r>
    </w:p>
    <w:p>
      <w:r xmlns:w="http://schemas.openxmlformats.org/wordprocessingml/2006/main">
        <w:t xml:space="preserve">&amp;lt;strong&amp;gt; IDF Fall '04 &amp;lt;/strong&amp;gt; Malhotra rejoins St. Fister</w:t>
      </w:r>
    </w:p>
    <w:p>
      <w:r xmlns:w="http://schemas.openxmlformats.org/wordprocessingml/2006/main">
        <w:t xml:space="preserve">Bandar Seri Begawan - The Royal Wedding of Brunei Crown Prince Haji Mutahdi Bila and Yangmuria Dayanku Sara Binti Panjiran Saleh Abu Rahman attracted approx. 170 foreign journalists came to the sultanate.</w:t>
      </w:r>
    </w:p>
    <w:p>
      <w:r xmlns:w="http://schemas.openxmlformats.org/wordprocessingml/2006/main">
        <w:t xml:space="preserve">Amvescap plans to combine its U.S. mutual fund businesses into one after reaching a $450 million settlement with regulators over improper transactions, its chairman said on Wednesday.</w:t>
      </w:r>
    </w:p>
    <w:p>
      <w:r xmlns:w="http://schemas.openxmlformats.org/wordprocessingml/2006/main">
        <w:t xml:space="preserve">Associated Press - Atlanta southpaw Mike Hampton, who was unable to pitch for the Warriors on Wednesday, remains out of Monday's game with a stiff neck.</w:t>
      </w:r>
    </w:p>
    <w:p>
      <w:r xmlns:w="http://schemas.openxmlformats.org/wordprocessingml/2006/main">
        <w:t xml:space="preserve">England #39;s football team refused to face the media following Wednesday's 2-1 World Cup qualifier victory over Poland to protest the negative publicity they received following Saturday's #39;s 2-2 draw with Austria .</w:t>
      </w:r>
    </w:p>
    <w:p>
      <w:r xmlns:w="http://schemas.openxmlformats.org/wordprocessingml/2006/main">
        <w:t xml:space="preserve">One morning 20 years ago, Alec Jeffreys stumbled across DNA fingerprints, identifying patterns of genetic material that are unique to nearly everyone. The discovery revolutionized everything from criminal investigations to family law.</w:t>
      </w:r>
    </w:p>
    <w:p>
      <w:r xmlns:w="http://schemas.openxmlformats.org/wordprocessingml/2006/main">
        <w:t xml:space="preserve">Germany and Brazil have drawn 1-1 in international friendlies since the 2002 World Cup final. The visitors opened the scoring in the 9th minute thanks to Ronaldinho's free-kick, but</w:t>
      </w:r>
    </w:p>
    <w:p>
      <w:r xmlns:w="http://schemas.openxmlformats.org/wordprocessingml/2006/main">
        <w:t xml:space="preserve">THE CANADIAN PRESS - Kelowna, British Columbia (CP) - Premier Paul Martin said Wednesday that the federal government will seek a flexible health care reform deal that could include individual deals with provinces.</w:t>
      </w:r>
    </w:p>
    <w:p>
      <w:r xmlns:w="http://schemas.openxmlformats.org/wordprocessingml/2006/main">
        <w:t xml:space="preserve">Reuters - Israeli troops stormed the outskirts of the Jabaliya refugee camp in the northern Gaza Strip on Thursday in what the military said was to stop Palestinians from firing rockets into Israel.</w:t>
      </w:r>
    </w:p>
    <w:p>
      <w:r xmlns:w="http://schemas.openxmlformats.org/wordprocessingml/2006/main">
        <w:t xml:space="preserve">elta Air Lines announced yesterday that it would cut 12% of its workforce over the next 18 months and said it would file for bankruptcy protection. A real possibility" ends soon</w:t>
      </w:r>
    </w:p>
    <w:p>
      <w:r xmlns:w="http://schemas.openxmlformats.org/wordprocessingml/2006/main">
        <w:t xml:space="preserve">Reuters - Lawyers for former WorldCom CEO Bernard Ebbers are seeking immunity for two witnesses they believe could clear their client of fraud charges related to the company #36; involving 110, according to court documents filed on Wednesday billion dollar accounting scandal.</w:t>
      </w:r>
    </w:p>
    <w:p>
      <w:r xmlns:w="http://schemas.openxmlformats.org/wordprocessingml/2006/main">
        <w:t xml:space="preserve">Indianapolis' loss to New England in the AFC Championship Game in January will have implications for referees as the NFL begins its 2004 season on Thursday night.</w:t>
      </w:r>
    </w:p>
    <w:p>
      <w:r xmlns:w="http://schemas.openxmlformats.org/wordprocessingml/2006/main">
        <w:t xml:space="preserve">Although popular in the financial industry, BlackBerry is hardly known to others. RIM hopes to change that with its new model.</w:t>
      </w:r>
    </w:p>
    <w:p>
      <w:r xmlns:w="http://schemas.openxmlformats.org/wordprocessingml/2006/main">
        <w:t xml:space="preserve">As Intel pursues a new path with improved multi-core chips, AMD says it's one step ahead. Intel told the world this week that there is no market competition for next-generation microchips.</w:t>
      </w:r>
    </w:p>
    <w:p>
      <w:r xmlns:w="http://schemas.openxmlformats.org/wordprocessingml/2006/main">
        <w:t xml:space="preserve">Microsoft on Wednesday announced five new mice and keyboards: Wireless Optical Desktop, which features a wireless mouse and keyboard; wireless notebook optical mouse; digital media professional keyboard; and standard wireless optical mouse.</w:t>
      </w:r>
    </w:p>
    <w:p>
      <w:r xmlns:w="http://schemas.openxmlformats.org/wordprocessingml/2006/main">
        <w:t xml:space="preserve">Yesterday's weather severely affected the U.S. Open schedule, but it didn't affect Lindsay Davenport #39;'s game. in front of a sparse crowd of no more than a few hundred people</w:t>
      </w:r>
    </w:p>
    <w:p>
      <w:r xmlns:w="http://schemas.openxmlformats.org/wordprocessingml/2006/main">
        <w:t xml:space="preserve">AFP - Two Britons have been killed by unknown gunmen near the famous River Kwai Bridge in western Thailand, police said.</w:t>
      </w:r>
    </w:p>
    <w:p>
      <w:r xmlns:w="http://schemas.openxmlformats.org/wordprocessingml/2006/main">
        <w:t xml:space="preserve">London British Airways, Europe #39; the second-largest airline will sell its 18% stake in Qantas Airways Ltd. worth $427 million or about $980 million (Canada) in a possible European deal Reduce debt before acquisitions.</w:t>
      </w:r>
    </w:p>
    <w:p>
      <w:r xmlns:w="http://schemas.openxmlformats.org/wordprocessingml/2006/main">
        <w:t xml:space="preserve">The CEO of Molson Inc. questions his company's #39;s deal with Adolph Coors Co. , told a Canadian newspaper he doesn't know if his shareholders will agree to a merger despite it's "best deal."</w:t>
      </w:r>
    </w:p>
    <w:p>
      <w:r xmlns:w="http://schemas.openxmlformats.org/wordprocessingml/2006/main">
        <w:t xml:space="preserve">Barry Bonds knows nothing about the substance his coach gets from Balco, which is more childish than a young man's excuse "the dog ate my homework".</w:t>
      </w:r>
    </w:p>
    <w:p>
      <w:r xmlns:w="http://schemas.openxmlformats.org/wordprocessingml/2006/main">
        <w:t xml:space="preserve">Wilmington, Delaware. -- A Delaware corporate law judge on Wednesday heard a plea from lawyers for former Walt Disney Company President Michael Ovitz to remove Ovitz from shareholders' defendants' lists</w:t>
      </w:r>
    </w:p>
    <w:p>
      <w:r xmlns:w="http://schemas.openxmlformats.org/wordprocessingml/2006/main">
        <w:t xml:space="preserve">Egypt took a step back from plans to help Palestinians prepare for Israel's withdrawal from Gaza on Wednesday, saying it cannot function fully as long as Israel continues its attacks on Palestinians.</w:t>
      </w:r>
    </w:p>
    <w:p>
      <w:r xmlns:w="http://schemas.openxmlformats.org/wordprocessingml/2006/main">
        <w:t xml:space="preserve">The Associated Press - Rainy remnants of Hurricane Francis forced Pittsburgh to conduct internal practice ahead of its delayed season opener.</w:t>
      </w:r>
    </w:p>
    <w:p>
      <w:r xmlns:w="http://schemas.openxmlformats.org/wordprocessingml/2006/main">
        <w:t xml:space="preserve">The machine has a 400GB hard drive, is capable of playing video elsewhere in the home, and is designed to allow consumers to program recordings remotely over the Internet, including via cell phones.</w:t>
      </w:r>
    </w:p>
    <w:p>
      <w:r xmlns:w="http://schemas.openxmlformats.org/wordprocessingml/2006/main">
        <w:t xml:space="preserve">BEIJING — Yesterday, China's Sichuan province faced its worst flooding in a century, killing at least 172 people, leaving dozens missing and spiking water levels at the Three Gorges Dam.</w:t>
      </w:r>
    </w:p>
    <w:p>
      <w:r xmlns:w="http://schemas.openxmlformats.org/wordprocessingml/2006/main">
        <w:t xml:space="preserve">Tallahassee, Fla. — Two devastating hurricanes have brought President Bush what his political advisers could not have imagined: a chance to play the role of chief comforter in a battleground state he is determined to win again...  </w:t>
      </w:r>
    </w:p>
    <w:p>
      <w:r xmlns:w="http://schemas.openxmlformats.org/wordprocessingml/2006/main">
        <w:t xml:space="preserve">LONDON (Reuters) - France's Olivier Panis will retire from Formula 1 at the end of the 2004 season, his team Toyota said on Thursday.</w:t>
      </w:r>
    </w:p>
    <w:p>
      <w:r xmlns:w="http://schemas.openxmlformats.org/wordprocessingml/2006/main">
        <w:t xml:space="preserve">When his free agency tour ended here in March, five-time Pro Bowl safety John Lynch saw the New England Patriots on track to set an NFL winning streak and become the second team to win three super championships Team. Bowl in four years. Lynch ended up with...</w:t>
      </w:r>
    </w:p>
    <w:p>
      <w:r xmlns:w="http://schemas.openxmlformats.org/wordprocessingml/2006/main">
        <w:t xml:space="preserve">After winning the Super Bowl twice in the past three years, the Patriots enjoyed the greatest achievement in franchise history, and they were praised for their teamwork. Here are examples of other sports franchises in town that have stood out in similar fashion.</w:t>
      </w:r>
    </w:p>
    <w:p>
      <w:r xmlns:w="http://schemas.openxmlformats.org/wordprocessingml/2006/main">
        <w:t xml:space="preserve">Not a long game: It was considered a whirlwind tour for John Daly - from Germany to the Deutsche Bank Championship in the neck of our forest, then to the other side of the world to defend his Korea Open champion. But his late arrival at Deutsche Bank and an unusual Monday finish clearly left him exhausted. ...</w:t>
      </w:r>
    </w:p>
    <w:p>
      <w:r xmlns:w="http://schemas.openxmlformats.org/wordprocessingml/2006/main">
        <w:t xml:space="preserve">Baseball Atlanta (NL): Recalled P Roman Colon from Greenville (Southern League). Cincinnati (NL): Announced that INF Brandon Larson has accepted his direct assignment to Louisville (IL). Tampa Bay (AL): Issue 1B-DH Randall Simon; recall OF Midre Cummings from Durham, IL.</w:t>
      </w:r>
    </w:p>
    <w:p>
      <w:r xmlns:w="http://schemas.openxmlformats.org/wordprocessingml/2006/main">
        <w:t xml:space="preserve">LONDON, Sept. 9 (NEW RATING) - Santander Central Hispano (BSD2.FSE) said it would sell 2.51 shares in RBS Group to seek regulatory approval to buy UKs Abbey National Plc.</w:t>
      </w:r>
    </w:p>
    <w:p>
      <w:r xmlns:w="http://schemas.openxmlformats.org/wordprocessingml/2006/main">
        <w:t xml:space="preserve">Philippine stocks closed higher for the seventh straight session on Thursday, traders said, as improved investor sentiment led to follow-through buying.</w:t>
      </w:r>
    </w:p>
    <w:p>
      <w:r xmlns:w="http://schemas.openxmlformats.org/wordprocessingml/2006/main">
        <w:t xml:space="preserve">A sharp drop in initial jobless claims and upbeat forecasts from Nokia and Texas Instruments pushed stocks slightly higher in early trade on Thursday.</w:t>
      </w:r>
    </w:p>
    <w:p>
      <w:r xmlns:w="http://schemas.openxmlformats.org/wordprocessingml/2006/main">
        <w:t xml:space="preserve">It might eat flies and stink to the sky, but if this robot works, it would be a major step toward full autonomy.</w:t>
      </w:r>
    </w:p>
    <w:p>
      <w:r xmlns:w="http://schemas.openxmlformats.org/wordprocessingml/2006/main">
        <w:t xml:space="preserve">SAN FRANCISCO -- Windows makes it easy to quickly download files to iPods and other portable storage devices -- a little too easy in the minds of many IT managers.</w:t>
      </w:r>
    </w:p>
    <w:p>
      <w:r xmlns:w="http://schemas.openxmlformats.org/wordprocessingml/2006/main">
        <w:t xml:space="preserve">On Monday, the newly crowned world No. 1 walked into a room facing World Golf Media, who just knocked out Tiger Woods in the final round of the Deutsche Bank Championship near Boston.</w:t>
      </w:r>
    </w:p>
    <w:p>
      <w:r xmlns:w="http://schemas.openxmlformats.org/wordprocessingml/2006/main">
        <w:t xml:space="preserve">U.S. Treasury prices gave up early gains, but still edged higher after the government said new jobless claims fell in the latest week.</w:t>
      </w:r>
    </w:p>
    <w:p>
      <w:r xmlns:w="http://schemas.openxmlformats.org/wordprocessingml/2006/main">
        <w:t xml:space="preserve">A sharp drop in initial jobless claims and upbeat forecasts from Nokia and Texas Instruments pushed stocks higher on Thursday morning.</w:t>
      </w:r>
    </w:p>
    <w:p>
      <w:r xmlns:w="http://schemas.openxmlformats.org/wordprocessingml/2006/main">
        <w:t xml:space="preserve">LONDON: After mixed results in weekend #39;s football qualifiers, Europe #39; this morning, the majors declared their authority, with France, England and Italy all winning.</w:t>
      </w:r>
    </w:p>
    <w:p>
      <w:r xmlns:w="http://schemas.openxmlformats.org/wordprocessingml/2006/main">
        <w:t xml:space="preserve">AC Milan striker Filippo Inzaghi is fit for the start of the Serie A season after recovering from an ankle injury, the club said on Thursday.</w:t>
      </w:r>
    </w:p>
    <w:p>
      <w:r xmlns:w="http://schemas.openxmlformats.org/wordprocessingml/2006/main">
        <w:t xml:space="preserve">Frank Quatrone, an investment banking star during the dot.com boom, was sentenced to 18 months in a federal prison camp in Lompoc, California.</w:t>
      </w:r>
    </w:p>
    <w:p>
      <w:r xmlns:w="http://schemas.openxmlformats.org/wordprocessingml/2006/main">
        <w:t xml:space="preserve">Reuters - Procter &amp; Gamble on Thursday supported its quarterly profit outlook, helped by sales of new products and continued growth in developing markets.</w:t>
      </w:r>
    </w:p>
    <w:p>
      <w:r xmlns:w="http://schemas.openxmlformats.org/wordprocessingml/2006/main">
        <w:t xml:space="preserve">Associated Press - A group of industry, agriculture and labor groups, trying to pressure the Bush administration ahead of the presidential election, petitioned the administration on Thursday to file a case against China for unfair trade practices.</w:t>
      </w:r>
    </w:p>
    <w:p>
      <w:r xmlns:w="http://schemas.openxmlformats.org/wordprocessingml/2006/main">
        <w:t xml:space="preserve">CHICAGO (ticker) - The two opposing teams met Monday at the United Center as the San Antonio Spurs visit the Chicago Bulls.</w:t>
      </w:r>
    </w:p>
    <w:p>
      <w:r xmlns:w="http://schemas.openxmlformats.org/wordprocessingml/2006/main">
        <w:t xml:space="preserve">SAINT PETERSBURG, Russia (Reuters) - Police found explosives, detonators and a gun in a movie theater in Russia's second-largest city, St. Petersburg, which was closed for renovations, the interior ministry said on Thursday.</w:t>
      </w:r>
    </w:p>
    <w:p>
      <w:r xmlns:w="http://schemas.openxmlformats.org/wordprocessingml/2006/main">
        <w:t xml:space="preserve">At least eight people were killed and more than 150 injured when a large explosion occurred outside the Australian embassy in Jakarta's financial district early on Thursday, officials said. Police said the explosion appeared to be a suicide attack using a car bomb.</w:t>
      </w:r>
    </w:p>
    <w:p>
      <w:r xmlns:w="http://schemas.openxmlformats.org/wordprocessingml/2006/main">
        <w:t xml:space="preserve">Big Blue will use AMD's chips in high-performance servers, but has yet to plan a general-purpose Opteron system.</w:t>
      </w:r>
    </w:p>
    <w:p>
      <w:r xmlns:w="http://schemas.openxmlformats.org/wordprocessingml/2006/main">
        <w:t xml:space="preserve">Prosecutors in Verden, Germany, on Wednesday indicted an 18-year-old student for creating the Sasser worm, which crashed hundreds of thousands of computers around the world after it spread at lightning speed on the Internet.</w:t>
      </w:r>
    </w:p>
    <w:p>
      <w:r xmlns:w="http://schemas.openxmlformats.org/wordprocessingml/2006/main">
        <w:t xml:space="preserve">The informant brought the police to the German student, seeking a reward from Microsoft.</w:t>
      </w:r>
    </w:p>
    <w:p>
      <w:r xmlns:w="http://schemas.openxmlformats.org/wordprocessingml/2006/main">
        <w:t xml:space="preserve">Google Toolbar with Keyword Function It looks like Google is trying to secure a place in the browser step by step. The latest update to the Google Toolbar includes "browse by keyword", meaning if I type "how to get rid of this hangover" in my IE URL field, I get...</w:t>
      </w:r>
    </w:p>
    <w:p>
      <w:r xmlns:w="http://schemas.openxmlformats.org/wordprocessingml/2006/main">
        <w:t xml:space="preserve">German student Sven Jaschan has been formally charged by German prosecutors with computer sabotage, data manipulation and sabotage of public systems.</w:t>
      </w:r>
    </w:p>
    <w:p>
      <w:r xmlns:w="http://schemas.openxmlformats.org/wordprocessingml/2006/main">
        <w:t xml:space="preserve">Mortgage rates rose nationwide this week, although the 30-year mortgage rate remained below 6% for the sixth week in a row.</w:t>
      </w:r>
    </w:p>
    <w:p>
      <w:r xmlns:w="http://schemas.openxmlformats.org/wordprocessingml/2006/main">
        <w:t xml:space="preserve">The company expects the number of units to double to at least 3,000; forecast 17 earnings to rise over the next 3 to 5 years. LOS ANGELES (Reuters) - Restaurant chain Applebee #39; international company</w:t>
      </w:r>
    </w:p>
    <w:p>
      <w:r xmlns:w="http://schemas.openxmlformats.org/wordprocessingml/2006/main">
        <w:t xml:space="preserve">Reuters - Health insurance premiums have grown five times faster than U.S. workers' wages this year, according to a survey released on Thursday that also showed a decline in the percentage of U.S. workers covered by employer health plans.</w:t>
      </w:r>
    </w:p>
    <w:p>
      <w:r xmlns:w="http://schemas.openxmlformats.org/wordprocessingml/2006/main">
        <w:t xml:space="preserve">RealNetworks Inc. sold about 3 million songs online in a three-week half-price sale aimed at promoting an Apple Computer Inc. alternative.</w:t>
      </w:r>
    </w:p>
    <w:p>
      <w:r xmlns:w="http://schemas.openxmlformats.org/wordprocessingml/2006/main">
        <w:t xml:space="preserve">British scientists are developing a robot that generates its own energy by eating flies. The idea is to generate electricity by catching flies and digesting them in special fuel cells that burst</w:t>
      </w:r>
    </w:p>
    <w:p>
      <w:r xmlns:w="http://schemas.openxmlformats.org/wordprocessingml/2006/main">
        <w:t xml:space="preserve">Associated Press - Built during Mao Zedong's Cultural Revolution in 1966-76, the run-down city gymnasium in Shanghai is getting the full NBA treatment for next month's exhibition game between the Sacramento Kings and Houston Rockets.</w:t>
      </w:r>
    </w:p>
    <w:p>
      <w:r xmlns:w="http://schemas.openxmlformats.org/wordprocessingml/2006/main">
        <w:t xml:space="preserve">It is a special honor for me to speak at such a distinguished gathering, which includes my distinguished predecessor and his colleagues from Korea and Japan, both of whom are known as visionaries and supporters of East Asian cooperation.</w:t>
      </w:r>
    </w:p>
    <w:p>
      <w:r xmlns:w="http://schemas.openxmlformats.org/wordprocessingml/2006/main">
        <w:t xml:space="preserve">Reuters - Dinosaurs may not all be the terrifying creatures portrayed in blockbusters, but they could have had more caring and loving natures.</w:t>
      </w:r>
    </w:p>
    <w:p>
      <w:r xmlns:w="http://schemas.openxmlformats.org/wordprocessingml/2006/main">
        <w:t xml:space="preserve">IBM (Quote, Chart) has announced its first major database update in nearly two years, with new capabilities for the company's #39;s Autonomic Computing Library.</w:t>
      </w:r>
    </w:p>
    <w:p>
      <w:r xmlns:w="http://schemas.openxmlformats.org/wordprocessingml/2006/main">
        <w:t xml:space="preserve">----- NASHVILLE, Tenn. (ticker) - The Nashville Predators on Thursday signed guard Ryan Suter, their first-round pick in the 2003 draft.</w:t>
      </w:r>
    </w:p>
    <w:p>
      <w:r xmlns:w="http://schemas.openxmlformats.org/wordprocessingml/2006/main">
        <w:t xml:space="preserve">Strong international sales growth and solid U.S. results pushed the company's stock to its highest price ever.</w:t>
      </w:r>
    </w:p>
    <w:p>
      <w:r xmlns:w="http://schemas.openxmlformats.org/wordprocessingml/2006/main">
        <w:t xml:space="preserve">Russian president puts some blame on his international critics - and backs President Bush</w:t>
      </w:r>
    </w:p>
    <w:p>
      <w:r xmlns:w="http://schemas.openxmlformats.org/wordprocessingml/2006/main">
        <w:t xml:space="preserve">The network needs a new layer of capabilities to deal with looming capacity, security and reliability issues, Intel's chief technology officer said.</w:t>
      </w:r>
    </w:p>
    <w:p>
      <w:r xmlns:w="http://schemas.openxmlformats.org/wordprocessingml/2006/main">
        <w:t xml:space="preserve">BOSTON -- Computer viruses and worms will have to share the arena with a new challenger to get the attention of attendees of a conference of antivirus researchers: spam.</w:t>
      </w:r>
    </w:p>
    <w:p>
      <w:r xmlns:w="http://schemas.openxmlformats.org/wordprocessingml/2006/main">
        <w:t xml:space="preserve">JAKARTA, Indonesia — Suspected Muslim militants detonated a car bomb outside the Australian embassy in Jakarta on Thursday, killing nine people and injuring 173 in a bloody attack on a key U.S. ally in the Iraq War...</w:t>
      </w:r>
    </w:p>
    <w:p>
      <w:r xmlns:w="http://schemas.openxmlformats.org/wordprocessingml/2006/main">
        <w:t xml:space="preserve">IBM (quote, chart) wants to stand out from the competition with the October 15 launch of the eServer 326, an AMD #39-capable rack server. s (Quote, Chart) Upcoming dual-core 64-bit processor.</w:t>
      </w:r>
    </w:p>
    <w:p>
      <w:r xmlns:w="http://schemas.openxmlformats.org/wordprocessingml/2006/main">
        <w:t xml:space="preserve">President Bush will travel to Florida on Wednesday to investigate damage from Hurricane Frances. He sent a letter to Congress asking for $2 billion to help with recovery efforts.</w:t>
      </w:r>
    </w:p>
    <w:p>
      <w:r xmlns:w="http://schemas.openxmlformats.org/wordprocessingml/2006/main">
        <w:t xml:space="preserve">A Thai police officer accused of killing a British couple last night near a popular tourist destination was being pursued today.</w:t>
      </w:r>
    </w:p>
    <w:p>
      <w:r xmlns:w="http://schemas.openxmlformats.org/wordprocessingml/2006/main">
        <w:t xml:space="preserve">Problems during the launch of the PeopleSoft Financial Aid software module for the Indiana University system caused problems for approximately 3,000 students who were preparing to begin classes.</w:t>
      </w:r>
    </w:p>
    <w:p>
      <w:r xmlns:w="http://schemas.openxmlformats.org/wordprocessingml/2006/main">
        <w:t xml:space="preserve">By Malcolm Moore, Economics Correspondent (submission date: 9 October 2004). The Bank of England kept interest rates at 4.75% yesterday after a series of recent surveys showed the housing market was slowing.</w:t>
      </w:r>
    </w:p>
    <w:p>
      <w:r xmlns:w="http://schemas.openxmlformats.org/wordprocessingml/2006/main">
        <w:t xml:space="preserve">Foreign drug stocks were in focus on Thursday, with news from the Food and Drug Administration pulling the sector lower. AstraZeneca PLC suffers fiasco for its oral drug on eve of its FDA advisory panel meeting</w:t>
      </w:r>
    </w:p>
    <w:p>
      <w:r xmlns:w="http://schemas.openxmlformats.org/wordprocessingml/2006/main">
        <w:t xml:space="preserve">The global extinction crisis is worse than thought, as thousands of "attached" species that are also at risk are not counted.</w:t>
      </w:r>
    </w:p>
    <w:p>
      <w:r xmlns:w="http://schemas.openxmlformats.org/wordprocessingml/2006/main">
        <w:t xml:space="preserve">Dozens of detainees may be held secretly in Iraq, a U.S. Army general told a Senate committee.</w:t>
      </w:r>
    </w:p>
    <w:p>
      <w:r xmlns:w="http://schemas.openxmlformats.org/wordprocessingml/2006/main">
        <w:t xml:space="preserve">NEW YORK -- Tim Henman's #39; quarterfinal win at the U.S. Open was the epitome of a career that was spiraling out of control and a much-anticipated disappointment loomed.</w:t>
      </w:r>
    </w:p>
    <w:p>
      <w:r xmlns:w="http://schemas.openxmlformats.org/wordprocessingml/2006/main">
        <w:t xml:space="preserve">Reuters - The United States declared violence in Sudan's Darfur region to constitute genocide on Thursday and urged world support for an expansion of African peacekeeping forces to stop the bloodshed.</w:t>
      </w:r>
    </w:p>
    <w:p>
      <w:r xmlns:w="http://schemas.openxmlformats.org/wordprocessingml/2006/main">
        <w:t xml:space="preserve">Reuters-Alcoa. The world's largest aluminum producer warned on Thursday that third-quarter results would be well below Wall Street's expectations due to plant shutdowns, restructuring costs and some market weakness.</w:t>
      </w:r>
    </w:p>
    <w:p>
      <w:r xmlns:w="http://schemas.openxmlformats.org/wordprocessingml/2006/main">
        <w:t xml:space="preserve">Investor's Business Daily - Will there be a brotherly love between the city and its broadband service providers as Philadelphia recently proposed a citywide broadband wireless network?</w:t>
      </w:r>
    </w:p>
    <w:p>
      <w:r xmlns:w="http://schemas.openxmlformats.org/wordprocessingml/2006/main">
        <w:t xml:space="preserve">NEW YORK - Baseball Commissioner Bud Selig underwent surgery Monday to remove a cancerous lesion on his forehead. The lesion was detected last month during Selig #39;s annual physical and biopsy confirmed it contained melanoma, a type of skin cancer.</w:t>
      </w:r>
    </w:p>
    <w:p>
      <w:r xmlns:w="http://schemas.openxmlformats.org/wordprocessingml/2006/main">
        <w:t xml:space="preserve">Al Qaeda's second-in-command Ayman al-Zawahiri said last night that the United States faces defeat in Iraq and Afghanistan. In a tape broadcast on the Arab satellite television al-Jazeera, he said:</w:t>
      </w:r>
    </w:p>
    <w:p>
      <w:r xmlns:w="http://schemas.openxmlformats.org/wordprocessingml/2006/main">
        <w:t xml:space="preserve">Associated Press - Thousands of yellow croaker have washed ashore on beaches along the Atlantic Ocean in recent days, the latest mass death of the popular sport fish.</w:t>
      </w:r>
    </w:p>
    <w:p>
      <w:r xmlns:w="http://schemas.openxmlformats.org/wordprocessingml/2006/main">
        <w:t xml:space="preserve">The Associated Press - Osama bin Laden's top lieutenant announced in a video that aired Thursday that the United States will eventually be defeated in Iraq and Afghanistan, in what appeared to be a call to action against al Qaeda ahead of Remembrance Day on Sept. 19. 11 Attacks .</w:t>
      </w:r>
    </w:p>
    <w:p>
      <w:r xmlns:w="http://schemas.openxmlformats.org/wordprocessingml/2006/main">
        <w:t xml:space="preserve">Broadband deployment in the U.S. is accelerating as underserved rural and inner-city areas gain more new services, according to a government report.</w:t>
      </w:r>
    </w:p>
    <w:p>
      <w:r xmlns:w="http://schemas.openxmlformats.org/wordprocessingml/2006/main">
        <w:t xml:space="preserve">stone. George #39;S, Grenada - Hurricane Ivan took aim at Jamaica yesterday after killing 23 people in five countries and devastating Grenada.</w:t>
      </w:r>
    </w:p>
    <w:p>
      <w:r xmlns:w="http://schemas.openxmlformats.org/wordprocessingml/2006/main">
        <w:t xml:space="preserve">Johannesburg, September. 9 - A German man and his colleagues appeared in court Thursday on charges of violating South Africa #39; US bans nuclear proliferation, according to news reports.</w:t>
      </w:r>
    </w:p>
    <w:p>
      <w:r xmlns:w="http://schemas.openxmlformats.org/wordprocessingml/2006/main">
        <w:t xml:space="preserve">AP - it took four years and then some. Through injuries, timid performances, occasional doubts and flashes of light, everyone at Georgia State is waiting for Fred Gibson and Reggie Brown to reach their great potential.</w:t>
      </w:r>
    </w:p>
    <w:p>
      <w:r xmlns:w="http://schemas.openxmlformats.org/wordprocessingml/2006/main">
        <w:t xml:space="preserve">Foxboro, Massachusetts. - Peyton Manning reached 25,000 passing yards quicker than Dan Marino, and the Indianapolis Colts beat New Jersey with a 17-13 halftime lead on Thursday night England Patriots...</w:t>
      </w:r>
    </w:p>
    <w:p>
      <w:r xmlns:w="http://schemas.openxmlformats.org/wordprocessingml/2006/main">
        <w:t xml:space="preserve">Bobby Madritsch pitched eight innings as the Mariners snapped a seven-game losing streak with a 7-1 win over Boston on Thursday night, as the Red Sox trailed the top-ranked New York Yankees in the AL East by three games.</w:t>
      </w:r>
    </w:p>
    <w:p>
      <w:r xmlns:w="http://schemas.openxmlformats.org/wordprocessingml/2006/main">
        <w:t xml:space="preserve">Richmond, Virginia. - This is the 26th game of the Nextel Cup season, and for the first time in sports history, a season will end before a season.</w:t>
      </w:r>
    </w:p>
    <w:p>
      <w:r xmlns:w="http://schemas.openxmlformats.org/wordprocessingml/2006/main">
        <w:t xml:space="preserve">Oil prices held firm on Friday after rising nearly 2 a day earlier on news that U.S. crude inventories fell to a five-month low last week, while distillates barely rose ahead of winter.</w:t>
      </w:r>
    </w:p>
    <w:p>
      <w:r xmlns:w="http://schemas.openxmlformats.org/wordprocessingml/2006/main">
        <w:t xml:space="preserve">The New England Patriots began their quest for consecutive Super Bowl titles with a 27-24 win over the Indianapolis Colts in their NFL season opener in Foxboro on Thursday.</w:t>
      </w:r>
    </w:p>
    <w:p>
      <w:r xmlns:w="http://schemas.openxmlformats.org/wordprocessingml/2006/main">
        <w:t xml:space="preserve">The software allows PDA users to make free calls using Wi-Fi networks.</w:t>
      </w:r>
    </w:p>
    <w:p>
      <w:r xmlns:w="http://schemas.openxmlformats.org/wordprocessingml/2006/main">
        <w:t xml:space="preserve">GAZA CITY - Palestinian gunmen and Israeli troops fought fiercely on Thursday on the outskirts of the largest refugee camp in the Gaza Strip, with schoolchildren walking through sandy alleys just a few digital distances from the fighting.</w:t>
      </w:r>
    </w:p>
    <w:p>
      <w:r xmlns:w="http://schemas.openxmlformats.org/wordprocessingml/2006/main">
        <w:t xml:space="preserve">America's Andy Roddick met a bolder, bigger version of himself at the U.S. Open, while Sweden's Joachim Johnson, 6-foot-6, sent home the defending champion.</w:t>
      </w:r>
    </w:p>
    <w:p>
      <w:r xmlns:w="http://schemas.openxmlformats.org/wordprocessingml/2006/main">
        <w:t xml:space="preserve">The main oxygen generator on the International Space Station has failed, and the two astronauts on board will use the air supply from an attached cargo ship this weekend.</w:t>
      </w:r>
    </w:p>
    <w:p>
      <w:r xmlns:w="http://schemas.openxmlformats.org/wordprocessingml/2006/main">
        <w:t xml:space="preserve">Indonesian police claimed Friday that they will intensify their hunt for two Malaysian fugitives, Azahari and Noordin Moh Top, who they believe are responsible for Thursday's #39;s bombing of the Australian embassy.</w:t>
      </w:r>
    </w:p>
    <w:p>
      <w:r xmlns:w="http://schemas.openxmlformats.org/wordprocessingml/2006/main">
        <w:t xml:space="preserve">NEW YORK (CNN/Money) — Wall Street takes a wait-and-see approach to the last day of the trading week, looking for more information on inflation, trade, oil and a report from Michael Eisner #39;s leaving Disney in 2006 .</w:t>
      </w:r>
    </w:p>
    <w:p>
      <w:r xmlns:w="http://schemas.openxmlformats.org/wordprocessingml/2006/main">
        <w:t xml:space="preserve">DESPAIR is present among 80,000 homeless Grenadians devastated and traumatized by the devastation that Hurricane Ivan wrought on them, with no food, no water and no hope every day.</w:t>
      </w:r>
    </w:p>
    <w:p>
      <w:r xmlns:w="http://schemas.openxmlformats.org/wordprocessingml/2006/main">
        <w:t xml:space="preserve">There's a good chance that Massachusetts will never win the high school football state championship. But for those who might covet the idea, the 2004 season kicks off tonight, and when the top two teams in central Massachusetts meet the top two teams in the East, this game is pretty much what you're going to meet. the closest match. Lots of.</w:t>
      </w:r>
    </w:p>
    <w:p>
      <w:r xmlns:w="http://schemas.openxmlformats.org/wordprocessingml/2006/main">
        <w:t xml:space="preserve">Nigeria's Senate has passed a bill limiting the powers of unions, but with changes to the ban on strikes.</w:t>
      </w:r>
    </w:p>
    <w:p>
      <w:r xmlns:w="http://schemas.openxmlformats.org/wordprocessingml/2006/main">
        <w:t xml:space="preserve">NEW YORK (Reuters) - Michael Eisner plans to resign from Walt Disney Co. The Wall Street Journal said Friday that his chief executive was at the end of his contract in September 2006.</w:t>
      </w:r>
    </w:p>
    <w:p>
      <w:r xmlns:w="http://schemas.openxmlformats.org/wordprocessingml/2006/main">
        <w:t xml:space="preserve">WordsWorth Books, a 29-year-old Harvard Square institution, filed for bankruptcy protection yesterday as its owners search for buyers or investors to help the independent bookseller compete with giants such as Amazon.</w:t>
      </w:r>
    </w:p>
    <w:p>
      <w:r xmlns:w="http://schemas.openxmlformats.org/wordprocessingml/2006/main">
        <w:t xml:space="preserve">LONDON (Reuters) - The yen fell against other major currencies on Friday on worries about the U.S. trade deficit, as Japan’s economic growth unexpectedly revised downwards, while the dollar hit a three-week low against the euro.</w:t>
      </w:r>
    </w:p>
    <w:p>
      <w:r xmlns:w="http://schemas.openxmlformats.org/wordprocessingml/2006/main">
        <w:t xml:space="preserve">Shares of Alcoa Corporation. , the world's #39; largest aluminum producer, posted its biggest drop in nearly five months in Europe after the company said third-quarter profit from continuing operations would fall below analysts' No. 39; estimates.</w:t>
      </w:r>
    </w:p>
    <w:p>
      <w:r xmlns:w="http://schemas.openxmlformats.org/wordprocessingml/2006/main">
        <w:t xml:space="preserve">This is #39; known as luck getting into it. Jim Mora got his first head coaching job at any level with the Atlanta Falcons and found Michael Vick waiting for him.</w:t>
      </w:r>
    </w:p>
    <w:p>
      <w:r xmlns:w="http://schemas.openxmlformats.org/wordprocessingml/2006/main">
        <w:t xml:space="preserve">According to chip giant Intel, the internet must change to stop it from reaching a tipping point.</w:t>
      </w:r>
    </w:p>
    <w:p>
      <w:r xmlns:w="http://schemas.openxmlformats.org/wordprocessingml/2006/main">
        <w:t xml:space="preserve">Peer-to-peer (P2P) company Altnet gave the Recording Industry Association of America (RIAA) a taste of its own, and has filed a civil lawsuit against the trade body alleging patent infringement.</w:t>
      </w:r>
    </w:p>
    <w:p>
      <w:r xmlns:w="http://schemas.openxmlformats.org/wordprocessingml/2006/main">
        <w:t xml:space="preserve">Leighton Hewitt succeeds his sister #39, a long way from Westlake; boyfriend. Robert Lusetich reports. It's the US Open semi-final, which has been previewed many times before - in Adelaide.</w:t>
      </w:r>
    </w:p>
    <w:p>
      <w:r xmlns:w="http://schemas.openxmlformats.org/wordprocessingml/2006/main">
        <w:t xml:space="preserve">ATLANTA-Atlanta-Atlanta Braves shortsop Rafael Furcal arrested on DUI charges. Prison officials said Furcal was booked into the Atlanta City Jail at 6:25 a.m. on charges of DUI, speeding and reckless driving.</w:t>
      </w:r>
    </w:p>
    <w:p>
      <w:r xmlns:w="http://schemas.openxmlformats.org/wordprocessingml/2006/main">
        <w:t xml:space="preserve">(Sports.net) - The Kansas City Royals hosted the opener of a three-game series tonight against the Tampa Bay Devil Rays, and just a day later they played a very bizarre double.</w:t>
      </w:r>
    </w:p>
    <w:p>
      <w:r xmlns:w="http://schemas.openxmlformats.org/wordprocessingml/2006/main">
        <w:t xml:space="preserve">Rebel leaders from Sudan #39;s Darfur region on Thursday called on Nigeria to intervene and launch African Union-sponsored talks on crisis in western Sudan</w:t>
      </w:r>
    </w:p>
    <w:p>
      <w:r xmlns:w="http://schemas.openxmlformats.org/wordprocessingml/2006/main">
        <w:t xml:space="preserve">EU Agriculture Commissioner Franz Fischler on Friday became the latest critic in Brussels to question Turkey's desire to join the EU, sparring for Ankara; the EU bid heats up.</w:t>
      </w:r>
    </w:p>
    <w:p>
      <w:r xmlns:w="http://schemas.openxmlformats.org/wordprocessingml/2006/main">
        <w:t xml:space="preserve">The foreign ministers of India and Pakistan have concluded a new round of peace talks. The talks in the Indian capital New Delhi set the stage for an expected meeting at the United Nations later this month.</w:t>
      </w:r>
    </w:p>
    <w:p>
      <w:r xmlns:w="http://schemas.openxmlformats.org/wordprocessingml/2006/main">
        <w:t xml:space="preserve">ATLANTA - An Atlanta Braves player was arrested today for DUI and is currently serving time in an Atlanta jail. Members of the DUI task force arrested shortstop Rafael Furcal at around 4:20 a.m.</w:t>
      </w:r>
    </w:p>
    <w:p>
      <w:r xmlns:w="http://schemas.openxmlformats.org/wordprocessingml/2006/main">
        <w:t xml:space="preserve">A team of American and European astronomers may have obtained the first direct image of a planet orbiting another star.</w:t>
      </w:r>
    </w:p>
    <w:p>
      <w:r xmlns:w="http://schemas.openxmlformats.org/wordprocessingml/2006/main">
        <w:t xml:space="preserve">How will companies and investors respond if the storm causes moderate damage?</w:t>
      </w:r>
    </w:p>
    <w:p>
      <w:r xmlns:w="http://schemas.openxmlformats.org/wordprocessingml/2006/main">
        <w:t xml:space="preserve">Felix Magath #39; Bayern Munich's stringent new training regime has been praised by club president Karl-Heinz Rummenigge. Magath #39; His approach has been criticized by some of his players, which Bayern has made slow.</w:t>
      </w:r>
    </w:p>
    <w:p>
      <w:r xmlns:w="http://schemas.openxmlformats.org/wordprocessingml/2006/main">
        <w:t xml:space="preserve">As a reporter in Washington in the '90s, I often trekked to the Federal Election Commission to examine a cabinet full of campaign finance reports to find out who was donating to whom.</w:t>
      </w:r>
    </w:p>
    <w:p>
      <w:r xmlns:w="http://schemas.openxmlformats.org/wordprocessingml/2006/main">
        <w:t xml:space="preserve">By LAURAN NEERGAARD WASHINGTON (AP) -- Is there really any benefit to the age-old practice of bleeding patients? New research on how bacteria thrive in the body suggests it may just be -- for some people. Bacteria need iron to cause infection, a scientist says...</w:t>
      </w:r>
    </w:p>
    <w:p>
      <w:r xmlns:w="http://schemas.openxmlformats.org/wordprocessingml/2006/main">
        <w:t xml:space="preserve">WASHINGTON (CBS.MW) - Prices for wholesale U.S. goods and services fell 0.1% in August, the Labor Department said on Friday. The core producer price index, which is adjusted to exclude food and energy commodities, also fell 0.1%.</w:t>
      </w:r>
    </w:p>
    <w:p>
      <w:r xmlns:w="http://schemas.openxmlformats.org/wordprocessingml/2006/main">
        <w:t xml:space="preserve">washtonpost.com - Oracle is one step closer to buying rival PeopleSoft after a federal judge ruled that the federal government blocked a $7.7 billion hostile takeover over antitrust concerns, a decision that could spark a wave of tech industry takeover attempts.</w:t>
      </w:r>
    </w:p>
    <w:p>
      <w:r xmlns:w="http://schemas.openxmlformats.org/wordprocessingml/2006/main">
        <w:t xml:space="preserve">England welcome World #39; they begin their challenge for the ICC Champions Trophy by appointing key all-rounder Andrew Flintoff in Edgbaston's squad against Zimbabwe on Friday.</w:t>
      </w:r>
    </w:p>
    <w:p>
      <w:r xmlns:w="http://schemas.openxmlformats.org/wordprocessingml/2006/main">
        <w:t xml:space="preserve">Reuters - Rotting pig carcasses stored in secret locations near London are providing scientists with forensic information that could help them solve cases.</w:t>
      </w:r>
    </w:p>
    <w:p>
      <w:r xmlns:w="http://schemas.openxmlformats.org/wordprocessingml/2006/main">
        <w:t xml:space="preserve">HARARE (Reuters) - A Zimbabwean court on Friday sentenced Simon Mann, a former British special service officer, to seven years in prison in the case of prosecutors in connection with a coup plot in oil-rich Equatorial Guinea.</w:t>
      </w:r>
    </w:p>
    <w:p>
      <w:r xmlns:w="http://schemas.openxmlformats.org/wordprocessingml/2006/main">
        <w:t xml:space="preserve">Reuters - Thousands of Italians marched silently through candlelight in Rome on Friday to demand the release of two female aid workers detained in Baghdad.</w:t>
      </w:r>
    </w:p>
    <w:p>
      <w:r xmlns:w="http://schemas.openxmlformats.org/wordprocessingml/2006/main">
        <w:t xml:space="preserve">AFP - Turkey is unlikely to join the European Union before 2015, EU enlargement commissioner Guenter Verheugen said in an interview.</w:t>
      </w:r>
    </w:p>
    <w:p>
      <w:r xmlns:w="http://schemas.openxmlformats.org/wordprocessingml/2006/main">
        <w:t xml:space="preserve">Some still-intact material has been found inside the crashed Genesis capsule, NASA scientists say.</w:t>
      </w:r>
    </w:p>
    <w:p>
      <w:r xmlns:w="http://schemas.openxmlformats.org/wordprocessingml/2006/main">
        <w:t xml:space="preserve">SAN FRANCISCO (Billboard) — American music companies are eagerly awaiting the full development of the homegrown ringtone market, which could lead to a multibillion-dollar windfall.</w:t>
      </w:r>
    </w:p>
    <w:p>
      <w:r xmlns:w="http://schemas.openxmlformats.org/wordprocessingml/2006/main">
        <w:t xml:space="preserve">The European Commission is studying a US court ruling upholding Oracle's acquisition of PeopleSoft and deciding whether to raise its own objections.</w:t>
      </w:r>
    </w:p>
    <w:p>
      <w:r xmlns:w="http://schemas.openxmlformats.org/wordprocessingml/2006/main">
        <w:t xml:space="preserve">This fourth priority #39; our main focus for the past year and a half has been on improving or acquiring CRM and ERP software. NDS, STMicroelectronics and Thomson said Friday they will develop new encryption technology</w:t>
      </w:r>
    </w:p>
    <w:p>
      <w:r xmlns:w="http://schemas.openxmlformats.org/wordprocessingml/2006/main">
        <w:t xml:space="preserve">An appeals court ruled Thursday that federal energy regulators have refused to order power companies to refund consumers</w:t>
      </w:r>
    </w:p>
    <w:p>
      <w:r xmlns:w="http://schemas.openxmlformats.org/wordprocessingml/2006/main">
        <w:t xml:space="preserve">A U.S. federal court has overturned a Pennsylvania law that requires Internet service providers to block websites that state prosecutors believe are child pornography, citing freedom of speech.</w:t>
      </w:r>
    </w:p>
    <w:p>
      <w:r xmlns:w="http://schemas.openxmlformats.org/wordprocessingml/2006/main">
        <w:t xml:space="preserve">A California-based privacy advocacy group is suing supermarket giant Albertson for allegedly violating the privacy rights of its pharmacy customers.</w:t>
      </w:r>
    </w:p>
    <w:p>
      <w:r xmlns:w="http://schemas.openxmlformats.org/wordprocessingml/2006/main">
        <w:t xml:space="preserve">U.S. blue chips recovered from early losses as falling oil prices offset aluminum maker Alcoa's profit warning, after a judge dismissed the government's attempt to block</w:t>
      </w:r>
    </w:p>
    <w:p>
      <w:r xmlns:w="http://schemas.openxmlformats.org/wordprocessingml/2006/main">
        <w:t xml:space="preserve">CARSON, Calif. -- The Los Angeles Galaxy loaned forward Alan Gordon on Friday from the A-League's Portland Timbers. Galaxy selection in 2004 MLS SuperDraft, clubs will have options</w:t>
      </w:r>
    </w:p>
    <w:p>
      <w:r xmlns:w="http://schemas.openxmlformats.org/wordprocessingml/2006/main">
        <w:t xml:space="preserve">San Francisco-based Sun Microsystems Inc. will launch two new servers next week with UltraSPARC IV processors, a Sun executive said Friday.</w:t>
      </w:r>
    </w:p>
    <w:p>
      <w:r xmlns:w="http://schemas.openxmlformats.org/wordprocessingml/2006/main">
        <w:t xml:space="preserve">Associated Press - U.S. troops delivered medical supplies to Iraqi aid workers Friday during a siege of a city in northeastern Turkey where Iraqi and U.S. forces are trying to root out hundreds of militants.</w:t>
      </w:r>
    </w:p>
    <w:p>
      <w:r xmlns:w="http://schemas.openxmlformats.org/wordprocessingml/2006/main">
        <w:t xml:space="preserve">And Rafael Verkar #39; Friday's DUI arrest could be a distraction for the rest of the season, with the Warriors looking to put it on the back burner</w:t>
      </w:r>
    </w:p>
    <w:p>
      <w:r xmlns:w="http://schemas.openxmlformats.org/wordprocessingml/2006/main">
        <w:t xml:space="preserve">The Associated Press charged U.S. Army deserter Charles Jenkins with leaving his Tokyo hospital on Saturday to head to a U.S. military base to surrender to military authorities, nearly 40 years after he allegedly defected to North Korea.</w:t>
      </w:r>
    </w:p>
    <w:p>
      <w:r xmlns:w="http://schemas.openxmlformats.org/wordprocessingml/2006/main">
        <w:t xml:space="preserve">Associated Press - Astronauts on the International Space Station got their oxygen-breaking generators running after three attempts Friday, but the machines shut down again after running for less than an hour.</w:t>
      </w:r>
    </w:p>
    <w:p>
      <w:r xmlns:w="http://schemas.openxmlformats.org/wordprocessingml/2006/main">
        <w:t xml:space="preserve">TOKYO - Accused U.S. Army deserter Charles Jenkins left his Tokyo hospital on Saturday to head to a U.S. military base to surrender to military authorities, nearly 40 years after he allegedly defected to North Korea...</w:t>
      </w:r>
    </w:p>
    <w:p>
      <w:r xmlns:w="http://schemas.openxmlformats.org/wordprocessingml/2006/main">
        <w:t xml:space="preserve">The grip on the steering wheel will be a little tighter, the aggression will be a little more, and the emotions will be stronger than ever.</w:t>
      </w:r>
    </w:p>
    <w:p>
      <w:r xmlns:w="http://schemas.openxmlformats.org/wordprocessingml/2006/main">
        <w:t xml:space="preserve">The Hague, Netherlands — Two lawyers representing Slobodan Milosevic filed documents on Thursday (September 9) asking for permission to appeal their appointment to the United Nations tribunal.</w:t>
      </w:r>
    </w:p>
    <w:p>
      <w:r xmlns:w="http://schemas.openxmlformats.org/wordprocessingml/2006/main">
        <w:t xml:space="preserve">A federal judge in Dallas yesterday rejected a $6 million settlement in a shareholder lawsuit accusing Halliburton of accounting fraud, saying lead plaintiff #39; attorneys mishandled, possibly too little money to settle.</w:t>
      </w:r>
    </w:p>
    <w:p>
      <w:r xmlns:w="http://schemas.openxmlformats.org/wordprocessingml/2006/main">
        <w:t xml:space="preserve">When Hurricane Ivan began to hit Jamaica with wind and rain, officials in Florida stepped up their evacuations.</w:t>
      </w:r>
    </w:p>
    <w:p>
      <w:r xmlns:w="http://schemas.openxmlformats.org/wordprocessingml/2006/main">
        <w:t xml:space="preserve">Shakespeare's play in the earliest version #39; provides a fascinating insight into how the playwright has recreated his masterpiece over time, but until now, due to their age and</w:t>
      </w:r>
    </w:p>
    <w:p>
      <w:r xmlns:w="http://schemas.openxmlformats.org/wordprocessingml/2006/main">
        <w:t xml:space="preserve">State #39;s East Coast no #39; has not been hit by a hurricane since 1999. That, and the fact that Florida doesn't have #39; the historic share of such storms in recent decades has led some to become complacent about their impact.</w:t>
      </w:r>
    </w:p>
    <w:p>
      <w:r xmlns:w="http://schemas.openxmlformats.org/wordprocessingml/2006/main">
        <w:t xml:space="preserve">JAKARTA, Indonesia — Police yesterday released a grainy photo of a white delivery truck taken by security cameras before it exploded outside the Australian embassy, saying they suspect two suicide bombers inside the vehicle caused the explosion, 7 people were killed.</w:t>
      </w:r>
    </w:p>
    <w:p>
      <w:r xmlns:w="http://schemas.openxmlformats.org/wordprocessingml/2006/main">
        <w:t xml:space="preserve">The British leader of 67 mercenaries accused of planning a coup in Equatorial Guinea has been sentenced to seven years in prison.</w:t>
      </w:r>
    </w:p>
    <w:p>
      <w:r xmlns:w="http://schemas.openxmlformats.org/wordprocessingml/2006/main">
        <w:t xml:space="preserve">Here #39; where some of the biggest U.S. and Canada airlines are reorganizing their operations: - Air Canada: Will emerge from bankruptcy by end-September, with fewer staff, fewer fleets, focus on simplicity</w:t>
      </w:r>
    </w:p>
    <w:p>
      <w:r xmlns:w="http://schemas.openxmlformats.org/wordprocessingml/2006/main">
        <w:t xml:space="preserve">According to the FTSE World Index, Japan was the best performer among major markets, up 6% in dollar terms, while Germany was the worst performer, down 7.7%.</w:t>
      </w:r>
    </w:p>
    <w:p>
      <w:r xmlns:w="http://schemas.openxmlformats.org/wordprocessingml/2006/main">
        <w:t xml:space="preserve">Indonesian police have released video footage of the explosion outside the Australian embassy in Jakarta. At the same time they say there is no evidence to support Australian Foreign Minister #39; claim</w:t>
      </w:r>
    </w:p>
    <w:p>
      <w:r xmlns:w="http://schemas.openxmlformats.org/wordprocessingml/2006/main">
        <w:t xml:space="preserve">AFP - Paul Collingwood beat Zimbabwe 299-7 with an 80-point unbeaten run in their first trophy Group D match in Edgbaston.</w:t>
      </w:r>
    </w:p>
    <w:p>
      <w:r xmlns:w="http://schemas.openxmlformats.org/wordprocessingml/2006/main">
        <w:t xml:space="preserve">Intel accumulated some serious karmic debt when it planned to keep AMD out of the PC processor business. Xeon is languishing in the shadow of Opterons right now, which makes me think it's just the dessert of some nasty business.</w:t>
      </w:r>
    </w:p>
    <w:p>
      <w:r xmlns:w="http://schemas.openxmlformats.org/wordprocessingml/2006/main">
        <w:t xml:space="preserve">An alleged U.S. Army deserter has surrendered at a U.S. military base near Tokyo to face charges filed in 1965, Kyodo news agency reported.</w:t>
      </w:r>
    </w:p>
    <w:p>
      <w:r xmlns:w="http://schemas.openxmlformats.org/wordprocessingml/2006/main">
        <w:t xml:space="preserve">AP - Jeff Garcia's girlfriend, Playboy magazine's Playmate of the Year, was charged with assault last month in a bar fight with a woman the Cleveland Browns quarterback once dated.</w:t>
      </w:r>
    </w:p>
    <w:p>
      <w:r xmlns:w="http://schemas.openxmlformats.org/wordprocessingml/2006/main">
        <w:t xml:space="preserve">Reuters - The United States on Wednesday pressured Sudan to accept a stronger monitoring force in Darfur and introduced a new draft UN resolution threatening sanctions on its oil industry.</w:t>
      </w:r>
    </w:p>
    <w:p>
      <w:r xmlns:w="http://schemas.openxmlformats.org/wordprocessingml/2006/main">
        <w:t xml:space="preserve">Krynica, Poland (Reuters) - Polish leader Marek Belka has tried to block a dispute with Berlin over World War II reparations after the Polish parliament declared Poles were still outraged by wartime losses.</w:t>
      </w:r>
    </w:p>
    <w:p>
      <w:r xmlns:w="http://schemas.openxmlformats.org/wordprocessingml/2006/main">
        <w:t xml:space="preserve">Chancellor of the Exchequer Gordon Brown has expressed his determination to keep the UK's tax refund on EU contributions to the #39;s annual budget.</w:t>
      </w:r>
    </w:p>
    <w:p>
      <w:r xmlns:w="http://schemas.openxmlformats.org/wordprocessingml/2006/main">
        <w:t xml:space="preserve">Birmingham, September 11: England got off to a successful start to their trophy campaign with a record 152-point win over Zimbabwe at Edgbaston on Saturday.</w:t>
      </w:r>
    </w:p>
    <w:p>
      <w:r xmlns:w="http://schemas.openxmlformats.org/wordprocessingml/2006/main">
        <w:t xml:space="preserve">Season #39; the busy season of landfalling Atlantic hurricanes has seen some less-than-perfect calls from the tropics</w:t>
      </w:r>
    </w:p>
    <w:p>
      <w:r xmlns:w="http://schemas.openxmlformats.org/wordprocessingml/2006/main">
        <w:t xml:space="preserve">Hitachi Global Storage Technologies and Intel are pushing for an interface technology they hope will enable compact hard drives to be incorporated into cell phones, PDAs and digital music players, the companies said.</w:t>
      </w:r>
    </w:p>
    <w:p>
      <w:r xmlns:w="http://schemas.openxmlformats.org/wordprocessingml/2006/main">
        <w:t xml:space="preserve">The accusations Iran firmly denies. The International Atomic Energy Agency has uncovered many previously concealed nuclear activities in Iran. But there is no "conclusive evidence" to support the U.S. view.</w:t>
      </w:r>
    </w:p>
    <w:p>
      <w:r xmlns:w="http://schemas.openxmlformats.org/wordprocessingml/2006/main">
        <w:t xml:space="preserve">A U.S. intelligence soldier in Iraq has been sentenced to eight months in prison for his role in the torture of detainees at Abu Ghraib prison.</w:t>
      </w:r>
    </w:p>
    <w:p>
      <w:r xmlns:w="http://schemas.openxmlformats.org/wordprocessingml/2006/main">
        <w:t xml:space="preserve">At least two protesters have been killed when supporters of a sacked Afghan governor clashed with U.S. and Afghan security forces in the western city of Herat.</w:t>
      </w:r>
    </w:p>
    <w:p>
      <w:r xmlns:w="http://schemas.openxmlformats.org/wordprocessingml/2006/main">
        <w:t xml:space="preserve">Sapporo — A fairly powerful earthquake shook eastern Hokkaido and northern Japan late Monday, leaving several people slightly injured, officials said.</w:t>
      </w:r>
    </w:p>
    <w:p>
      <w:r xmlns:w="http://schemas.openxmlformats.org/wordprocessingml/2006/main">
        <w:t xml:space="preserve">AP-Paul Pinegar threw two touchdown passes to Matt Rivera and scored again as Fresno State defeated No. 13 Kansas State 45-21 on Saturday.</w:t>
      </w:r>
    </w:p>
    <w:p>
      <w:r xmlns:w="http://schemas.openxmlformats.org/wordprocessingml/2006/main">
        <w:t xml:space="preserve">AFP - Greece's government said it would cut defense spending and boost privatization revenue by 1.5 billion euros ($1.84 billion) as public deficits and debt ballooned after last month's expensive Athens Olympics.</w:t>
      </w:r>
    </w:p>
    <w:p>
      <w:r xmlns:w="http://schemas.openxmlformats.org/wordprocessingml/2006/main">
        <w:t xml:space="preserve">AFP - Ratification of the EU constitution and terror as Spanish Prime Minister Jose Luis Rodriguez Zapatero welcomes French President Jacques Chirac and German Chancellor Gerhard Schroeder to a summit on Monday Issues of ideology will be at the top of the agenda.</w:t>
      </w:r>
    </w:p>
    <w:p>
      <w:r xmlns:w="http://schemas.openxmlformats.org/wordprocessingml/2006/main">
        <w:t xml:space="preserve">Panasonic, best known for its Panasonic brand, will soon begin international sales of high-end DVD recorders that offer network connectivity, the company said on Wednesday.</w:t>
      </w:r>
    </w:p>
    <w:p>
      <w:r xmlns:w="http://schemas.openxmlformats.org/wordprocessingml/2006/main">
        <w:t xml:space="preserve">LONDON - Nathan Astell #39;s 145 helped New Zealand beat cricket rookie USA by a record 210 in the ICC Champions Trophy Group A match at the Oval yesterday.</w:t>
      </w:r>
    </w:p>
    <w:p>
      <w:r xmlns:w="http://schemas.openxmlformats.org/wordprocessingml/2006/main">
        <w:t xml:space="preserve">At Charles Schwab, executives plan to return to the company's original mission of serving married, buy-and-hold investors.</w:t>
      </w:r>
    </w:p>
    <w:p>
      <w:r xmlns:w="http://schemas.openxmlformats.org/wordprocessingml/2006/main">
        <w:t xml:space="preserve">Columbus, Ohio (Sports.net) -- Mike Nugent #39;s 55-yard field goal over time puts the ninth-ranked Ohio State Buckeyes in a dramatic 24-21 win over Ling The hated Marshall Thundering Herd at the first meeting between the teams.</w:t>
      </w:r>
    </w:p>
    <w:p>
      <w:r xmlns:w="http://schemas.openxmlformats.org/wordprocessingml/2006/main">
        <w:t xml:space="preserve">California Bears head coach Jeff Tedford agreed on Monday to extend a five-year contract through 2009.</w:t>
      </w:r>
    </w:p>
    <w:p>
      <w:r xmlns:w="http://schemas.openxmlformats.org/wordprocessingml/2006/main">
        <w:t xml:space="preserve">NEW YORK, SEPTEMBER 11, 2004 - Svetlana Kuznetsova beat Elena 6-3, 7-5 with a ferocious forehand and covered the baseline with muscular legs on Saturday night No. 39 at the US Open Dementieva; the first All-Russian final.</w:t>
      </w:r>
    </w:p>
    <w:p>
      <w:r xmlns:w="http://schemas.openxmlformats.org/wordprocessingml/2006/main">
        <w:t xml:space="preserve">WASHINGTON: Fed #39; Cleveland Fed President Sandra Pianalto said a policy of gradual rate hikes shows the U.S. economy doesn't need the stimulus provided by low rates.</w:t>
      </w:r>
    </w:p>
    <w:p>
      <w:r xmlns:w="http://schemas.openxmlformats.org/wordprocessingml/2006/main">
        <w:t xml:space="preserve">Vincent Le Cavalier #39; extra-time goal 3:45 gave Canada a 4-3 victory over the Czech Republic on Saturday and a place in the Hockey World Cup final.</w:t>
      </w:r>
    </w:p>
    <w:p>
      <w:r xmlns:w="http://schemas.openxmlformats.org/wordprocessingml/2006/main">
        <w:t xml:space="preserve">DETROIT, Mich. - Jacque Jones #39; Pat Borders scored a single in the seventh inning as the Minnesota Twins defeated the Detroit Tigers 3-2 at Comerica Park.</w:t>
      </w:r>
    </w:p>
    <w:p>
      <w:r xmlns:w="http://schemas.openxmlformats.org/wordprocessingml/2006/main">
        <w:t xml:space="preserve">Associated Press - In an election year where only a few thousand votes in a handful of states can determine the winner, the growing number of voters casting their ballots in the weeks before Election Day is changing the landscape of political movements.</w:t>
      </w:r>
    </w:p>
    <w:p>
      <w:r xmlns:w="http://schemas.openxmlformats.org/wordprocessingml/2006/main">
        <w:t xml:space="preserve">The Tigers lost their All-Stars, shortstop Carlos Guillen and receiver Ivan Rodriguez, to knee injuries in Saturday's #39;s game against the Twins.</w:t>
      </w:r>
    </w:p>
    <w:p>
      <w:r xmlns:w="http://schemas.openxmlformats.org/wordprocessingml/2006/main">
        <w:t xml:space="preserve">BOSTON (CBS.MW) — When Fidelity Investments recently announced it would cut fees on five index mutual funds, many were excited.</w:t>
      </w:r>
    </w:p>
    <w:p>
      <w:r xmlns:w="http://schemas.openxmlformats.org/wordprocessingml/2006/main">
        <w:t xml:space="preserve">Athens Egypt #39;s Patriarch of Alexander, whose position can be traced back to one of Christ #39; Greek authorities confirm that his disciple was killed in a helicopter crash yesterday along with his Greek Orthodox entourage.</w:t>
      </w:r>
    </w:p>
    <w:p>
      <w:r xmlns:w="http://schemas.openxmlformats.org/wordprocessingml/2006/main">
        <w:t xml:space="preserve">Unbeaten Orlando Hernandez pitched seven innings with five hits to win his eighth straight decision as the New York Yankees defeated Sidney Ponson and the Orioles 5-2 in Baltimore yesterday.</w:t>
      </w:r>
    </w:p>
    <w:p>
      <w:r xmlns:w="http://schemas.openxmlformats.org/wordprocessingml/2006/main">
        <w:t xml:space="preserve">When the attack happened in September. On November 11, 2001, Tom O'Brien stepped down as a coach at Boston College. On that day, when the World Trade Center and the Pentagon were smoldering and the world stood still, O'Brien was a Navy officer.</w:t>
      </w:r>
    </w:p>
    <w:p>
      <w:r xmlns:w="http://schemas.openxmlformats.org/wordprocessingml/2006/main">
        <w:t xml:space="preserve">Manhattan, Kansas. - Paul Pinegar threw two touchdown passes to Matt Rivera and scored again as Fresno State defeated No. 13 Kansas State 45-21 yesterday.</w:t>
      </w:r>
    </w:p>
    <w:p>
      <w:r xmlns:w="http://schemas.openxmlformats.org/wordprocessingml/2006/main">
        <w:t xml:space="preserve">Andre Callender soon became frustrated. He's been waiting an entire year, and now he has to wait one more game to play college football.</w:t>
      </w:r>
    </w:p>
    <w:p>
      <w:r xmlns:w="http://schemas.openxmlformats.org/wordprocessingml/2006/main">
        <w:t xml:space="preserve">The full force of Hurricane Ivan has hit the Cayman Islands, destroying homes and causing widespread flooding. As many as 40,000 residents - including a large British expat community - took refuge in houses and shelters as they tried to escape Ivan #39;s ferocious 155mph winds.</w:t>
      </w:r>
    </w:p>
    <w:p>
      <w:r xmlns:w="http://schemas.openxmlformats.org/wordprocessingml/2006/main">
        <w:t xml:space="preserve">SEOUL (Reuters) - A huge explosion in North Korea last week, but U.S. and South Korean officials said on Sunday that despite a "special cloud" in the area, a nuclear weapons test was unlikely.</w:t>
      </w:r>
    </w:p>
    <w:p>
      <w:r xmlns:w="http://schemas.openxmlformats.org/wordprocessingml/2006/main">
        <w:t xml:space="preserve">AP-Dave Wannstedt was unhappy with Jay Fiedler on Saturday, and the feeling was mutual. Wannstedt came off the bench in the halftime of the Miami Dolphins' 17-7 loss to the Tennessee Titans, and the quarterback said he was disappointed with the quick hook.</w:t>
      </w:r>
    </w:p>
    <w:p>
      <w:r xmlns:w="http://schemas.openxmlformats.org/wordprocessingml/2006/main">
        <w:t xml:space="preserve">European Tour again on the U.S. PGA Tour as Jesper Panewick and Vijay Singh finish second after third round of Bell Canada Open at Glen Abbey Course in Ontario Hopes of victory remain high.</w:t>
      </w:r>
    </w:p>
    <w:p>
      <w:r xmlns:w="http://schemas.openxmlformats.org/wordprocessingml/2006/main">
        <w:t xml:space="preserve">Senegal striker Henry Camara scored his first two goals for champions Celtic in Saturday's 3-0 win over Dundee in the Scottish Premiership.</w:t>
      </w:r>
    </w:p>
    <w:p>
      <w:r xmlns:w="http://schemas.openxmlformats.org/wordprocessingml/2006/main">
        <w:t xml:space="preserve">Everything seems to be in place for John Kerry's strong campaign in Ohio after Labor Day. Yet polls show that Kerry has actually lost ground.</w:t>
      </w:r>
    </w:p>
    <w:p>
      <w:r xmlns:w="http://schemas.openxmlformats.org/wordprocessingml/2006/main">
        <w:t xml:space="preserve">By LAURAN NEERGAARD WASHINGTON (AP) — A little-known food and drug program is testing the latest medical technology to determine its safety and utility. A cutting-edge experiment aims to see if injecting certain drugs directly into diseased arteries keeps them open better than commonly used stents...</w:t>
      </w:r>
    </w:p>
    <w:p>
      <w:r xmlns:w="http://schemas.openxmlformats.org/wordprocessingml/2006/main">
        <w:t xml:space="preserve">Arsenal emerged from the Premier League for the first time this season after a devastating shift to beat London rivals Fulham 3-0 at Craven Cottage.</w:t>
      </w:r>
    </w:p>
    <w:p>
      <w:r xmlns:w="http://schemas.openxmlformats.org/wordprocessingml/2006/main">
        <w:t xml:space="preserve">U.S. telecommunications group Qwest Communications International has agreed to pay $250 million to close a two-year federal investigation into alleged fraudulent accounting practices by former management, it is understood.</w:t>
      </w:r>
    </w:p>
    <w:p>
      <w:r xmlns:w="http://schemas.openxmlformats.org/wordprocessingml/2006/main">
        <w:t xml:space="preserve">Surgery in the United States continued in Fallujah, Samara and Tal Afar. But the U.S. says Iraqi forces are not ready for a massive attack. by Howard LaFrange.</w:t>
      </w:r>
    </w:p>
    <w:p>
      <w:r xmlns:w="http://schemas.openxmlformats.org/wordprocessingml/2006/main">
        <w:t xml:space="preserve">AP-Germany turned down the chance to play in the opening match of the 2006 World Cup, with the hosts ceding the honour to 2002 champions Brazil.</w:t>
      </w:r>
    </w:p>
    <w:p>
      <w:r xmlns:w="http://schemas.openxmlformats.org/wordprocessingml/2006/main">
        <w:t xml:space="preserve">HONG KONG (Reuters) - Pro-democracy candidates won limited wins in Hong Kong's Legislative Council election on Sunday, with the pro-Beijing camp outperforming expectations, exit polls showed.</w:t>
      </w:r>
    </w:p>
    <w:p>
      <w:r xmlns:w="http://schemas.openxmlformats.org/wordprocessingml/2006/main">
        <w:t xml:space="preserve">HP has struck a deal with startup S2io to sell network adapters that the companies say can transfer data 10 times faster than the current #39;s broad standard.</w:t>
      </w:r>
    </w:p>
    <w:p>
      <w:r xmlns:w="http://schemas.openxmlformats.org/wordprocessingml/2006/main">
        <w:t xml:space="preserve">The spate of terrorist attacks in Russia has shown that President Vladimir V. Putin's hard-line policies in Chechnya have failed to resolve the conflict or make Russians safer.</w:t>
      </w:r>
    </w:p>
    <w:p>
      <w:r xmlns:w="http://schemas.openxmlformats.org/wordprocessingml/2006/main">
        <w:t xml:space="preserve">KABUL, Afghanistan — Protesters, angry over President Hamid Karzai's sacking of a warlord governor in the country's west, ransacked the United Nations compound and clashed with security forces on Sunday, killing as many as three and dozens more People were injured, including 3 U.S....</w:t>
      </w:r>
    </w:p>
    <w:p>
      <w:r xmlns:w="http://schemas.openxmlformats.org/wordprocessingml/2006/main">
        <w:t xml:space="preserve">AP - The unease has begun, and the little guys are heading into the AP polls. Five teams lost to unranked opponents this weekend after ranked teams started the season 21-0, rocking media polls released on Sunday.</w:t>
      </w:r>
    </w:p>
    <w:p>
      <w:r xmlns:w="http://schemas.openxmlformats.org/wordprocessingml/2006/main">
        <w:t xml:space="preserve">LARRY Ellison, chief executive of software maker Oracle, received $3.85 million ($5.53 million) in salary and bonuses for the fiscal year ended May 31.</w:t>
      </w:r>
    </w:p>
    <w:p>
      <w:r xmlns:w="http://schemas.openxmlformats.org/wordprocessingml/2006/main">
        <w:t xml:space="preserve">CHICAGO, Illinois (Sports.net) -- Detroit Lions wide receiver Charles Rogers is likely to miss the remainder of the 2004 season following a fractured collarbone in the first quarter of No. 39. s 20-16 season opener win over the Chicago Bears.</w:t>
      </w:r>
    </w:p>
    <w:p>
      <w:r xmlns:w="http://schemas.openxmlformats.org/wordprocessingml/2006/main">
        <w:t xml:space="preserve">BAGHDAD - Insurgents blasted central Baghdad with their most violent mortar and rocket fire ever in the heart of the capital on Sunday, heralding a day of violence that killed nearly 60 people across the country as security appeared to fade away.</w:t>
      </w:r>
    </w:p>
    <w:p>
      <w:r xmlns:w="http://schemas.openxmlformats.org/wordprocessingml/2006/main">
        <w:t xml:space="preserve">Democrats have tightened their grip on Hong Kong's #39; legislature, but still have no mandate to push their universal suffrage agenda in the southern Chinese enclave.</w:t>
      </w:r>
    </w:p>
    <w:p>
      <w:r xmlns:w="http://schemas.openxmlformats.org/wordprocessingml/2006/main">
        <w:t xml:space="preserve">The New York Yankees capitalized on 14 walks before closing out their most recent comeback victory with several walks around the base.</w:t>
      </w:r>
    </w:p>
    <w:p>
      <w:r xmlns:w="http://schemas.openxmlformats.org/wordprocessingml/2006/main">
        <w:t xml:space="preserve">SEOUL, South Korea — South Korean and U.S. officials said Sunday that the giant mushroom cloud allegedly rising from North Korea was not caused by a nuclear explosion, but they said the cause was a mystery...</w:t>
      </w:r>
    </w:p>
    <w:p>
      <w:r xmlns:w="http://schemas.openxmlformats.org/wordprocessingml/2006/main">
        <w:t xml:space="preserve">VIENNA (Reuters) - Opec is likely to resist calls for a sharp increase in oil output quotas when it meets this week amid fears that oil prices will turn a record slump into a rout.</w:t>
      </w:r>
    </w:p>
    <w:p>
      <w:r xmlns:w="http://schemas.openxmlformats.org/wordprocessingml/2006/main">
        <w:t xml:space="preserve">Jarvis admitted yesterday that it is in a race against time to raise enough cash from asset sales to meet lenders' needs and to continue trading beyond January.</w:t>
      </w:r>
    </w:p>
    <w:p>
      <w:r xmlns:w="http://schemas.openxmlformats.org/wordprocessingml/2006/main">
        <w:t xml:space="preserve">Cleveland held Jamal Lewis for 57 yards on 20 carries and Jeff Garcia scored two touchdowns in Sunday's 20-3 win over the Ravens.</w:t>
      </w:r>
    </w:p>
    <w:p>
      <w:r xmlns:w="http://schemas.openxmlformats.org/wordprocessingml/2006/main">
        <w:t xml:space="preserve">BAGHDAD (Reuters) - At least 110 people were killed across Iraq on Sunday as violence escalated sharply as gun battles, car bombs and bombings shook the capital.</w:t>
      </w:r>
    </w:p>
    <w:p>
      <w:r xmlns:w="http://schemas.openxmlformats.org/wordprocessingml/2006/main">
        <w:t xml:space="preserve">Monterey, California. -- Patrick Carpentier let his mind wander as he clinched his second consecutive dominant victory at Mazda Speedway Laguna Seca.</w:t>
      </w:r>
    </w:p>
    <w:p>
      <w:r xmlns:w="http://schemas.openxmlformats.org/wordprocessingml/2006/main">
        <w:t xml:space="preserve">The Associated Press - South Korean and U.S. officials said Sunday that the giant mushroom cloud reportedly billowing from North Korea was not caused by a nuclear explosion, but said the cause was a mystery.</w:t>
      </w:r>
    </w:p>
    <w:p>
      <w:r xmlns:w="http://schemas.openxmlformats.org/wordprocessingml/2006/main">
        <w:t xml:space="preserve">com. Cordero made his 44th save of the season on Sunday, setting a Rangers record previously held by current Rangers tour pitching coach John Waitland.</w:t>
      </w:r>
    </w:p>
    <w:p>
      <w:r xmlns:w="http://schemas.openxmlformats.org/wordprocessingml/2006/main">
        <w:t xml:space="preserve">LONDON, United Kingdom — U.K.-based advertising giant WPP Group said it has won a bid to acquire American advertising firm Gray Global. WPP, World #39; U.S. second-largest ad agency said Sunday it has reached a deal</w:t>
      </w:r>
    </w:p>
    <w:p>
      <w:r xmlns:w="http://schemas.openxmlformats.org/wordprocessingml/2006/main">
        <w:t xml:space="preserve">Baghdad, September 12: At least 45 killed in a wave of bombings and fighting between U.S. forces and militants on Sunday, Iraq No. 39; more than 3,000 killed in 39th election, U.S.-appointed prime minister says People lost their lives; Terrorism #39; Washed the country.</w:t>
      </w:r>
    </w:p>
    <w:p>
      <w:r xmlns:w="http://schemas.openxmlformats.org/wordprocessingml/2006/main">
        <w:t xml:space="preserve">Two Spanish men were stabbed to death by bulls during a bullfight yesterday during a local festival in Ampuero, a town 30 miles east of the northern port city of Santander.</w:t>
      </w:r>
    </w:p>
    <w:p>
      <w:r xmlns:w="http://schemas.openxmlformats.org/wordprocessingml/2006/main">
        <w:t xml:space="preserve">Researchers at the University of California found that people's left and right ears process sound differently: the right ear is better at picking up speech-like sounds, while the left is better at music.</w:t>
      </w:r>
    </w:p>
    <w:p>
      <w:r xmlns:w="http://schemas.openxmlformats.org/wordprocessingml/2006/main">
        <w:t xml:space="preserve">Annika Sorenstam won her fifth LPGA Tour tournament of the year, finishing with a 1-under 70 on Sunday to win by 4 at the John Q. Hammons Classic.</w:t>
      </w:r>
    </w:p>
    <w:p>
      <w:r xmlns:w="http://schemas.openxmlformats.org/wordprocessingml/2006/main">
        <w:t xml:space="preserve">SINGAPORE (Reuters) - U.S. oil prices climbed above $43 on Monday as energy companies operating in the Gulf of Mexico braced for possible widespread output disruptions from a powerful hurricane, while Iraq suffered its worst hit in weeks. Bloody violence.</w:t>
      </w:r>
    </w:p>
    <w:p>
      <w:r xmlns:w="http://schemas.openxmlformats.org/wordprocessingml/2006/main">
        <w:t xml:space="preserve">In recent years, hundreds of multinational companies have set up research laboratories in China.</w:t>
      </w:r>
    </w:p>
    <w:p>
      <w:r xmlns:w="http://schemas.openxmlformats.org/wordprocessingml/2006/main">
        <w:t xml:space="preserve">With time running out, Byron Leftevich threw a 7-yard throw to rookie Ernest Wilford on an 80-yard touchdown game to give the Jacksonville Jaguars a run for their money on Sunday. beat the Buffalo Bills 13-10.</w:t>
      </w:r>
    </w:p>
    <w:p>
      <w:r xmlns:w="http://schemas.openxmlformats.org/wordprocessingml/2006/main">
        <w:t xml:space="preserve">Unspeakable tragedy in the southern Russian town of Beslan, where terrorists occupied a school with more than 300 people on the first day of classes</w:t>
      </w:r>
    </w:p>
    <w:p>
      <w:r xmlns:w="http://schemas.openxmlformats.org/wordprocessingml/2006/main">
        <w:t xml:space="preserve">The writers of the MyDoom virus are coding job applications as the latest variant of the vulnerability. According to Sophos, the job requests were discovered when its researchers stripped the code of the MyDoom-U and MyDoom-V variants.</w:t>
      </w:r>
    </w:p>
    <w:p>
      <w:r xmlns:w="http://schemas.openxmlformats.org/wordprocessingml/2006/main">
        <w:t xml:space="preserve">Major Japanese automaker Suzuki Motor Corp said on Monday it has decided to build an auto assembly plant and a new diesel engine plant in India to boost output in the country's growing market.</w:t>
      </w:r>
    </w:p>
    <w:p>
      <w:r xmlns:w="http://schemas.openxmlformats.org/wordprocessingml/2006/main">
        <w:t xml:space="preserve">In a speech to senior state officials on Monday, Russian President Vladimir Putin announced moves to further tighten the federal center's grip on political life.</w:t>
      </w:r>
    </w:p>
    <w:p>
      <w:r xmlns:w="http://schemas.openxmlformats.org/wordprocessingml/2006/main">
        <w:t xml:space="preserve">SINGAPORE - Teens in Singapore have more complaints of cyberbullying than any other country outside the United States, an international safety group said in a report on Monday.</w:t>
      </w:r>
    </w:p>
    <w:p>
      <w:r xmlns:w="http://schemas.openxmlformats.org/wordprocessingml/2006/main">
        <w:t xml:space="preserve">Ziff Davis-Commtouch's antispam software update blocks spam by tracking email server sending patterns.</w:t>
      </w:r>
    </w:p>
    <w:p>
      <w:r xmlns:w="http://schemas.openxmlformats.org/wordprocessingml/2006/main">
        <w:t xml:space="preserve">American Airlines Group Inc., Nation #39; The seventh-largest airline filed for bankruptcy protection Sunday for the second time in two years.</w:t>
      </w:r>
    </w:p>
    <w:p>
      <w:r xmlns:w="http://schemas.openxmlformats.org/wordprocessingml/2006/main">
        <w:t xml:space="preserve">The legal dispute between British phone maker Sendo and Microsoft has been resolved, the companies announced Monday morning. Sendo has been suing Microsoft for alleged theft of trade secrets and fraud.</w:t>
      </w:r>
    </w:p>
    <w:p>
      <w:r xmlns:w="http://schemas.openxmlformats.org/wordprocessingml/2006/main">
        <w:t xml:space="preserve">Hadley Weinzierl used Craigslist to decorate her apartment in Jamaica Plain, and when she bought a Maltese puppy, she asked Craigslisters colleagues about a good veterinarian, a cheap dog walker, and a dog that could keep the dog out of Recommendations for parks running with dogs on leash.</w:t>
      </w:r>
    </w:p>
    <w:p>
      <w:r xmlns:w="http://schemas.openxmlformats.org/wordprocessingml/2006/main">
        <w:t xml:space="preserve">College Football: Men - Emerson's Curry, 4 p.m.; Women - Curry's Mount Ida, 3:30 p.m.</w:t>
      </w:r>
    </w:p>
    <w:p>
      <w:r xmlns:w="http://schemas.openxmlformats.org/wordprocessingml/2006/main">
        <w:t xml:space="preserve">Schering-Plough announced that it has entered into a strategic agreement with Bayer aimed at maximizing the company's #39; pharmaceutical resources while safeguarding each company's #39; own strategic interests.</w:t>
      </w:r>
    </w:p>
    <w:p>
      <w:r xmlns:w="http://schemas.openxmlformats.org/wordprocessingml/2006/main">
        <w:t xml:space="preserve">A terror suspect fled a court in Bahrain on Monday after a judge extended a detention order and three detainees for 30 days.</w:t>
      </w:r>
    </w:p>
    <w:p>
      <w:r xmlns:w="http://schemas.openxmlformats.org/wordprocessingml/2006/main">
        <w:t xml:space="preserve">The Detroit Lions have gone three straight seasons without winning a road game, setting an NFL record for road futility. They ended a shameful streak with their first chance of the season, beating the Chicago Bears 20-16 at Soldier Field...</w:t>
      </w:r>
    </w:p>
    <w:p>
      <w:r xmlns:w="http://schemas.openxmlformats.org/wordprocessingml/2006/main">
        <w:t xml:space="preserve">IBM will push its Power5 line of servers downmarket, while taking Linux away</w:t>
      </w:r>
    </w:p>
    <w:p>
      <w:r xmlns:w="http://schemas.openxmlformats.org/wordprocessingml/2006/main">
        <w:t xml:space="preserve">Italian researchers have achieved the birth of 13 people using previously frozen eggs. This is encouraging for women who want to preserve fertility but still have low efficiency. by Kristin Philipp Koski.</w:t>
      </w:r>
    </w:p>
    <w:p>
      <w:r xmlns:w="http://schemas.openxmlformats.org/wordprocessingml/2006/main">
        <w:t xml:space="preserve">Has the famous screensaver SETIhome discovered the first strong evidence of an alien signal? Seth Shostak of the SETI Institute discusses how hyperbole distorted the list of final star candidates.</w:t>
      </w:r>
    </w:p>
    <w:p>
      <w:r xmlns:w="http://schemas.openxmlformats.org/wordprocessingml/2006/main">
        <w:t xml:space="preserve">A key patent holder wants royalties. If this is a trend, RFID adoption could suffer.</w:t>
      </w:r>
    </w:p>
    <w:p>
      <w:r xmlns:w="http://schemas.openxmlformats.org/wordprocessingml/2006/main">
        <w:t xml:space="preserve">The finance minister told the FT that selling assets to pay off tax debts would be market-driven. MOSCOW (Reuters) - Russian Finance Minister Alexei Kudrin has pledged to sell assets to pay off troubled tax debts</w:t>
      </w:r>
    </w:p>
    <w:p>
      <w:r xmlns:w="http://schemas.openxmlformats.org/wordprocessingml/2006/main">
        <w:t xml:space="preserve">Sydney police officer DAVE Norman was rushed to Jakarta to be with his critically injured daughter Manny Musu, who underwent a DNA test to prove he was her biological father.</w:t>
      </w:r>
    </w:p>
    <w:p>
      <w:r xmlns:w="http://schemas.openxmlformats.org/wordprocessingml/2006/main">
        <w:t xml:space="preserve">Tim Cahill could be sent off for pulling his shirt too far as he celebrates the Everton title at Manchester City.</w:t>
      </w:r>
    </w:p>
    <w:p>
      <w:r xmlns:w="http://schemas.openxmlformats.org/wordprocessingml/2006/main">
        <w:t xml:space="preserve">While Hewlett-Packard, Dell, and IBM are recognized leaders in the x86 server market, one of them has unexpectedly begun to take hold.</w:t>
      </w:r>
    </w:p>
    <w:p>
      <w:r xmlns:w="http://schemas.openxmlformats.org/wordprocessingml/2006/main">
        <w:t xml:space="preserve">USATODAY.com - In the 10 years since Major League Baseball's lights dimmed and the World Series was canceled, players and owners have made money.</w:t>
      </w:r>
    </w:p>
    <w:p>
      <w:r xmlns:w="http://schemas.openxmlformats.org/wordprocessingml/2006/main">
        <w:t xml:space="preserve">EU finance ministers on Monday considered the euro's strengthening against the dollar amid calls for Washington to rein in its budget and current account deficits to stem the dollar's slide.</w:t>
      </w:r>
    </w:p>
    <w:p>
      <w:r xmlns:w="http://schemas.openxmlformats.org/wordprocessingml/2006/main">
        <w:t xml:space="preserve">Fast Forward columnist Rob Pegoraro discusses his latest column on Windows Media Player 10 and answers your personal technical questions.</w:t>
      </w:r>
    </w:p>
    <w:p>
      <w:r xmlns:w="http://schemas.openxmlformats.org/wordprocessingml/2006/main">
        <w:t xml:space="preserve">A panel of judges will hear Microsoft's appeal on Thursday, with a jury ruling that the software maker ordered Internet Explorer (IE) to pay $520.6 million in damages after it found that Internet Explorer (IE) infringed a patent.</w:t>
      </w:r>
    </w:p>
    <w:p>
      <w:r xmlns:w="http://schemas.openxmlformats.org/wordprocessingml/2006/main">
        <w:t xml:space="preserve">CHICAGO (Reuters) - Wyeth Pharmaceuticals said on Monday it won U.S. regulatory approval for a kit designed to help patients with the blood disorder hemophilia get faster and safer access to conventional treatment.</w:t>
      </w:r>
    </w:p>
    <w:p>
      <w:r xmlns:w="http://schemas.openxmlformats.org/wordprocessingml/2006/main">
        <w:t xml:space="preserve">Alex Dominguez, Baltimore (AP) -- Dalia Isikoff knows pain. A lifelong rheumatoid arthritis, she had seven hip replacement surgeries...</w:t>
      </w:r>
    </w:p>
    <w:p>
      <w:r xmlns:w="http://schemas.openxmlformats.org/wordprocessingml/2006/main">
        <w:t xml:space="preserve">Author: Daniel E. Alpharetta, Georgia. (AP) - Because defibrillators are more affordable than ever, they are rapidly becoming commonplace in schools, businesses, and other public places like airports...  </w:t>
      </w:r>
    </w:p>
    <w:p>
      <w:r xmlns:w="http://schemas.openxmlformats.org/wordprocessingml/2006/main">
        <w:t xml:space="preserve">The CEO asserts that the future of software development will not be in an open source or proprietary model.</w:t>
      </w:r>
    </w:p>
    <w:p>
      <w:r xmlns:w="http://schemas.openxmlformats.org/wordprocessingml/2006/main">
        <w:t xml:space="preserve">Walmart Department Store (WMT.N: Quote, Profile, Research) maintained its September sales forecast on Monday and said demand for key categories such as electronics and apparel picked up after a sluggish start.</w:t>
      </w:r>
    </w:p>
    <w:p>
      <w:r xmlns:w="http://schemas.openxmlformats.org/wordprocessingml/2006/main">
        <w:t xml:space="preserve">KABUL, Afghanistan - Afghan President Hamid Karzai #39;'s government on Saturday replaced two governors, including a strongman in the west, in a bold move ahead of a landmark presidential election.</w:t>
      </w:r>
    </w:p>
    <w:p>
      <w:r xmlns:w="http://schemas.openxmlformats.org/wordprocessingml/2006/main">
        <w:t xml:space="preserve">A sailor from Oliver Cromwell's naval wreck has the upper body of a trapeze artist, but his legs are bowed, his recovered skeleton shows.</w:t>
      </w:r>
    </w:p>
    <w:p>
      <w:r xmlns:w="http://schemas.openxmlformats.org/wordprocessingml/2006/main">
        <w:t xml:space="preserve">Rogers Communications (RCIb.TO: Quote, Profile, Research) confirmed Monday that it will buy AT&amp;T Wireless Services #39;S (Awe.</w:t>
      </w:r>
    </w:p>
    <w:p>
      <w:r xmlns:w="http://schemas.openxmlformats.org/wordprocessingml/2006/main">
        <w:t xml:space="preserve">AP - The healing power of flowers takes on a new meaning, with Japanese gadgets that turn plants into audio speakers that make petals and leaves quiver with good vibrations.</w:t>
      </w:r>
    </w:p>
    <w:p>
      <w:r xmlns:w="http://schemas.openxmlformats.org/wordprocessingml/2006/main">
        <w:t xml:space="preserve">If you #39; have been using the new Windows Media Player 10 for Windows XP, you may have noticed that Microsoft moved away from some of the more formal language used in Windows Media Player 9 - "copy from CD and" Copy to CD" - in more casual terms</w:t>
      </w:r>
    </w:p>
    <w:p>
      <w:r xmlns:w="http://schemas.openxmlformats.org/wordprocessingml/2006/main">
        <w:t xml:space="preserve">September 13, 2004 (Computer World) - Cisco Systems Inc. plans to release a new line of branch office routers tomorrow that integrate basic routing capabilities with voice-over-IP support, security tools and other features.</w:t>
      </w:r>
    </w:p>
    <w:p>
      <w:r xmlns:w="http://schemas.openxmlformats.org/wordprocessingml/2006/main">
        <w:t xml:space="preserve">AP - In order to be more competitive with Microsoft Corporation, Linux proponents have agreed on a standard version of the operating system so that programs written for one Linux distribution can be used with other distributions.</w:t>
      </w:r>
    </w:p>
    <w:p>
      <w:r xmlns:w="http://schemas.openxmlformats.org/wordprocessingml/2006/main">
        <w:t xml:space="preserve">The Browns started the season on a good note for the first time since 1994, and the win gave the team hope for the near future.</w:t>
      </w:r>
    </w:p>
    <w:p>
      <w:r xmlns:w="http://schemas.openxmlformats.org/wordprocessingml/2006/main">
        <w:t xml:space="preserve">Israeli Prime Minister Ariel Sharon's plans to speed up the withdrawal of troops from Gaza have faced an unexpected challenge after Likud's main rival, Benjamin Netanyahu, called for a referendum on the issue .</w:t>
      </w:r>
    </w:p>
    <w:p>
      <w:r xmlns:w="http://schemas.openxmlformats.org/wordprocessingml/2006/main">
        <w:t xml:space="preserve">VIENNA (Reuters) - Opec is likely to resist calls for a sharp increase in oil output quotas when it meets this week amid fears that oil prices will turn a record slump into a rout.</w:t>
      </w:r>
    </w:p>
    <w:p>
      <w:r xmlns:w="http://schemas.openxmlformats.org/wordprocessingml/2006/main">
        <w:t xml:space="preserve">Fernando fell out of third at the Italian Grand Prix this afternoon, while Jarno finished tenth</w:t>
      </w:r>
    </w:p>
    <w:p>
      <w:r xmlns:w="http://schemas.openxmlformats.org/wordprocessingml/2006/main">
        <w:t xml:space="preserve">CEO Jack Messman told attendees that Microsoft's licensing fees have dragged down the IT industry.</w:t>
      </w:r>
    </w:p>
    <w:p>
      <w:r xmlns:w="http://schemas.openxmlformats.org/wordprocessingml/2006/main">
        <w:t xml:space="preserve">VATICAN, Sept. 13 (CWNews.com) - On Sept. 11, Greek Orthodox Patriarch Petros VII of Alexandria and several other Orthodox bishops were killed in a helicopter crash on their way to Mount Athos.</w:t>
      </w:r>
    </w:p>
    <w:p>
      <w:r xmlns:w="http://schemas.openxmlformats.org/wordprocessingml/2006/main">
        <w:t xml:space="preserve">VIENNA (MNA) - Washington has failed to bring Iran's nuclear issue to the UN Security Council for possible sanctions on Tehran, a US official confirmed to AFP on Friday.</w:t>
      </w:r>
    </w:p>
    <w:p>
      <w:r xmlns:w="http://schemas.openxmlformats.org/wordprocessingml/2006/main">
        <w:t xml:space="preserve">So the last major in 2004 was on books. Hereby 50 random thoughts on the US Open. ... 1. Imagine how good Roger Federer will be once he learns to move a little on the court.</w:t>
      </w:r>
    </w:p>
    <w:p>
      <w:r xmlns:w="http://schemas.openxmlformats.org/wordprocessingml/2006/main">
        <w:t xml:space="preserve">BUCHAREST, Romania (Sports.net) - Defending champion David Sanchez advanced, but former French Open champion Albert Costa wasn't so lucky at the 460,000 Romanian Open on Monday.</w:t>
      </w:r>
    </w:p>
    <w:p>
      <w:r xmlns:w="http://schemas.openxmlformats.org/wordprocessingml/2006/main">
        <w:t xml:space="preserve">San Diego - San Diego County #39; The California Employment Development Department reported today that the unemployment rate was 3.7% in August, down from 4.4% in July and 4.3% a year ago.</w:t>
      </w:r>
    </w:p>
    <w:p>
      <w:r xmlns:w="http://schemas.openxmlformats.org/wordprocessingml/2006/main">
        <w:t xml:space="preserve">Sept. 13, 2004 (IDG News Service) - Symantec Corp. is making money with a new service designed to help companies combat the continuing epidemic of online identity theft, or "cyber identity theft." Phishing, "scam.</w:t>
      </w:r>
    </w:p>
    <w:p>
      <w:r xmlns:w="http://schemas.openxmlformats.org/wordprocessingml/2006/main">
        <w:t xml:space="preserve">London Through an agreement to acquire Grey Global Group, Sir Martin Sorrell has placed his London-based WPP Group at number 39 in the world in competition with Omnicom Group; the largest advertising agency.</w:t>
      </w:r>
    </w:p>
    <w:p>
      <w:r xmlns:w="http://schemas.openxmlformats.org/wordprocessingml/2006/main">
        <w:t xml:space="preserve">An image of a blurry red sphere emerging near a failed star could be the first picture of a planet outside our solar system, astronomers who helped find the object said Monday.</w:t>
      </w:r>
    </w:p>
    <w:p>
      <w:r xmlns:w="http://schemas.openxmlformats.org/wordprocessingml/2006/main">
        <w:t xml:space="preserve">In an unpleasant reenactment of the Athens Olympics marathon fiasco, Mike Weir was caught by a fan as he walked to tee 11 in the final round of Sunday's Canadian Open.</w:t>
      </w:r>
    </w:p>
    <w:p>
      <w:r xmlns:w="http://schemas.openxmlformats.org/wordprocessingml/2006/main">
        <w:t xml:space="preserve">Disgruntled former Disney directors Roy Disney and Stanley Gold told Disney#39; the board said Monday that CEO Michael Eisner should be on the road by early 2005 at the latest.</w:t>
      </w:r>
    </w:p>
    <w:p>
      <w:r xmlns:w="http://schemas.openxmlformats.org/wordprocessingml/2006/main">
        <w:t xml:space="preserve">WASHINGTON - There's a new option for people with extreme myopia, whose world has lost its sharp edges just inches from their nose. The U.S. Food and Drug Administration on Monday approved the first implantable lenses for myopia...</w:t>
      </w:r>
    </w:p>
    <w:p>
      <w:r xmlns:w="http://schemas.openxmlformats.org/wordprocessingml/2006/main">
        <w:t xml:space="preserve">The 2005 Standard Edition is aimed at developers working in small organizations.</w:t>
      </w:r>
    </w:p>
    <w:p>
      <w:r xmlns:w="http://schemas.openxmlformats.org/wordprocessingml/2006/main">
        <w:t xml:space="preserve">The move is aimed at spurring growth in speech recognition and outflanking competitors by making IBM's free technology an industry standard.</w:t>
      </w:r>
    </w:p>
    <w:p>
      <w:r xmlns:w="http://schemas.openxmlformats.org/wordprocessingml/2006/main">
        <w:t xml:space="preserve">HOUSTON (Reuters) - Enron Corp will pay $321 million from the proceeds from the sale of its pipeline unit to fund pension plans for thousands of former employees, a government pension agency said on Monday.</w:t>
      </w:r>
    </w:p>
    <w:p>
      <w:r xmlns:w="http://schemas.openxmlformats.org/wordprocessingml/2006/main">
        <w:t xml:space="preserve">LOS ANGELES, Sept. 13, 2004 - A consortium led by Sony Corporation has agreed in principle to acquire the renowned Hollywood studio Metro-Goldwyn-Mayer Inc.</w:t>
      </w:r>
    </w:p>
    <w:p>
      <w:r xmlns:w="http://schemas.openxmlformats.org/wordprocessingml/2006/main">
        <w:t xml:space="preserve">AP - Three New York Giants have filed a complaint with the NFL Players Association after being fined by coach Tom Coughlin for not attending team meetings "early enough."</w:t>
      </w:r>
    </w:p>
    <w:p>
      <w:r xmlns:w="http://schemas.openxmlformats.org/wordprocessingml/2006/main">
        <w:t xml:space="preserve">Associated Press - U.S. troops barred distressed crowds from returning to their homes in the besieged city of Tal Afar on Monday, as residents described bodies scattered in orchards and essential services such as water and electricity collapsed.</w:t>
      </w:r>
    </w:p>
    <w:p>
      <w:r xmlns:w="http://schemas.openxmlformats.org/wordprocessingml/2006/main">
        <w:t xml:space="preserve">TOKYO (Reuters) - Tokyo's Nikkei rose 0.56% in early trade on Tuesday, as renewed gains in U.S. technology shares encouraged investors to step up their buying of local peers such as Advantest Corp.</w:t>
      </w:r>
    </w:p>
    <w:p>
      <w:r xmlns:w="http://schemas.openxmlformats.org/wordprocessingml/2006/main">
        <w:t xml:space="preserve">Orlando, Florida. Microsoft Corporation has announced yet another release of its upcoming series of development tools, publishing information on Visual Studio 2005 Standard Edition at VSLive!</w:t>
      </w:r>
    </w:p>
    <w:p>
      <w:r xmlns:w="http://schemas.openxmlformats.org/wordprocessingml/2006/main">
        <w:t xml:space="preserve">Virus writers create a malware #39; talks #39; to victims. The Amus email worm uses Windows Speech Engine (built into Windows XP) to send strange messages to infected users.</w:t>
      </w:r>
    </w:p>
    <w:p>
      <w:r xmlns:w="http://schemas.openxmlformats.org/wordprocessingml/2006/main">
        <w:t xml:space="preserve">EU foreign ministers agreed on Monday to tighten sanctions on Myanmar if it does not improve its human rights record by October 8, when the EU's meeting with Asian nations begins in Vietnam.</w:t>
      </w:r>
    </w:p>
    <w:p>
      <w:r xmlns:w="http://schemas.openxmlformats.org/wordprocessingml/2006/main">
        <w:t xml:space="preserve">Although this release is technically a preview, version 1.0 is a major milestone for open source browser software that has already gained an enthusiastic following as a replacement for Microsoft's #39;s Internet Explorer.</w:t>
      </w:r>
    </w:p>
    <w:p>
      <w:r xmlns:w="http://schemas.openxmlformats.org/wordprocessingml/2006/main">
        <w:t xml:space="preserve">Revenues in key U.S. services sectors rose in the second quarter, the U.S. government said on Monday in a new survey aimed at measuring sprawling economic growth.</w:t>
      </w:r>
    </w:p>
    <w:p>
      <w:r xmlns:w="http://schemas.openxmlformats.org/wordprocessingml/2006/main">
        <w:t xml:space="preserve">TOKYO - Mamoru Takuma, convicted of the 2001 murder of eight children at an elementary school in Osaka, has been executed, people familiar with the matter said on Tuesday.</w:t>
      </w:r>
    </w:p>
    <w:p>
      <w:r xmlns:w="http://schemas.openxmlformats.org/wordprocessingml/2006/main">
        <w:t xml:space="preserve">Japan has stunned the nation by hanging a man who stabbed eight schoolchildren to death and severely shaken the nation's sense of security, local media reported.</w:t>
      </w:r>
    </w:p>
    <w:p>
      <w:r xmlns:w="http://schemas.openxmlformats.org/wordprocessingml/2006/main">
        <w:t xml:space="preserve">In the not-so-distant past, the names Burdines, Rich #39;s, Goldsmiths #39;s, Bon March and Lazarus had local fame as the mall where customers shopped for back-to-school apparel and found their mothers #39 ;s day gift.</w:t>
      </w:r>
    </w:p>
    <w:p>
      <w:r xmlns:w="http://schemas.openxmlformats.org/wordprocessingml/2006/main">
        <w:t xml:space="preserve">Colorado (7) VS Arizona (1) - 6th Interim - In Progress COLORADO ab rh rbi bb so lob avg A Miles 2b 4 0 1 0 0 0 1 .302 R Clayton ss 2 0 2 0 1 00.</w:t>
      </w:r>
    </w:p>
    <w:p>
      <w:r xmlns:w="http://schemas.openxmlformats.org/wordprocessingml/2006/main">
        <w:t xml:space="preserve">Hurricane Ivan bypassed the tip of Cuba on Monday and entered the Gulf of Mexico with sustained winds of 160 mph before making landfall on the U.S. Gulf Coast later this week.</w:t>
      </w:r>
    </w:p>
    <w:p>
      <w:r xmlns:w="http://schemas.openxmlformats.org/wordprocessingml/2006/main">
        <w:t xml:space="preserve">Internet hardware giant Cisco Systems is said to be preparing to launch a new line of routers that can manage both voice and data applications.</w:t>
      </w:r>
    </w:p>
    <w:p>
      <w:r xmlns:w="http://schemas.openxmlformats.org/wordprocessingml/2006/main">
        <w:t xml:space="preserve">Wayne Gretzky finds herself talking about Mario Lemieux's possible participation in the 2006 Winter Olympics in Turin... WOW! "Are you implying you #39? re-hold</w:t>
      </w:r>
    </w:p>
    <w:p>
      <w:r xmlns:w="http://schemas.openxmlformats.org/wordprocessingml/2006/main">
        <w:t xml:space="preserve">MGM said late yesterday that a consortium led by Sony Corp agreed in principle to buy the famed Hollywood studio Metro-Goldwyn-Mayer Inc. for nearly $3 billion.</w:t>
      </w:r>
    </w:p>
    <w:p>
      <w:r xmlns:w="http://schemas.openxmlformats.org/wordprocessingml/2006/main">
        <w:t xml:space="preserve">Kelvin Escobar pitched seven innings and Garrett Anderson hit a three-run homer to lead the Anaheim Angels to a 5-1 win over the Mariners in Seattle last night.</w:t>
      </w:r>
    </w:p>
    <w:p>
      <w:r xmlns:w="http://schemas.openxmlformats.org/wordprocessingml/2006/main">
        <w:t xml:space="preserve">Turkey's #39; plan to criminalize adultery could hamper its efforts to join the EU by showing the dominance of conservative forces #39; #39; in Turkish society, European officials say.</w:t>
      </w:r>
    </w:p>
    <w:p>
      <w:r xmlns:w="http://schemas.openxmlformats.org/wordprocessingml/2006/main">
        <w:t xml:space="preserve">American Airlines said yesterday it could emerge from bankruptcy as a stronger airline, but admitted it needed more wage concessions from pilots - something it failed to do after two years of trying.</w:t>
      </w:r>
    </w:p>
    <w:p>
      <w:r xmlns:w="http://schemas.openxmlformats.org/wordprocessingml/2006/main">
        <w:t xml:space="preserve">Canada's executive director Gretzky said tonight's #39, every player deserves to be treated well;'s World Cup Hockey Championship game against Finland was "one of the greatest nights of their lives."</w:t>
      </w:r>
    </w:p>
    <w:p>
      <w:r xmlns:w="http://schemas.openxmlformats.org/wordprocessingml/2006/main">
        <w:t xml:space="preserve">The eServer OpenPower 720 targets the entry-level market for 64-bit Linux-based servers, running various configurations of 1.5 and 1.65GHz that IBM calls Power5.</w:t>
      </w:r>
    </w:p>
    <w:p>
      <w:r xmlns:w="http://schemas.openxmlformats.org/wordprocessingml/2006/main">
        <w:t xml:space="preserve">Arsenal boss Arsene Wenger has accused Real Madrid of ignoring the rules when it comes to signing new players. Wenger said the Spanish giants have sometimes expressed their interest in the Spaniard.</w:t>
      </w:r>
    </w:p>
    <w:p>
      <w:r xmlns:w="http://schemas.openxmlformats.org/wordprocessingml/2006/main">
        <w:t xml:space="preserve">Russian President Vladimir Putin announced a series of measures to strengthen central state power after the hostage-taking incident in Beslan left more than 300 people dead.</w:t>
      </w:r>
    </w:p>
    <w:p>
      <w:r xmlns:w="http://schemas.openxmlformats.org/wordprocessingml/2006/main">
        <w:t xml:space="preserve">Description: Siemens Westinghouse has announced the winners of its annual math, science and technology competition for high school students.</w:t>
      </w:r>
    </w:p>
    <w:p>
      <w:r xmlns:w="http://schemas.openxmlformats.org/wordprocessingml/2006/main">
        <w:t xml:space="preserve">All regional federal department stores will be renamed Macy #39;s in January, the company said yesterday. The decision affects regional department stores operating as Burdines-Macy #39; in Florida</w:t>
      </w:r>
    </w:p>
    <w:p>
      <w:r xmlns:w="http://schemas.openxmlformats.org/wordprocessingml/2006/main">
        <w:t xml:space="preserve">The growing service industry is hiring, but techies looking for jobs may need to do more than brush up on their coding.</w:t>
      </w:r>
    </w:p>
    <w:p>
      <w:r xmlns:w="http://schemas.openxmlformats.org/wordprocessingml/2006/main">
        <w:t xml:space="preserve">Sun Microsystems Inc. cut its fourth-quarter and full-year 2004 results this week to account for the final accounting of asset retirement obligations and settlement with Microsoft Corp.</w:t>
      </w:r>
    </w:p>
    <w:p>
      <w:r xmlns:w="http://schemas.openxmlformats.org/wordprocessingml/2006/main">
        <w:t xml:space="preserve">Microsoft Corp. and Polycom Inc. have reached a multi-year agreement to link Microsoft's Office Live Communications Server with Polycom's conferencing products, the companies plan to announce Tuesday.</w:t>
      </w:r>
    </w:p>
    <w:p>
      <w:r xmlns:w="http://schemas.openxmlformats.org/wordprocessingml/2006/main">
        <w:t xml:space="preserve">BERLIN - Investor confidence in Germany fell sharply in September, a key economic indicator released on Tuesday showed concern over the impact of high oil prices on consumer demand and the global economic outlook.</w:t>
      </w:r>
    </w:p>
    <w:p>
      <w:r xmlns:w="http://schemas.openxmlformats.org/wordprocessingml/2006/main">
        <w:t xml:space="preserve">Reuters - U.S. retail sales fell in August and the gap between the United States and its international trading partners widened to a record in the second quarter of this year, a government report showed on Tuesday.</w:t>
      </w:r>
    </w:p>
    <w:p>
      <w:r xmlns:w="http://schemas.openxmlformats.org/wordprocessingml/2006/main">
        <w:t xml:space="preserve">Novell put open source and identity management at the center of this week's European User Conference. The networking company announced Novell Open Enterprise Server (OES), which includes Novell#39;s</w:t>
      </w:r>
    </w:p>
    <w:p>
      <w:r xmlns:w="http://schemas.openxmlformats.org/wordprocessingml/2006/main">
        <w:t xml:space="preserve">China #39; China's second-largest mobile phone company said it plans to open as many as 3,000 Internet cafes by the end of this year. State-owned China Unicom has operated 400 Internet cafes across the country</w:t>
      </w:r>
    </w:p>
    <w:p>
      <w:r xmlns:w="http://schemas.openxmlformats.org/wordprocessingml/2006/main">
        <w:t xml:space="preserve">A campaign showcased political divisions in the community. Yesterday, amid the extraordinary uncertainty over whether Australians were being held hostage in Iraq, we saw the glue that holds together bipartisan politics.</w:t>
      </w:r>
    </w:p>
    <w:p>
      <w:r xmlns:w="http://schemas.openxmlformats.org/wordprocessingml/2006/main">
        <w:t xml:space="preserve">TORONTO, Ontario (Sports.net) -- When they faced Finland in the 2004 Ice Hockey World Cup final at the Air Canada Centre, the Canadians were trying to take back what was once theirs.</w:t>
      </w:r>
    </w:p>
    <w:p>
      <w:r xmlns:w="http://schemas.openxmlformats.org/wordprocessingml/2006/main">
        <w:t xml:space="preserve">NEW YORK (Reuters) - Kroger Co. reported a 25% drop in quarterly profit on Tuesday and warned it may miss its sales target for the year, sending shares in the largest U.S. grocer tumbling as it grapples with a strike lingering effects. Southern California.</w:t>
      </w:r>
    </w:p>
    <w:p>
      <w:r xmlns:w="http://schemas.openxmlformats.org/wordprocessingml/2006/main">
        <w:t xml:space="preserve">UN chief No. 39;s nuclear watchdog says he has not seen any hard evidence that Iran is secretly developing nuclear weapons. But IAEA chief Mohammad ElBaradei says he cannot yet give</w:t>
      </w:r>
    </w:p>
    <w:p>
      <w:r xmlns:w="http://schemas.openxmlformats.org/wordprocessingml/2006/main">
        <w:t xml:space="preserve">Rafael Benitez, who starts his first European campaign as Liverpool manager tomorrow, has warned his players that the continent's best have become tactically wise about England.</w:t>
      </w:r>
    </w:p>
    <w:p>
      <w:r xmlns:w="http://schemas.openxmlformats.org/wordprocessingml/2006/main">
        <w:t xml:space="preserve">What's New in Google News Google News has added a whole bunch of features that we didn't even notice. First, there's a new drop-down menu at the top of the page that gives you easy access to top stories across all Google News properties. If you look at that...</w:t>
      </w:r>
    </w:p>
    <w:p>
      <w:r xmlns:w="http://schemas.openxmlformats.org/wordprocessingml/2006/main">
        <w:t xml:space="preserve">AFP - The Indian unit of US computer networking giant Cisco has announced the launch of a leasing unit in a bid to grab a share of the growing domestic IT market.</w:t>
      </w:r>
    </w:p>
    <w:p>
      <w:r xmlns:w="http://schemas.openxmlformats.org/wordprocessingml/2006/main">
        <w:t xml:space="preserve">A Japanese company has figured out a way to turn flowers into speakers.</w:t>
      </w:r>
    </w:p>
    <w:p>
      <w:r xmlns:w="http://schemas.openxmlformats.org/wordprocessingml/2006/main">
        <w:t xml:space="preserve">Hiring in the Buffalo Niagara Falls market is expected to rise in the fourth quarter, according to the latest Manpower Employment Outlook Survey.</w:t>
      </w:r>
    </w:p>
    <w:p>
      <w:r xmlns:w="http://schemas.openxmlformats.org/wordprocessingml/2006/main">
        <w:t xml:space="preserve">Zurich has decided to withdraw from its bid to host the 2014 Winter Olympics, according to a statement issued by the Swiss Olympic Association on Tuesday.</w:t>
      </w:r>
    </w:p>
    <w:p>
      <w:r xmlns:w="http://schemas.openxmlformats.org/wordprocessingml/2006/main">
        <w:t xml:space="preserve">AP-Titans guard Zach Piller will likely miss the rest of the season after undergoing surgery to repair a ruptured left bicep.</w:t>
      </w:r>
    </w:p>
    <w:p>
      <w:r xmlns:w="http://schemas.openxmlformats.org/wordprocessingml/2006/main">
        <w:t xml:space="preserve">Entertainment companies have been fighting for MGM's library of more than 4,000 titles. Time Warner was initially seen as a frontrunner in the race.</w:t>
      </w:r>
    </w:p>
    <w:p>
      <w:r xmlns:w="http://schemas.openxmlformats.org/wordprocessingml/2006/main">
        <w:t xml:space="preserve">Novell Inc. completed the switch to Linux with an attack on Microsoft Corp., claiming that the company stifled software innovation and that the market would abandon Microsoft Windows at some point in the future.</w:t>
      </w:r>
    </w:p>
    <w:p>
      <w:r xmlns:w="http://schemas.openxmlformats.org/wordprocessingml/2006/main">
        <w:t xml:space="preserve">Despite exiting the US and European markets, Sony's CLIE lineup is still available in Japan and is now launching with OLED displays.</w:t>
      </w:r>
    </w:p>
    <w:p>
      <w:r xmlns:w="http://schemas.openxmlformats.org/wordprocessingml/2006/main">
        <w:t xml:space="preserve">If you haven't heard, Microsoft just upped the ante in the digital music wars this month with Windows Media Player 10 and a beta online music store.</w:t>
      </w:r>
    </w:p>
    <w:p>
      <w:r xmlns:w="http://schemas.openxmlformats.org/wordprocessingml/2006/main">
        <w:t xml:space="preserve">At a heated EGM last night, 62.5 votes were cast in favour of the resolution by proxies and shareholders in the room.</w:t>
      </w:r>
    </w:p>
    <w:p>
      <w:r xmlns:w="http://schemas.openxmlformats.org/wordprocessingml/2006/main">
        <w:t xml:space="preserve">International Business Machines Corp. and LG Electronics Inc. will end an eight-year alliance that helped expand U.S. computer maker #39;s in the booming Korean PC market.</w:t>
      </w:r>
    </w:p>
    <w:p>
      <w:r xmlns:w="http://schemas.openxmlformats.org/wordprocessingml/2006/main">
        <w:t xml:space="preserve">McDonald's #39;s (MCD) on Tuesday raised its annual dividend 38 times, ranking 39;s largest restaurant chain globally, in another sign of its revival.</w:t>
      </w:r>
    </w:p>
    <w:p>
      <w:r xmlns:w="http://schemas.openxmlformats.org/wordprocessingml/2006/main">
        <w:t xml:space="preserve">INDIANAPOLIS - The Indianapolis 500 will resume four days of qualifying for next year's #39; but with a new format every day.</w:t>
      </w:r>
    </w:p>
    <w:p>
      <w:r xmlns:w="http://schemas.openxmlformats.org/wordprocessingml/2006/main">
        <w:t xml:space="preserve">North Korea is awaiting the U.S. presidential election to haggle with the winner over its nuclear weapons program, according to analysts here and a British diplomat who left Pyongyang today.</w:t>
      </w:r>
    </w:p>
    <w:p>
      <w:r xmlns:w="http://schemas.openxmlformats.org/wordprocessingml/2006/main">
        <w:t xml:space="preserve">Sony Japan has only released a new Clie for the Japanese market. The Clie PEG-VZ90 is a Palm OS multimedia Clie handheld with a large OLED screen, sliding hidden buttons, ample memory and WiFi.</w:t>
      </w:r>
    </w:p>
    <w:p>
      <w:r xmlns:w="http://schemas.openxmlformats.org/wordprocessingml/2006/main">
        <w:t xml:space="preserve">Concerns that Hurricane Ivan will damage oil production in the Gulf of Mexico pushed oil prices higher on Tuesday. Oil for future delivery hit $44 in morning trade in New York.</w:t>
      </w:r>
    </w:p>
    <w:p>
      <w:r xmlns:w="http://schemas.openxmlformats.org/wordprocessingml/2006/main">
        <w:t xml:space="preserve">Retail sales slumped in August as people stopped buying cars and shoppers kept an eye on their spending after splurging in July.</w:t>
      </w:r>
    </w:p>
    <w:p>
      <w:r xmlns:w="http://schemas.openxmlformats.org/wordprocessingml/2006/main">
        <w:t xml:space="preserve">SAN FRANCISCO (Reuters) - Oracle Corp posted higher quarterly profit on Tuesday as the world's second-largest software company benefited from steady demand for its flagship database software.</w:t>
      </w:r>
    </w:p>
    <w:p>
      <w:r xmlns:w="http://schemas.openxmlformats.org/wordprocessingml/2006/main">
        <w:t xml:space="preserve">Software giant partners with Polycom to boost sales of Live Communications Server.</w:t>
      </w:r>
    </w:p>
    <w:p>
      <w:r xmlns:w="http://schemas.openxmlformats.org/wordprocessingml/2006/main">
        <w:t xml:space="preserve">Former world champion Jacques Villeneuve is about to return to Formula One with Renault. The Canadian has withdrawn from Formula 1 since leaving BAR one race before the end of last season, but</w:t>
      </w:r>
    </w:p>
    <w:p>
      <w:r xmlns:w="http://schemas.openxmlformats.org/wordprocessingml/2006/main">
        <w:t xml:space="preserve">A security guard stands by as father #39; feminist activist Jason Hatch (right) dressed as Batman protests on the balcony of Buckingham Palace in London, September 13, 2004.</w:t>
      </w:r>
    </w:p>
    <w:p>
      <w:r xmlns:w="http://schemas.openxmlformats.org/wordprocessingml/2006/main">
        <w:t xml:space="preserve">Microsoft Corp. has made fingerprint biometrics an integral part of its keyboard and mouse peripherals, with a new product that marks the company's No. 39; its first foray into biometric devices.</w:t>
      </w:r>
    </w:p>
    <w:p>
      <w:r xmlns:w="http://schemas.openxmlformats.org/wordprocessingml/2006/main">
        <w:t xml:space="preserve">AP - Business software giant Oracle Corp said on Tuesday that first-quarter earnings rose 16% as new database license sales rose 19%.</w:t>
      </w:r>
    </w:p>
    <w:p>
      <w:r xmlns:w="http://schemas.openxmlformats.org/wordprocessingml/2006/main">
        <w:t xml:space="preserve">Shares of Austin-United Waste Industries fell on Tuesday as the waste hauler cut its 2004 profit forecast for the second time in as many months.</w:t>
      </w:r>
    </w:p>
    <w:p>
      <w:r xmlns:w="http://schemas.openxmlformats.org/wordprocessingml/2006/main">
        <w:t xml:space="preserve">PHILADELPHIA (Sports Network) - Offensive lineman Sean Andrews, Philadelphia's #39;s No. 1 overall pick of the year, suffered a fractured right leg at No. 39 on Sunday;s game against the New York Giants.</w:t>
      </w:r>
    </w:p>
    <w:p>
      <w:r xmlns:w="http://schemas.openxmlformats.org/wordprocessingml/2006/main">
        <w:t xml:space="preserve">To expand the capabilities of SD memory cards in mobile devices, the SD Card Association recently formed a Mobile Phone Working Group.</w:t>
      </w:r>
    </w:p>
    <w:p>
      <w:r xmlns:w="http://schemas.openxmlformats.org/wordprocessingml/2006/main">
        <w:t xml:space="preserve">WASHINGTON (Reuters) - A special envoy for the Dalai Lama has arrived in China for talks on the exiled spiritual leader's aspirations for autonomy in Tibet, officials in Washington said on Tuesday, the third such visit in three years.</w:t>
      </w:r>
    </w:p>
    <w:p>
      <w:r xmlns:w="http://schemas.openxmlformats.org/wordprocessingml/2006/main">
        <w:t xml:space="preserve">Oracle Corp (ORCL.O: Quote, Profile, Research) on Tuesday reported a 16% rise in quarterly net income, ranking 39th in the world; No. 2 software company benefits</w:t>
      </w:r>
    </w:p>
    <w:p>
      <w:r xmlns:w="http://schemas.openxmlformats.org/wordprocessingml/2006/main">
        <w:t xml:space="preserve">In their opening game of Champions #39; trophy, Sri Lanka barely showed they had enough money to knock England out of Friday's Rose Bowl.</w:t>
      </w:r>
    </w:p>
    <w:p>
      <w:r xmlns:w="http://schemas.openxmlformats.org/wordprocessingml/2006/main">
        <w:t xml:space="preserve">Chelsea boss Jose Mourinho is happy with his No. 39 team; outstanding performance in the 3-0 Champions League win over Paris Saint-Germain.</w:t>
      </w:r>
    </w:p>
    <w:p>
      <w:r xmlns:w="http://schemas.openxmlformats.org/wordprocessingml/2006/main">
        <w:t xml:space="preserve">Tonight, the Gooners welcome Dutch League runners-up PSV Eindhoven to Highbury, taking their first steps into European football this season.</w:t>
      </w:r>
    </w:p>
    <w:p>
      <w:r xmlns:w="http://schemas.openxmlformats.org/wordprocessingml/2006/main">
        <w:t xml:space="preserve">Zimbabwe are #39 in English cricket; the past year was black, but here yesterday they gave them a huge help in the Champions Cup, despite losing to Sri Lanka by 4 points.</w:t>
      </w:r>
    </w:p>
    <w:p>
      <w:r xmlns:w="http://schemas.openxmlformats.org/wordprocessingml/2006/main">
        <w:t xml:space="preserve">Inflation fell again in August, falling further below the government's 2% target, as clothing and footwear retailers failed to raise prices after a poor summer.</w:t>
      </w:r>
    </w:p>
    <w:p>
      <w:r xmlns:w="http://schemas.openxmlformats.org/wordprocessingml/2006/main">
        <w:t xml:space="preserve">Alan Curbishley admits Charlton's summer signing has not been resolved in Silicon Valley, blaming the club's stuttering start to the season for almost the entire squad's loss.</w:t>
      </w:r>
    </w:p>
    <w:p>
      <w:r xmlns:w="http://schemas.openxmlformats.org/wordprocessingml/2006/main">
        <w:t xml:space="preserve">St. Paul, Minn. (Sports.net) - The Minnesota Wild and guard Nick Schultz agreed on Tuesday to a one-year deal. Financial terms were not disclosed, according to club policy.</w:t>
      </w:r>
    </w:p>
    <w:p>
      <w:r xmlns:w="http://schemas.openxmlformats.org/wordprocessingml/2006/main">
        <w:t xml:space="preserve">Czech captain Pavel Nedved will return to the national football team after his knee has fully recovered, he said in a statement provided by his manager Zdenek Nejoda on Tuesday.</w:t>
      </w:r>
    </w:p>
    <w:p>
      <w:r xmlns:w="http://schemas.openxmlformats.org/wordprocessingml/2006/main">
        <w:t xml:space="preserve">Pakistani intelligence sources say Pakistani troops have been fighting al-Qaeda fighters in an ongoing operation to repel terrorists in a tribal area bordering Afghanistan.</w:t>
      </w:r>
    </w:p>
    <w:p>
      <w:r xmlns:w="http://schemas.openxmlformats.org/wordprocessingml/2006/main">
        <w:t xml:space="preserve">Arsenal's own goal in a 1-0 win over PSV Eindhoven in their Champions League opener at Highbury on Tuesday. Gunners dominate Group E, Jose Antonio</w:t>
      </w:r>
    </w:p>
    <w:p>
      <w:r xmlns:w="http://schemas.openxmlformats.org/wordprocessingml/2006/main">
        <w:t xml:space="preserve">Reuters - The Philadelphia Eagles made several roster changes on Tuesday, including bringing back Dorsey Levens and placing Shawn Andrews on the injured bench.</w:t>
      </w:r>
    </w:p>
    <w:p>
      <w:r xmlns:w="http://schemas.openxmlformats.org/wordprocessingml/2006/main">
        <w:t xml:space="preserve">By definition, the release of a major film about Hitler is a remarkable event in Germany, especially if it portrays history #39; as a great monster of humanity, given</w:t>
      </w:r>
    </w:p>
    <w:p>
      <w:r xmlns:w="http://schemas.openxmlformats.org/wordprocessingml/2006/main">
        <w:t xml:space="preserve">As leader of the group that plans to buy Metro-Goldwyn-Mayer, Sony is poised to gain considerable power in the fight to format the next generation of digital video discs.</w:t>
      </w:r>
    </w:p>
    <w:p>
      <w:r xmlns:w="http://schemas.openxmlformats.org/wordprocessingml/2006/main">
        <w:t xml:space="preserve">U.S. troops have taken control of Tall Afar since Sunday after deadly fighting last week. On Tuesday, soldiers led by "The Source," an Iraqi, reopened the city and searched for insurgents.</w:t>
      </w:r>
    </w:p>
    <w:p>
      <w:r xmlns:w="http://schemas.openxmlformats.org/wordprocessingml/2006/main">
        <w:t xml:space="preserve">The bird flu virus that swept East Asia earlier this year has re-emerged in at least four countries in the region, despite optimism from health and agricultural officials that the disease has been eradicated through mass chicken slaughter.</w:t>
      </w:r>
    </w:p>
    <w:p>
      <w:r xmlns:w="http://schemas.openxmlformats.org/wordprocessingml/2006/main">
        <w:t xml:space="preserve">Reuters - Delta Air Lines on Tuesday, the U.S. pilots union directed its negotiators to work on a deal that would address the early retirement of a large number of pilots, potentially pushing the third U.S. airline into a Chapter 11 bankruptcy filing.</w:t>
      </w:r>
    </w:p>
    <w:p>
      <w:r xmlns:w="http://schemas.openxmlformats.org/wordprocessingml/2006/main">
        <w:t xml:space="preserve">The Chinese Communist Party (CCP) has read the writing on the wall and is supporting its moral right to continue ruling the country.</w:t>
      </w:r>
    </w:p>
    <w:p>
      <w:r xmlns:w="http://schemas.openxmlformats.org/wordprocessingml/2006/main">
        <w:t xml:space="preserve">CHICAGO (CBS.MW) - Higher operating costs offset spending cuts and cut Chiquita Brands #39; the company said on Tuesday its third-quarter earnings forecast.</w:t>
      </w:r>
    </w:p>
    <w:p>
      <w:r xmlns:w="http://schemas.openxmlformats.org/wordprocessingml/2006/main">
        <w:t xml:space="preserve">Second seed Maddy Fish beat a challenge from qualifier Andres Pedroso 6-1 6-2 at the International Tennis Championships.</w:t>
      </w:r>
    </w:p>
    <w:p>
      <w:r xmlns:w="http://schemas.openxmlformats.org/wordprocessingml/2006/main">
        <w:t xml:space="preserve">AP - Fresh off a House victory, Labor allies want the Senate to undermine the Bush administration's new overtime rule that critics say will prevent 6 million American workers from getting bonuses.</w:t>
      </w:r>
    </w:p>
    <w:p>
      <w:r xmlns:w="http://schemas.openxmlformats.org/wordprocessingml/2006/main">
        <w:t xml:space="preserve">More than 5000 construction workers and asbestos victims rallied outside a plenary session for struggling construction products company James Hardie in central Sydney today.</w:t>
      </w:r>
    </w:p>
    <w:p>
      <w:r xmlns:w="http://schemas.openxmlformats.org/wordprocessingml/2006/main">
        <w:t xml:space="preserve">After recovering from a benign tumor, intestinal parasites, groin strain and respiratory infection since July 23, Jason Giambi walked and drove long to the right field warning track as he Started for the Yankees for the first time since July 23, going 0-for-3 from the field. He's not hit in his last 24 at-bats.</w:t>
      </w:r>
    </w:p>
    <w:p>
      <w:r xmlns:w="http://schemas.openxmlformats.org/wordprocessingml/2006/main">
        <w:t xml:space="preserve">Now a couple in Ontario got Canada #39; as the first same-sex divorce, experts are divided on how easy it is for gays in other provinces to end their marriages.</w:t>
      </w:r>
    </w:p>
    <w:p>
      <w:r xmlns:w="http://schemas.openxmlformats.org/wordprocessingml/2006/main">
        <w:t xml:space="preserve">Reuters - A panel of advisers to Japan's prime minister will say China should be portrayed as a military threat in a defense review, the Nikkei reported on Wednesday, a move that could further chill relations between the two Asian powers.</w:t>
      </w:r>
    </w:p>
    <w:p>
      <w:r xmlns:w="http://schemas.openxmlformats.org/wordprocessingml/2006/main">
        <w:t xml:space="preserve">SABMiller, #39 in the world; #2 brewer #39; China Resources Brewery Co., Ltd. (CRB), a Chinese joint venture, acquires Lion Nathan's China Beer interests for an equity value of $71 million and an estimated debt commitment of $83 million</w:t>
      </w:r>
    </w:p>
    <w:p>
      <w:r xmlns:w="http://schemas.openxmlformats.org/wordprocessingml/2006/main">
        <w:t xml:space="preserve">Tiger Woods has not won a major for two years and lost his world No. 1 ranking, but U.S. Ryder Cup captain Hal Sutton said reports of his death would prove to be grossly exaggerated this week.</w:t>
      </w:r>
    </w:p>
    <w:p>
      <w:r xmlns:w="http://schemas.openxmlformats.org/wordprocessingml/2006/main">
        <w:t xml:space="preserve">With Jacques Villeneuve testing for Renault at Silverstone today, speculation may be inevitable that this could change things next season as Giancarlo Fisichella will join Fernando in Renault F1 Alonso.</w:t>
      </w:r>
    </w:p>
    <w:p>
      <w:r xmlns:w="http://schemas.openxmlformats.org/wordprocessingml/2006/main">
        <w:t xml:space="preserve">At least 69 people were killed and dozens wounded in a day of massacres in Iraq. In Baghdad, a massive explosion near a police station killed 47 Iraqis and injured more than 120.</w:t>
      </w:r>
    </w:p>
    <w:p>
      <w:r xmlns:w="http://schemas.openxmlformats.org/wordprocessingml/2006/main">
        <w:t xml:space="preserve">Rafael Benitez admits Liverpool can finally put an end to speculation over Gerrard's number 39. future with a good Champions League campaign.</w:t>
      </w:r>
    </w:p>
    <w:p>
      <w:r xmlns:w="http://schemas.openxmlformats.org/wordprocessingml/2006/main">
        <w:t xml:space="preserve">Reuters - A Russian rocket launch to the International Space Station next month has been delayed due to problems with the docking system, the Russian space agency said on Wednesday.</w:t>
      </w:r>
    </w:p>
    <w:p>
      <w:r xmlns:w="http://schemas.openxmlformats.org/wordprocessingml/2006/main">
        <w:t xml:space="preserve">VIENNA (Reuters) - Kuwait's oil minister Sheikh Ahmad al-Fahd al-Sabah said on Wednesday that OPEC's core Gulf producers will recommend that the cartel increase supply quotas by 1 million barrels a day, or 4 percent.</w:t>
      </w:r>
    </w:p>
    <w:p>
      <w:r xmlns:w="http://schemas.openxmlformats.org/wordprocessingml/2006/main">
        <w:t xml:space="preserve">JAKARTA (Reuters) - An earthquake hit Indonesia's top tourist island of Bali on Wednesday, killing one person and injuring at least two others, El Shinta Radio reported, citing hospital officials.</w:t>
      </w:r>
    </w:p>
    <w:p>
      <w:r xmlns:w="http://schemas.openxmlformats.org/wordprocessingml/2006/main">
        <w:t xml:space="preserve">Reuters - Colorado terminated pitcher Danny Nigel's contract on Monday, three days after he was ticketed for soliciting a woman for oral sex.</w:t>
      </w:r>
    </w:p>
    <w:p>
      <w:r xmlns:w="http://schemas.openxmlformats.org/wordprocessingml/2006/main">
        <w:t xml:space="preserve">A mutual fund manager long seen by many as an advocate for the fund's shareholders is expected to pay $5 million to settle allegations that he charged his own investors close to that amount, The Wall Street Journal</w:t>
      </w:r>
    </w:p>
    <w:p>
      <w:r xmlns:w="http://schemas.openxmlformats.org/wordprocessingml/2006/main">
        <w:t xml:space="preserve">Bloomfield, Michigan. — The Ryder Cup is coming, and you know what that means: Time to dress up as Mrs. Fire and taunt Colin Montgomery from behind the ropes?</w:t>
      </w:r>
    </w:p>
    <w:p>
      <w:r xmlns:w="http://schemas.openxmlformats.org/wordprocessingml/2006/main">
        <w:t xml:space="preserve">BALI, Indonesia (Reuters) - A powerful earthquake struck Bali, Indonesia's top tourist island, on Wednesday, killing one person and injuring at least two others and sparking some panic, officials said.</w:t>
      </w:r>
    </w:p>
    <w:p>
      <w:r xmlns:w="http://schemas.openxmlformats.org/wordprocessingml/2006/main">
        <w:t xml:space="preserve">The CBOE said Tuesday that its directors approved measures to reduce financial ties to two other exchanges in town.</w:t>
      </w:r>
    </w:p>
    <w:p>
      <w:r xmlns:w="http://schemas.openxmlformats.org/wordprocessingml/2006/main">
        <w:t xml:space="preserve">A new report shows that the US information technology industry lost 403,300 jobs from March 2001 to April this year, while the skilled labor market remains bleak.</w:t>
      </w:r>
    </w:p>
    <w:p>
      <w:r xmlns:w="http://schemas.openxmlformats.org/wordprocessingml/2006/main">
        <w:t xml:space="preserve">The Office for National Statistics said on Wednesday the number of unemployed in Britain fell by 16,000 to 1.41 million between May and July, the lowest level since comparable records began in 1984.</w:t>
      </w:r>
    </w:p>
    <w:p>
      <w:r xmlns:w="http://schemas.openxmlformats.org/wordprocessingml/2006/main">
        <w:t xml:space="preserve">AFP - All-party talks to kick off the Northern Ireland peace process have been underway at Leeds Castle for almost two years, but the two sides are already engaged in a bitter dispute.</w:t>
      </w:r>
    </w:p>
    <w:p>
      <w:r xmlns:w="http://schemas.openxmlformats.org/wordprocessingml/2006/main">
        <w:t xml:space="preserve">Apple Computer Inc is charging its UK iTunes customers 17 percent more per download than European customers, a consumer watchdog group said on Wednesday.</w:t>
      </w:r>
    </w:p>
    <w:p>
      <w:r xmlns:w="http://schemas.openxmlformats.org/wordprocessingml/2006/main">
        <w:t xml:space="preserve">The United Nations says rich countries are delivering only half of what they have pledged to help slow the world's population growth.</w:t>
      </w:r>
    </w:p>
    <w:p>
      <w:r xmlns:w="http://schemas.openxmlformats.org/wordprocessingml/2006/main">
        <w:t xml:space="preserve">HOUSTON (Reuters) - The U.S. Coast Guard closed five ports in Alabama, Florida and Mississippi on the Gulf Coast on Wednesday as Hurricane Ivan drew closer.</w:t>
      </w:r>
    </w:p>
    <w:p>
      <w:r xmlns:w="http://schemas.openxmlformats.org/wordprocessingml/2006/main">
        <w:t xml:space="preserve">Canadian Message Board #39; Locker Room Spokes: "Practice cancelled tomorrow," it read. "No one can beat it.</w:t>
      </w:r>
    </w:p>
    <w:p>
      <w:r xmlns:w="http://schemas.openxmlformats.org/wordprocessingml/2006/main">
        <w:t xml:space="preserve">(Sports.net) - Tim Wakefield is trying to get his first win of three tonight as the Boston Red Sox continue their three-game series against the Tampa Bay Devil Rays at Fenway Park.</w:t>
      </w:r>
    </w:p>
    <w:p>
      <w:r xmlns:w="http://schemas.openxmlformats.org/wordprocessingml/2006/main">
        <w:t xml:space="preserve">NEW ORLEANS — As Hurricane Ivan roared toward the Gulf Coast with winds of 140 mph, homeless people flocked to highlands on highways, turning into one-way evacuation routes, and waves began to erode beaches on Wednesday. The nearly 200-mile-wide Ivan could cause major damage wherever it strikes as the hurricane stretches 105 miles from the center...</w:t>
      </w:r>
    </w:p>
    <w:p>
      <w:r xmlns:w="http://schemas.openxmlformats.org/wordprocessingml/2006/main">
        <w:t xml:space="preserve">NEW YORK — Stocks fell on Wednesday after beverage giant Coca-Cola issued a gloomy forecast, and a weaker-than-expected industrial production data for August called into question the country's broader economic outlook...</w:t>
      </w:r>
    </w:p>
    <w:p>
      <w:r xmlns:w="http://schemas.openxmlformats.org/wordprocessingml/2006/main">
        <w:t xml:space="preserve">The war crimes trial of former Yugoslav President Slobodan Milosevic was adjourned for a month today after key witnesses refused to appear in protest against Court No. 39;s decision to appoint defence lawyers.</w:t>
      </w:r>
    </w:p>
    <w:p>
      <w:r xmlns:w="http://schemas.openxmlformats.org/wordprocessingml/2006/main">
        <w:t xml:space="preserve">World leaders have warned that rapid urbanization will be one of the greatest challenges of the 21st century.</w:t>
      </w:r>
    </w:p>
    <w:p>
      <w:r xmlns:w="http://schemas.openxmlformats.org/wordprocessingml/2006/main">
        <w:t xml:space="preserve">AP top seed Carlos Moya was defeated 6-3, 6-3 by French qualifier Joe-Wilfried Tsonga in the first round of the China Open on Wednesday.</w:t>
      </w:r>
    </w:p>
    <w:p>
      <w:r xmlns:w="http://schemas.openxmlformats.org/wordprocessingml/2006/main">
        <w:t xml:space="preserve">(CBS/AP) A former brokerage assistant who helped Martha Stewart in her decisive stock trade and later became a key government witness was spared jail and probation Friday for being paid during the 39th administration ; investigation.</w:t>
      </w:r>
    </w:p>
    <w:p>
      <w:r xmlns:w="http://schemas.openxmlformats.org/wordprocessingml/2006/main">
        <w:t xml:space="preserve">p2pnet.net News: - It #39;s Apple vs Apple Again - #39;s Says Steve Jobs #39;Apple vs The Beatles #39;Apple. Apple-B claims Apple-J infringes its trademark, and the latter, "likely to be forced into millions</w:t>
      </w:r>
    </w:p>
    <w:p>
      <w:r xmlns:w="http://schemas.openxmlformats.org/wordprocessingml/2006/main">
        <w:t xml:space="preserve">BEIJING, China (Sports.com) - For the second time in as many days, rain was a major factor in the inaugural 500,000 China Open.</w:t>
      </w:r>
    </w:p>
    <w:p>
      <w:r xmlns:w="http://schemas.openxmlformats.org/wordprocessingml/2006/main">
        <w:t xml:space="preserve">The Welsh FA has allowed national team manager Mark Hughes to speak to Blackburn about his vacant managerial role.</w:t>
      </w:r>
    </w:p>
    <w:p>
      <w:r xmlns:w="http://schemas.openxmlformats.org/wordprocessingml/2006/main">
        <w:t xml:space="preserve">The Celtics were heartened by the news that Jackie McNamara will be back in action in six weeks. The basketball captain was clearly in pain as he was carried off on a stretcher in Tuesday night's 3-1 loss to Barcelona.</w:t>
      </w:r>
    </w:p>
    <w:p>
      <w:r xmlns:w="http://schemas.openxmlformats.org/wordprocessingml/2006/main">
        <w:t xml:space="preserve">Brazilian plane maker Embraer (EMBR4.SA: Quote, Profile, Research) (ERJ.N: Quote, Profile, Research) said on Wednesday it had suspended reporting to US Airways (UAIR.</w:t>
      </w:r>
    </w:p>
    <w:p>
      <w:r xmlns:w="http://schemas.openxmlformats.org/wordprocessingml/2006/main">
        <w:t xml:space="preserve">Captain Inzamam-ul-Haq praised his spinning machine after Pakistan knocked Kenya out of the trophy with a seven-goal victory at Edgbaston.</w:t>
      </w:r>
    </w:p>
    <w:p>
      <w:r xmlns:w="http://schemas.openxmlformats.org/wordprocessingml/2006/main">
        <w:t xml:space="preserve">Hewlett-Packard (quote, chart) signed a $290 million, 10-year outsourcing contract with Defense Logistics Agency #39;s (DLA) Enterprise Data Center (EDC) program, the official announcement Wednesday.</w:t>
      </w:r>
    </w:p>
    <w:p>
      <w:r xmlns:w="http://schemas.openxmlformats.org/wordprocessingml/2006/main">
        <w:t xml:space="preserve">While households are getting smaller in many parts of the world, the population size of the poorest 50 countries is expected to triple to 1.7 billion by 2050, posing many challenges for countries around the world.</w:t>
      </w:r>
    </w:p>
    <w:p>
      <w:r xmlns:w="http://schemas.openxmlformats.org/wordprocessingml/2006/main">
        <w:t xml:space="preserve">Oracle Corp delivered some positive earnings news to the software sector after the bell on Tuesday, but investors pulled cash from the sector on concerns that information technology spending was softening.</w:t>
      </w:r>
    </w:p>
    <w:p>
      <w:r xmlns:w="http://schemas.openxmlformats.org/wordprocessingml/2006/main">
        <w:t xml:space="preserve">Former Canadian world driving champion Jacques Villeneuve has signed a deal to drive for the Swiss-based Sauber Formula 1 team next season.</w:t>
      </w:r>
    </w:p>
    <w:p>
      <w:r xmlns:w="http://schemas.openxmlformats.org/wordprocessingml/2006/main">
        <w:t xml:space="preserve">According to the MSG Network website, New York Mets head coach Athow will not be returning as the No. 39 team; manager for the 2005 season.</w:t>
      </w:r>
    </w:p>
    <w:p>
      <w:r xmlns:w="http://schemas.openxmlformats.org/wordprocessingml/2006/main">
        <w:t xml:space="preserve">Microsoft, which recommends an immediate update, said the newly discovered vulnerability could allow remote code execution due to a buffer overflow vulnerability in the handling of the JPEG image format.</w:t>
      </w:r>
    </w:p>
    <w:p>
      <w:r xmlns:w="http://schemas.openxmlformats.org/wordprocessingml/2006/main">
        <w:t xml:space="preserve">24 hours commission-free trading, 100 to 1 leverage and Dealbook Fx 2 - our free premium trading software. Sign up for our 30-day free trial and receive one-on-one training.</w:t>
      </w:r>
    </w:p>
    <w:p>
      <w:r xmlns:w="http://schemas.openxmlformats.org/wordprocessingml/2006/main">
        <w:t xml:space="preserve">Associated Press Robert Villard</w:t>
      </w:r>
    </w:p>
    <w:p>
      <w:r xmlns:w="http://schemas.openxmlformats.org/wordprocessingml/2006/main">
        <w:t xml:space="preserve">AP - General Motors is pleased that Tiger Woods will be promoting Buicks over the next five years, but General Motors Chairman Rick Wagner said the automaker could make better use of the world's most famous golfer.</w:t>
      </w:r>
    </w:p>
    <w:p>
      <w:r xmlns:w="http://schemas.openxmlformats.org/wordprocessingml/2006/main">
        <w:t xml:space="preserve">The Organization of the Petroleum Exporting Countries has agreed to increase production by one million barrels a day to lower oil prices.</w:t>
      </w:r>
    </w:p>
    <w:p>
      <w:r xmlns:w="http://schemas.openxmlformats.org/wordprocessingml/2006/main">
        <w:t xml:space="preserve">Pakistani President Pervez Musharraf will remain as army chief until he pledges to relinquish the post, Pakistan's information minister said on Wednesday.</w:t>
      </w:r>
    </w:p>
    <w:p>
      <w:r xmlns:w="http://schemas.openxmlformats.org/wordprocessingml/2006/main">
        <w:t xml:space="preserve">Celtic captain Jackie McNamara will miss at least a month after suffering an ankle ligament injury in No. 39 on Tuesday;s 3-1 Champions League loss to Barcelona.</w:t>
      </w:r>
    </w:p>
    <w:p>
      <w:r xmlns:w="http://schemas.openxmlformats.org/wordprocessingml/2006/main">
        <w:t xml:space="preserve">Two high-tech communications companies have completed the first phase of a series of tests to demonstrate how the next generation of IP data and communications infrastructure works.</w:t>
      </w:r>
    </w:p>
    <w:p>
      <w:r xmlns:w="http://schemas.openxmlformats.org/wordprocessingml/2006/main">
        <w:t xml:space="preserve">Blackburn have appointed Wales boss Mark Hughes as their new manager tonight, replacing Graeme Souness. The identities of the appointments are not unexpected, but the speed at which they were announced must have been staggering.</w:t>
      </w:r>
    </w:p>
    <w:p>
      <w:r xmlns:w="http://schemas.openxmlformats.org/wordprocessingml/2006/main">
        <w:t xml:space="preserve">NEW YORK, Sept. 15, 2004 -- Millionaire executive Martha Stewart announced Wednesday that she has decided to begin serving a prison sentence for lying about stock trading as soon as possible.</w:t>
      </w:r>
    </w:p>
    <w:p>
      <w:r xmlns:w="http://schemas.openxmlformats.org/wordprocessingml/2006/main">
        <w:t xml:space="preserve">MIAMI, Fla. (Sports.net) - Florida State Marlins starting pitcher AJ Burnett will miss Friday's game against the Atlanta Braves after being hampered by a right elbow.</w:t>
      </w:r>
    </w:p>
    <w:p>
      <w:r xmlns:w="http://schemas.openxmlformats.org/wordprocessingml/2006/main">
        <w:t xml:space="preserve">As the organization increases in rank, the networking giant officially joins the Wireless Broadband Group.</w:t>
      </w:r>
    </w:p>
    <w:p>
      <w:r xmlns:w="http://schemas.openxmlformats.org/wordprocessingml/2006/main">
        <w:t xml:space="preserve">Fenway Park Records: Boston 86-56 (2nd AL East); Tampa Bay 61-80 (4th AL East). Tonight (7:05, NESN, WEEI): LHP Scott Kazmir (1-1, 5.62) vs.</w:t>
      </w:r>
    </w:p>
    <w:p>
      <w:r xmlns:w="http://schemas.openxmlformats.org/wordprocessingml/2006/main">
        <w:t xml:space="preserve">Three suspected Muslim militants shot dead a Briton in the Saudi capital Riyadh on Wednesday, security sources and diplomats said.</w:t>
      </w:r>
    </w:p>
    <w:p>
      <w:r xmlns:w="http://schemas.openxmlformats.org/wordprocessingml/2006/main">
        <w:t xml:space="preserve">Reuters - Green Bay Packers cornerback Mike McKenzie ended his long run on Wednesday afternoon and joined his teammates as they prepare for Week 2.</w:t>
      </w:r>
    </w:p>
    <w:p>
      <w:r xmlns:w="http://schemas.openxmlformats.org/wordprocessingml/2006/main">
        <w:t xml:space="preserve">LOS ANGELES - Henry Beebe was fired as Southern California's #39; basketball coach Monday, entering his ninth season in just four games. The Trojans, plagued by disagreements among some players, are 2-2.</w:t>
      </w:r>
    </w:p>
    <w:p>
      <w:r xmlns:w="http://schemas.openxmlformats.org/wordprocessingml/2006/main">
        <w:t xml:space="preserve">Oracle has a chance to win the bid for PeopleSoft, while the mid-market ERP vendor can expand. By Elena Malykhina.</w:t>
      </w:r>
    </w:p>
    <w:p>
      <w:r xmlns:w="http://schemas.openxmlformats.org/wordprocessingml/2006/main">
        <w:t xml:space="preserve">Hal Sutton anticipated the problem. Long before he arrived at the Milwaukee Hotel Ballroom to announce his Captain #39, he, too, had already formulated an answer. s Picking and finalizing American Ryder Cup teams.</w:t>
      </w:r>
    </w:p>
    <w:p>
      <w:r xmlns:w="http://schemas.openxmlformats.org/wordprocessingml/2006/main">
        <w:t xml:space="preserve">Sudan on Wednesday rejected a draft U.N. Security Council resolution proposed by the United States to punish it for the conflict in West Darfur, saying the measure was unfair and unbalanced.</w:t>
      </w:r>
    </w:p>
    <w:p>
      <w:r xmlns:w="http://schemas.openxmlformats.org/wordprocessingml/2006/main">
        <w:t xml:space="preserve">BTG, a London-based firm focused on intellectual property and technology commercialization, has filed a lawsuit against Amazon.com, Barnesandnoble.com and two other internet companies, alleging infringement of patents related to online user tracking.</w:t>
      </w:r>
    </w:p>
    <w:p>
      <w:r xmlns:w="http://schemas.openxmlformats.org/wordprocessingml/2006/main">
        <w:t xml:space="preserve">Formula 1 boss Bernie Ecclestone's grip on the sport may be declining after a court ruled he had a dispute with three banks.</w:t>
      </w:r>
    </w:p>
    <w:p>
      <w:r xmlns:w="http://schemas.openxmlformats.org/wordprocessingml/2006/main">
        <w:t xml:space="preserve">Reuters - President Bush urged Russian President Vladimir Putin on Wednesday to "uphold democratic principles," in carefully worded words, expressing concern about Putin's proposed political reforms.</w:t>
      </w:r>
    </w:p>
    <w:p>
      <w:r xmlns:w="http://schemas.openxmlformats.org/wordprocessingml/2006/main">
        <w:t xml:space="preserve">ABUJA (Reuters) - Peace talks between the Sudanese government and Darfur rebels are struggling to survive after one of the two rebel groups said on Wednesday talks had collapsed but there was still a chance to recover .</w:t>
      </w:r>
    </w:p>
    <w:p>
      <w:r xmlns:w="http://schemas.openxmlformats.org/wordprocessingml/2006/main">
        <w:t xml:space="preserve">DETROIT - Senator John Kerry on Wednesday accused President Bush of presiding over an "excuse presidency," challenging Bush's credibility on jobs, a record national deficit and the Iraq war...</w:t>
      </w:r>
    </w:p>
    <w:p>
      <w:r xmlns:w="http://schemas.openxmlformats.org/wordprocessingml/2006/main">
        <w:t xml:space="preserve">Global financial markets are stronger and more resilient than ever since the stock market bubble burst in the late 1990s, the International Monetary Fund said on Wednesday.</w:t>
      </w:r>
    </w:p>
    <w:p>
      <w:r xmlns:w="http://schemas.openxmlformats.org/wordprocessingml/2006/main">
        <w:t xml:space="preserve">Hong Kong - There #39; a new service for men looking for true love. A software company has created an artificial girlfriend that lonely men can download to their phones.</w:t>
      </w:r>
    </w:p>
    <w:p>
      <w:r xmlns:w="http://schemas.openxmlformats.org/wordprocessingml/2006/main">
        <w:t xml:space="preserve">EAST RUTHERFORD, N.J. (Sports.net) -- The New York Giants placed defensive back Omar Stomeier on Wednesday after tearing their ACL in Sunday's 31-17 loss to Philadelphia. reserve team.</w:t>
      </w:r>
    </w:p>
    <w:p>
      <w:r xmlns:w="http://schemas.openxmlformats.org/wordprocessingml/2006/main">
        <w:t xml:space="preserve">On Wednesday, the Jamaican army searched dozens of fishermen feared missing after Hurricane Ivan No. 39. There was a strike on the Caribbean island over the weekend, officials said.</w:t>
      </w:r>
    </w:p>
    <w:p>
      <w:r xmlns:w="http://schemas.openxmlformats.org/wordprocessingml/2006/main">
        <w:t xml:space="preserve">Federal prosecutors announced Wednesday that they had busted a global cartel that illegally fixed the price of memory chips in PCs and servers</w:t>
      </w:r>
    </w:p>
    <w:p>
      <w:r xmlns:w="http://schemas.openxmlformats.org/wordprocessingml/2006/main">
        <w:t xml:space="preserve">Los Angeles Khalil (kuh-LEEL #39;) Green will miss the remainder of the regular season with a fractured right index finger. San Diego Padres shortstop injured in fifth inning Monday night #39;s 9-7 win</w:t>
      </w:r>
    </w:p>
    <w:p>
      <w:r xmlns:w="http://schemas.openxmlformats.org/wordprocessingml/2006/main">
        <w:t xml:space="preserve">Asian tech stocks edged higher on Tuesday, with crude oil hovering around $44 a barrel and the dollar weakening ahead of key U.S. economic data.</w:t>
      </w:r>
    </w:p>
    <w:p>
      <w:r xmlns:w="http://schemas.openxmlformats.org/wordprocessingml/2006/main">
        <w:t xml:space="preserve">The Securities and Exchange Commission yesterday indicted two District men, accusing them of using concerns about the gentrification of their neighborhoods to improperly raise more than $1.3 million for a real estate-based Ponzi scheme.</w:t>
      </w:r>
    </w:p>
    <w:p>
      <w:r xmlns:w="http://schemas.openxmlformats.org/wordprocessingml/2006/main">
        <w:t xml:space="preserve">At a time when Vice President Dick Cheney has been mocking John Kerry, John Edwards has taken a low-key stance.</w:t>
      </w:r>
    </w:p>
    <w:p>
      <w:r xmlns:w="http://schemas.openxmlformats.org/wordprocessingml/2006/main">
        <w:t xml:space="preserve">For the first time in 41 years, Saudi Arabia has allowed local elections. Political analysts and diplomats say the ruling family's goal is to determine whether a more open government can help defuse the rising armed threat of Muslim militants in the country.</w:t>
      </w:r>
    </w:p>
    <w:p>
      <w:r xmlns:w="http://schemas.openxmlformats.org/wordprocessingml/2006/main">
        <w:t xml:space="preserve">NEW YORK — If the Warriors #39; a 13th straight division title seemed a foregone conclusion before Wednesday, it seemed even more so today.</w:t>
      </w:r>
    </w:p>
    <w:p>
      <w:r xmlns:w="http://schemas.openxmlformats.org/wordprocessingml/2006/main">
        <w:t xml:space="preserve">The Connecticut Suns secured their second straight playoff berth after Nykesha Sales #39; 28 points in Wednesday night's 81-67 win over Charlotte Sting.</w:t>
      </w:r>
    </w:p>
    <w:p>
      <w:r xmlns:w="http://schemas.openxmlformats.org/wordprocessingml/2006/main">
        <w:t xml:space="preserve">Tim Howard was quoted as having "another bad night" for the horrific error that led to Lyon's #39;first goal' action in the Champions League.</w:t>
      </w:r>
    </w:p>
    <w:p>
      <w:r xmlns:w="http://schemas.openxmlformats.org/wordprocessingml/2006/main">
        <w:t xml:space="preserve">The new PCs will feature a chip designed to thwart hackers -- a hardware approach said to be more secure than software.</w:t>
      </w:r>
    </w:p>
    <w:p>
      <w:r xmlns:w="http://schemas.openxmlformats.org/wordprocessingml/2006/main">
        <w:t xml:space="preserve">Reuters - Three British nationals believed to be civilians were snatched by gunmen from a house in central Baghdad early on Thursday, Iraq's interior ministry said.</w:t>
      </w:r>
    </w:p>
    <w:p>
      <w:r xmlns:w="http://schemas.openxmlformats.org/wordprocessingml/2006/main">
        <w:t xml:space="preserve">Associated Press - Immigrant smugglers are using small boats to transport people from the under-regulated Baja coast to Southern California terminals and ports already crowded with legal merchant and cruise traffic, bypassing heightened security at the border.</w:t>
      </w:r>
    </w:p>
    <w:p>
      <w:r xmlns:w="http://schemas.openxmlformats.org/wordprocessingml/2006/main">
        <w:t xml:space="preserve">Real Madrid started yesterday #39; as bookmakers' #39; title-winning favourites at Bayer Leverkusen. A record nine-time European champion ended with its worst defeat in the competition in more than four years.</w:t>
      </w:r>
    </w:p>
    <w:p>
      <w:r xmlns:w="http://schemas.openxmlformats.org/wordprocessingml/2006/main">
        <w:t xml:space="preserve">Reuters - European shares opened steady on Thursday, with French advertising group Havas falling after news of a capital increase and first-half results, but Richemont rising after reporting strong luxury sales.</w:t>
      </w:r>
    </w:p>
    <w:p>
      <w:r xmlns:w="http://schemas.openxmlformats.org/wordprocessingml/2006/main">
        <w:t xml:space="preserve">AP - A Briton shot and killed outside a Saudi shopping mall has been identified as an employee of communications company Marconi.</w:t>
      </w:r>
    </w:p>
    <w:p>
      <w:r xmlns:w="http://schemas.openxmlformats.org/wordprocessingml/2006/main">
        <w:t xml:space="preserve">No money, no patience, no time, and no business for the foreseeable future.</w:t>
      </w:r>
    </w:p>
    <w:p>
      <w:r xmlns:w="http://schemas.openxmlformats.org/wordprocessingml/2006/main">
        <w:t xml:space="preserve">Pakistan's National Assembly will debate whether President Musharraf should step down as army leader.</w:t>
      </w:r>
    </w:p>
    <w:p>
      <w:r xmlns:w="http://schemas.openxmlformats.org/wordprocessingml/2006/main">
        <w:t xml:space="preserve">A Senate committee yesterday voted down new rules that critics said would deny overtime pay to millions of workers as Democrats won the issue in the latest round of an election year with President Bush.</w:t>
      </w:r>
    </w:p>
    <w:p>
      <w:r xmlns:w="http://schemas.openxmlformats.org/wordprocessingml/2006/main">
        <w:t xml:space="preserve">KABUL, Afghanistan — Three Americans led by a former Green Beret who claimed to be backed by the Pentagon were convicted and jailed yesterday for torturing Afghans in a private prison.</w:t>
      </w:r>
    </w:p>
    <w:p>
      <w:r xmlns:w="http://schemas.openxmlformats.org/wordprocessingml/2006/main">
        <w:t xml:space="preserve">AFP - President Vladimir Putin once again took over as head of the former Soviet bloc of the Commonwealth of Independent States at a summit in the Kazakh capital Astana, Interfax news agency reported.</w:t>
      </w:r>
    </w:p>
    <w:p>
      <w:r xmlns:w="http://schemas.openxmlformats.org/wordprocessingml/2006/main">
        <w:t xml:space="preserve">GIANT MEMORY company Infineon will admit to DRAM chip pricing and will pay a $160 million fine to the U.S. government.</w:t>
      </w:r>
    </w:p>
    <w:p>
      <w:r xmlns:w="http://schemas.openxmlformats.org/wordprocessingml/2006/main">
        <w:t xml:space="preserve">AFP - Two Americans and a Briton were kidnapped at dawn from their homes in the luxury district of Baghdad, the interior ministry said, in the latest blow in Iraq's five-month-long foreign hostage crisis.</w:t>
      </w:r>
    </w:p>
    <w:p>
      <w:r xmlns:w="http://schemas.openxmlformats.org/wordprocessingml/2006/main">
        <w:t xml:space="preserve">Coca-Cola #39; The beverage maker needs to work harder, better execute its business strategy and improve its culture, the executive said Wednesday, as he warned third-quarter earnings per share will be at least higher than a year ago down 24%.</w:t>
      </w:r>
    </w:p>
    <w:p>
      <w:r xmlns:w="http://schemas.openxmlformats.org/wordprocessingml/2006/main">
        <w:t xml:space="preserve">The army is at a very advanced stage of preparations to withdraw from the Gaza Strip and four small settlements in the West Bank in 2005, IDF Chief of Staff, Lieutenant</w:t>
      </w:r>
    </w:p>
    <w:p>
      <w:r xmlns:w="http://schemas.openxmlformats.org/wordprocessingml/2006/main">
        <w:t xml:space="preserve">AP-Barry Bonds was beaten by Randy Johnson in baseball's latest milestone.</w:t>
      </w:r>
    </w:p>
    <w:p>
      <w:r xmlns:w="http://schemas.openxmlformats.org/wordprocessingml/2006/main">
        <w:t xml:space="preserve">: An Indonesian court on Thursday sentenced a Muslim militant to 12 years in prison after finding he was involved in last year's #39;s bombing of the JW Marriott Hotel in Jakarta.</w:t>
      </w:r>
    </w:p>
    <w:p>
      <w:r xmlns:w="http://schemas.openxmlformats.org/wordprocessingml/2006/main">
        <w:t xml:space="preserve">Reuters - Network equipment maker Netopia Inc. said on Thursday its auditor KPMG LLP had resigned and said it would restate two years of results and revise results in the latest fiscal quarter.</w:t>
      </w:r>
    </w:p>
    <w:p>
      <w:r xmlns:w="http://schemas.openxmlformats.org/wordprocessingml/2006/main">
        <w:t xml:space="preserve">Key allies in the US-led Iraq war have rejected UN Secretary-General Kofi Annan's assertion that the invasion was illegal.</w:t>
      </w:r>
    </w:p>
    <w:p>
      <w:r xmlns:w="http://schemas.openxmlformats.org/wordprocessingml/2006/main">
        <w:t xml:space="preserve">LONDON (Reuters) - The dollar held near one-week highs in the previous session against the euro on Thursday, steady as investors awaited U.S. data to confirm fresh signs of strength in U.S. manufacturing.</w:t>
      </w:r>
    </w:p>
    <w:p>
      <w:r xmlns:w="http://schemas.openxmlformats.org/wordprocessingml/2006/main">
        <w:t xml:space="preserve">Iomega Corp. is expected to release its first network-attached storage (NAS) device based on wireless networking technology soon.</w:t>
      </w:r>
    </w:p>
    <w:p>
      <w:r xmlns:w="http://schemas.openxmlformats.org/wordprocessingml/2006/main">
        <w:t xml:space="preserve">Yesterday #39 undoubtedly noticed a close watcher of the online music business; Yahoo's announcement! #39;s (NASDAQ: YHOO) interested in buying Musicmatch.</w:t>
      </w:r>
    </w:p>
    <w:p>
      <w:r xmlns:w="http://schemas.openxmlformats.org/wordprocessingml/2006/main">
        <w:t xml:space="preserve">The United Nations released its annual population report on Wednesday and said more funding was needed for population projects. A senior UN official says if more money is #39;t found for population plan</w:t>
      </w:r>
    </w:p>
    <w:p>
      <w:r xmlns:w="http://schemas.openxmlformats.org/wordprocessingml/2006/main">
        <w:t xml:space="preserve">AP - MEPs on Thursday turned Portugal's fight over abortion rights into an emotional and divisive debate over women's rights and the divide between church and state.</w:t>
      </w:r>
    </w:p>
    <w:p>
      <w:r xmlns:w="http://schemas.openxmlformats.org/wordprocessingml/2006/main">
        <w:t xml:space="preserve">AP - Calling UNLV a "gold mine," Mike Sanford took over as the Runnin' Rebels' coach on Monday after two years as offensive coordinator at Utah.</w:t>
      </w:r>
    </w:p>
    <w:p>
      <w:r xmlns:w="http://schemas.openxmlformats.org/wordprocessingml/2006/main">
        <w:t xml:space="preserve">European leaders have been making false claims in the commercial jet trade dispute with Boeing. (BA.N: quotes, profiles, research) against its European rival Airbus, a U.S. senator close to Boeing said on Thursday.</w:t>
      </w:r>
    </w:p>
    <w:p>
      <w:r xmlns:w="http://schemas.openxmlformats.org/wordprocessingml/2006/main">
        <w:t xml:space="preserve">VIENNA (AFP) - Iran has denied any nuclear-related activities at the Parchin military base, a subject of concern to the United States and the United Nations.</w:t>
      </w:r>
    </w:p>
    <w:p>
      <w:r xmlns:w="http://schemas.openxmlformats.org/wordprocessingml/2006/main">
        <w:t xml:space="preserve">WASHINGTON (Reuters) - U.S. consumer prices edged up just 0.1 percent last month as gasoline and car prices tumbled, the U.S. government said in a report on Thursday, suggesting the spike in inflation earlier this year was an anomaly Phenomenon.</w:t>
      </w:r>
    </w:p>
    <w:p>
      <w:r xmlns:w="http://schemas.openxmlformats.org/wordprocessingml/2006/main">
        <w:t xml:space="preserve">Hurricane Ivan, which hits the U.S. Gulf Coast today, could cost insurers $4 billion to $10 billion, on par with Hurricanes Charlie and Francis, Risk Management Solutions.</w:t>
      </w:r>
    </w:p>
    <w:p>
      <w:r xmlns:w="http://schemas.openxmlformats.org/wordprocessingml/2006/main">
        <w:t xml:space="preserve">IBM's lawyers have argued that the Utah-based SCO Group failed to provide any evidence that IBM allowed proprietary Unix code into the freely distributed Linux operating system, and its $5 billion lawsuit should be dismissed.</w:t>
      </w:r>
    </w:p>
    <w:p>
      <w:r xmlns:w="http://schemas.openxmlformats.org/wordprocessingml/2006/main">
        <w:t xml:space="preserve">Associated Press - Government and private sector officials from around the world on Thursday sought ways to unite in the fight against cybercrime, whose growth reflects a staggering increase in Internet penetration.</w:t>
      </w:r>
    </w:p>
    <w:p>
      <w:r xmlns:w="http://schemas.openxmlformats.org/wordprocessingml/2006/main">
        <w:t xml:space="preserve">TORONTO - Nortel Networks warned Thursday that its third-quarter revenue will be lower than its reported second-quarter preliminary unaudited U.S. revenue of $2.6 billion.</w:t>
      </w:r>
    </w:p>
    <w:p>
      <w:r xmlns:w="http://schemas.openxmlformats.org/wordprocessingml/2006/main">
        <w:t xml:space="preserve">Schools across Portugal are turning students away after teachers got their homework wrong on the first day of class.</w:t>
      </w:r>
    </w:p>
    <w:p>
      <w:r xmlns:w="http://schemas.openxmlformats.org/wordprocessingml/2006/main">
        <w:t xml:space="preserve">Gulf Shores, Alabama. - Hurricane Ivan made landfall on the coast with 130-mph winds early Thursday, bringing deadly tornadoes and powerful waves and rain threatening communities from Louisiana to the Florida Panhandle...</w:t>
      </w:r>
    </w:p>
    <w:p>
      <w:r xmlns:w="http://schemas.openxmlformats.org/wordprocessingml/2006/main">
        <w:t xml:space="preserve">(CP) - Sony introduced its #39;s Clie PEG-VZ90, an entertainment multimedia handheld device using Palm OS 5.2.1. The unit has the world's #39;s largest 480x320 pixel organic electroluminescent (EL) display, which many see as the next generation of technology</w:t>
      </w:r>
    </w:p>
    <w:p>
      <w:r xmlns:w="http://schemas.openxmlformats.org/wordprocessingml/2006/main">
        <w:t xml:space="preserve">The Associated Press-Ford Motor Co. agreed to return about 300 Norwegian-made electric vehicles to the Nordic country after opposing plans to scrap electric vehicles, the country's transport minister said on Thursday.</w:t>
      </w:r>
    </w:p>
    <w:p>
      <w:r xmlns:w="http://schemas.openxmlformats.org/wordprocessingml/2006/main">
        <w:t xml:space="preserve">The IRS is taking a shot at your inherited IRA. Follow the steps below to avoid costly penalties.</w:t>
      </w:r>
    </w:p>
    <w:p>
      <w:r xmlns:w="http://schemas.openxmlformats.org/wordprocessingml/2006/main">
        <w:t xml:space="preserve">Jarno Trulli will drive for the Formula 1 team from next season, Toyota confirmed on Thursday. The Italian signed a two-year deal to partner the German driver two days ago</w:t>
      </w:r>
    </w:p>
    <w:p>
      <w:r xmlns:w="http://schemas.openxmlformats.org/wordprocessingml/2006/main">
        <w:t xml:space="preserve">Russia will launch a second parliamentary inquiry into the Beslan school hostage massacre, Duma Speaker Boris Grizlov said on Thursday, marking a further decline in authorities that initially ruled out an investigation.</w:t>
      </w:r>
    </w:p>
    <w:p>
      <w:r xmlns:w="http://schemas.openxmlformats.org/wordprocessingml/2006/main">
        <w:t xml:space="preserve">AP - All three cellphone carriers in the Czech Republic have been fined a total of #36;1.7 million for violating competition rules, officials said Thursday.</w:t>
      </w:r>
    </w:p>
    <w:p>
      <w:r xmlns:w="http://schemas.openxmlformats.org/wordprocessingml/2006/main">
        <w:t xml:space="preserve">The latest Blackberry mobile devices pack a traditional Qwerty keyboard into 20 keys.</w:t>
      </w:r>
    </w:p>
    <w:p>
      <w:r xmlns:w="http://schemas.openxmlformats.org/wordprocessingml/2006/main">
        <w:t xml:space="preserve">U.S. consumer prices edged up just 0.1 percent last month as gasoline and auto prices tumbled, the government said in a report on Thursday, suggesting the spike in inflation earlier this year was an anomaly.</w:t>
      </w:r>
    </w:p>
    <w:p>
      <w:r xmlns:w="http://schemas.openxmlformats.org/wordprocessingml/2006/main">
        <w:t xml:space="preserve">Australian cricket chiefs, fearing a possible TV rights battle next month's #39;s Test series in India was cancelled, were seeking clarification from the Indian board chairman last night.</w:t>
      </w:r>
    </w:p>
    <w:p>
      <w:r xmlns:w="http://schemas.openxmlformats.org/wordprocessingml/2006/main">
        <w:t xml:space="preserve">According to, Prime Minister Sharon acknowledged that Israel was not following the dying Middle East peace plan and said Israel's withdrawal from the Gaza Strip was unlikely to revive it.</w:t>
      </w:r>
    </w:p>
    <w:p>
      <w:r xmlns:w="http://schemas.openxmlformats.org/wordprocessingml/2006/main">
        <w:t xml:space="preserve">A9 Offers Search Results From Five Sources Amazon.com's search engine, A9, has relaunched its search engine. It now offers search results from a number of different sources, including IMDB and, of course, Amazon.com. I decided to look for Duke Ellington. Duke Ellington brings about 156,000 results (less than...</w:t>
      </w:r>
    </w:p>
    <w:p>
      <w:r xmlns:w="http://schemas.openxmlformats.org/wordprocessingml/2006/main">
        <w:t xml:space="preserve">SOFIA (Reuters) - UEFA will implement a new anti-doping program at all levels, both inside and outside the competition, the executive committee of European football's body decided on Thursday.</w:t>
      </w:r>
    </w:p>
    <w:p>
      <w:r xmlns:w="http://schemas.openxmlformats.org/wordprocessingml/2006/main">
        <w:t xml:space="preserve">Reuters - President Bush said on Thursday that freedoms in Iraq are moving forward despite U.S. intelligence reports painting a bleak picture of Iraq's future.</w:t>
      </w:r>
    </w:p>
    <w:p>
      <w:r xmlns:w="http://schemas.openxmlformats.org/wordprocessingml/2006/main">
        <w:t xml:space="preserve">Hurricane Ivan roared into the Gulf Coast this morning near Mobile, Alabama, with maximum winds in excess of 125 mph (200 kph).</w:t>
      </w:r>
    </w:p>
    <w:p>
      <w:r xmlns:w="http://schemas.openxmlformats.org/wordprocessingml/2006/main">
        <w:t xml:space="preserve">BEIJING, China (ticker) - A day after top-seeded Spain's Carlos Moya lost two sets in a row, his second-seeded compatriot also followed suit.</w:t>
      </w:r>
    </w:p>
    <w:p>
      <w:r xmlns:w="http://schemas.openxmlformats.org/wordprocessingml/2006/main">
        <w:t xml:space="preserve">NewsFactor - With CRM projects costing millions, even in some mid-sized companies, it's no surprise that the CFO takes the lead in making sure the most important projects are the most important, making sure they're justified, and that the expected benefits are actually realized .</w:t>
      </w:r>
    </w:p>
    <w:p>
      <w:r xmlns:w="http://schemas.openxmlformats.org/wordprocessingml/2006/main">
        <w:t xml:space="preserve">Nortel said it expects third-quarter revenue to be lower than expected.</w:t>
      </w:r>
    </w:p>
    <w:p>
      <w:r xmlns:w="http://schemas.openxmlformats.org/wordprocessingml/2006/main">
        <w:t xml:space="preserve">Demand for flat-panel equipment means factories are ripe for more glass.</w:t>
      </w:r>
    </w:p>
    <w:p>
      <w:r xmlns:w="http://schemas.openxmlformats.org/wordprocessingml/2006/main">
        <w:t xml:space="preserve">A group of foreign diplomats left Pyongyang on Thursday for the site of a mysterious explosion in North Korea. "They went today.</w:t>
      </w:r>
    </w:p>
    <w:p>
      <w:r xmlns:w="http://schemas.openxmlformats.org/wordprocessingml/2006/main">
        <w:t xml:space="preserve">VIENNA (Reuters) - A senior U.S. official said on Thursday that satellite photos of a suspected Iranian nuclear industrial site suggested its intention to develop atomic weapons, an accusation Tehran dismissed as "a new lie".</w:t>
      </w:r>
    </w:p>
    <w:p>
      <w:r xmlns:w="http://schemas.openxmlformats.org/wordprocessingml/2006/main">
        <w:t xml:space="preserve">The first fresh face of the company's reshuffle says BEA products will use advanced research left by the late tech guru.</w:t>
      </w:r>
    </w:p>
    <w:p>
      <w:r xmlns:w="http://schemas.openxmlformats.org/wordprocessingml/2006/main">
        <w:t xml:space="preserve">An improved keyboard is a key feature of the 7100v, which targets European and Asian shores.</w:t>
      </w:r>
    </w:p>
    <w:p>
      <w:r xmlns:w="http://schemas.openxmlformats.org/wordprocessingml/2006/main">
        <w:t xml:space="preserve">com September 16, 2004 at 1:15 pm PT. This fourth priority #39; our main focus for the past year and a half has been on improving or acquiring CRM and ERP software.</w:t>
      </w:r>
    </w:p>
    <w:p>
      <w:r xmlns:w="http://schemas.openxmlformats.org/wordprocessingml/2006/main">
        <w:t xml:space="preserve">The Associated Press - The European Union on Thursday demanded more clarity from Washington on how it subsidizes Boeing Co, warning it will respond to any U.S. challenge to European Union rival Airbus before the World Trade Organization.</w:t>
      </w:r>
    </w:p>
    <w:p>
      <w:r xmlns:w="http://schemas.openxmlformats.org/wordprocessingml/2006/main">
        <w:t xml:space="preserve">U.S. and European Union negotiators sparred on Thursday over state aid to plane rivals Airbus and Boeing, but there was no closer topic on a sensitive issue ahead of the U.S. presidential election.</w:t>
      </w:r>
    </w:p>
    <w:p>
      <w:r xmlns:w="http://schemas.openxmlformats.org/wordprocessingml/2006/main">
        <w:t xml:space="preserve">Reuters-Texas Instruments. The largest cellphone chip maker said Thursday it plans to buy back #36;1 billion shares and raise its quarterly dividend by more than 17%, becoming the latest tech company to return extra cash to investors.</w:t>
      </w:r>
    </w:p>
    <w:p>
      <w:r xmlns:w="http://schemas.openxmlformats.org/wordprocessingml/2006/main">
        <w:t xml:space="preserve">AFP - Britain is awaiting the results of a technical analysis of what a group of diplomats saw at the site of a huge explosion in North Korea last week, Britain's East Asia secretary said.</w:t>
      </w:r>
    </w:p>
    <w:p>
      <w:r xmlns:w="http://schemas.openxmlformats.org/wordprocessingml/2006/main">
        <w:t xml:space="preserve">AP-Eastman Kodak Co. and International Business Machines Corp. said Thursday they have agreed to develop and manufacture image sensors for digital cameras and camera phones.</w:t>
      </w:r>
    </w:p>
    <w:p>
      <w:r xmlns:w="http://schemas.openxmlformats.org/wordprocessingml/2006/main">
        <w:t xml:space="preserve">U.S. and European Union negotiators were divided on Thursday over state aid to aircraft rivals Airbus and Boeing, leaving no end to a sensitive issue that has already drawn heated debate ahead of the U.S. presidential election.</w:t>
      </w:r>
    </w:p>
    <w:p>
      <w:r xmlns:w="http://schemas.openxmlformats.org/wordprocessingml/2006/main">
        <w:t xml:space="preserve">Aircraft maker Airbus insisted on Thursday that it has no intention of taking a side in Microsoft's antitrust case, despite filing a brief in the European Court of Justice against the software giant #39. s side.</w:t>
      </w:r>
    </w:p>
    <w:p>
      <w:r xmlns:w="http://schemas.openxmlformats.org/wordprocessingml/2006/main">
        <w:t xml:space="preserve">Adds AOL to a growing list of companies and organizations that shy away from Microsoft Corp.'s anti-spam proposals. AOL cites "tepid support" for Microsoft's so-called Sender ID technology, which</w:t>
      </w:r>
    </w:p>
    <w:p>
      <w:r xmlns:w="http://schemas.openxmlformats.org/wordprocessingml/2006/main">
        <w:t xml:space="preserve">Sun #39 appears to be one of the weirder and more confusing aspects of the unholy alliance between Sun and Microsoft; the recent 10k filing includes previously unseen legalese in the settlement.</w:t>
      </w:r>
    </w:p>
    <w:p>
      <w:r xmlns:w="http://schemas.openxmlformats.org/wordprocessingml/2006/main">
        <w:t xml:space="preserve">Texas Instruments stock. ( TXN.N : Quote , Profile , Research ) rose after the close on Thursday after the chipmaker said it plans to buy back 1 billion shares.</w:t>
      </w:r>
    </w:p>
    <w:p>
      <w:r xmlns:w="http://schemas.openxmlformats.org/wordprocessingml/2006/main">
        <w:t xml:space="preserve">If you #39; start reading again, see the link below for the underlying documentation that formed Microsoft #39;s April settlement with Sun Microsystems.</w:t>
      </w:r>
    </w:p>
    <w:p>
      <w:r xmlns:w="http://schemas.openxmlformats.org/wordprocessingml/2006/main">
        <w:t xml:space="preserve">It's a sight the Greeks have never seen: Dozens of international tourists wander under the ancient shrine of the Acropolis</w:t>
      </w:r>
    </w:p>
    <w:p>
      <w:r xmlns:w="http://schemas.openxmlformats.org/wordprocessingml/2006/main">
        <w:t xml:space="preserve">The 1.784 million voters who participated in Hong Kong's 2004 Legislative Council elections sent a clear signal that they want democracy to come sooner rather than later.</w:t>
      </w:r>
    </w:p>
    <w:p>
      <w:r xmlns:w="http://schemas.openxmlformats.org/wordprocessingml/2006/main">
        <w:t xml:space="preserve">Russian security forces faced further criticism last night after it was revealed that two Chechen female suicide bombers destroyed two planes in August, causing damage</w:t>
      </w:r>
    </w:p>
    <w:p>
      <w:r xmlns:w="http://schemas.openxmlformats.org/wordprocessingml/2006/main">
        <w:t xml:space="preserve">Sun Microsystems (Quote, Chart) may have avoided years of costly litigation as it settled with Microsoft over its long-running Java dispute, but a clause in a landmark deal lets open-source backers resolve its potential Influence.</w:t>
      </w:r>
    </w:p>
    <w:p>
      <w:r xmlns:w="http://schemas.openxmlformats.org/wordprocessingml/2006/main">
        <w:t xml:space="preserve">Canadian Jacques Villeneuve hopes to get revenge on the former BAR team by helping Renault finish second in the Formula 1 championship.</w:t>
      </w:r>
    </w:p>
    <w:p>
      <w:r xmlns:w="http://schemas.openxmlformats.org/wordprocessingml/2006/main">
        <w:t xml:space="preserve">Anglo-Dutch steelmaker Corus celebrated its first profit yesterday and said its UK plants had contributed to the turnaround.</w:t>
      </w:r>
    </w:p>
    <w:p>
      <w:r xmlns:w="http://schemas.openxmlformats.org/wordprocessingml/2006/main">
        <w:t xml:space="preserve">Patrick Kluivert's 2-0 win over Israeli Arab side Bunai Sakhnin in their UEFA Cup first-round first-leg tie at Newcastle United this morning started at Graeme Souness at St James' Park Domination by two hits.</w:t>
      </w:r>
    </w:p>
    <w:p>
      <w:r xmlns:w="http://schemas.openxmlformats.org/wordprocessingml/2006/main">
        <w:t xml:space="preserve">AP-Silver buckle shoes, stockings and salute? Parliament's outdated security measures will be dragged into the 21st century, some say, following the worst security breach in the House of Commons since 1642.</w:t>
      </w:r>
    </w:p>
    <w:p>
      <w:r xmlns:w="http://schemas.openxmlformats.org/wordprocessingml/2006/main">
        <w:t xml:space="preserve">On Friday night, Art Howe will fulfill a wish of retired Todd Zeile: Zeile will catch Tom Glavine in Pittsburgh, the first time he has fallen behind in 14 years.</w:t>
      </w:r>
    </w:p>
    <w:p>
      <w:r xmlns:w="http://schemas.openxmlformats.org/wordprocessingml/2006/main">
        <w:t xml:space="preserve">(Reuters) - As Hurricane Ivan and its strong winds swept through the Gulf of Mexico, global warming could produce stronger and more damaging hurricanes in the future, scientists told Congress on Wednesday.</w:t>
      </w:r>
    </w:p>
    <w:p>
      <w:r xmlns:w="http://schemas.openxmlformats.org/wordprocessingml/2006/main">
        <w:t xml:space="preserve">Knight Ridder Inc. expects third-quarter earnings to beat estimates, primarily due to earnings of 9 cents per share related to the finalization of certain tax matters.</w:t>
      </w:r>
    </w:p>
    <w:p>
      <w:r xmlns:w="http://schemas.openxmlformats.org/wordprocessingml/2006/main">
        <w:t xml:space="preserve">Experts said Thursday that last month's hurricane toll to NASA's center could strain an already tight timeline for resuming space shuttle flights, but it was too early to say the severity.</w:t>
      </w:r>
    </w:p>
    <w:p>
      <w:r xmlns:w="http://schemas.openxmlformats.org/wordprocessingml/2006/main">
        <w:t xml:space="preserve">On Saturday, Virginia Tech finally stepped into the soccer room of an exclusive sports club called the Atlantic Coast Conference.</w:t>
      </w:r>
    </w:p>
    <w:p>
      <w:r xmlns:w="http://schemas.openxmlformats.org/wordprocessingml/2006/main">
        <w:t xml:space="preserve">Beijing, September. 17, 17 (Xinhua) -- European plane maker Airbus reported progress on plans to allow passengers to use mobile phones in flight, with a target date of 2006.</w:t>
      </w:r>
    </w:p>
    <w:p>
      <w:r xmlns:w="http://schemas.openxmlformats.org/wordprocessingml/2006/main">
        <w:t xml:space="preserve">AP-Eric Munson and Omar Infante hit two-run homers each, and Detroit's bullpen stayed busy all night Thursday, leading the Tigers to a 6-4 victory over the Cleveland Indians.</w:t>
      </w:r>
    </w:p>
    <w:p>
      <w:r xmlns:w="http://schemas.openxmlformats.org/wordprocessingml/2006/main">
        <w:t xml:space="preserve">Buoyed by LCD demand, glass maker Corning said on Thursday it had broken ground on a second manufacturing plant in Taiwan.</w:t>
      </w:r>
    </w:p>
    <w:p>
      <w:r xmlns:w="http://schemas.openxmlformats.org/wordprocessingml/2006/main">
        <w:t xml:space="preserve">Ivan, Francis and Charlie dealt a stunning blow to the Gulf Coast and Florida and the Caribbean island nation in just five weeks.</w:t>
      </w:r>
    </w:p>
    <w:p>
      <w:r xmlns:w="http://schemas.openxmlformats.org/wordprocessingml/2006/main">
        <w:t xml:space="preserve">AP - Consumer prices were little changed in August, suggesting inflation is not an issue for the economy for now and Fed policymakers can stick to a gradual approach to raising interest rates.</w:t>
      </w:r>
    </w:p>
    <w:p>
      <w:r xmlns:w="http://schemas.openxmlformats.org/wordprocessingml/2006/main">
        <w:t xml:space="preserve">Goldman Sachs Group Inc may be in talks with the founding family of Japan's top consumer finance firm Takefuji Corporation for more than 2 .</w:t>
      </w:r>
    </w:p>
    <w:p>
      <w:r xmlns:w="http://schemas.openxmlformats.org/wordprocessingml/2006/main">
        <w:t xml:space="preserve">Russia may have to delay October #39; plans to launch the next ISS astronauts for up to 10 days to resolve issues with the spacecraft that put them into orbit, Russian news agencies report.</w:t>
      </w:r>
    </w:p>
    <w:p>
      <w:r xmlns:w="http://schemas.openxmlformats.org/wordprocessingml/2006/main">
        <w:t xml:space="preserve">Labor experts say the newly merged union, Unite Here, which represents Washington hotel workers in current contract disputes, is one of the most outspoken and toughest unions under the AFL-CIO umbrella.</w:t>
      </w:r>
    </w:p>
    <w:p>
      <w:r xmlns:w="http://schemas.openxmlformats.org/wordprocessingml/2006/main">
        <w:t xml:space="preserve">The Bush administration reached a tentative agreement with three European countries on the next step in countering Iran's suspected nuclear weapons program at the United Nations nuclear watchdog yesterday.</w:t>
      </w:r>
    </w:p>
    <w:p>
      <w:r xmlns:w="http://schemas.openxmlformats.org/wordprocessingml/2006/main">
        <w:t xml:space="preserve">Many homeowners in the Orlando area have been hit with a double whammy as Hurricanes Charlie and Francis hit one after the other. Now, they're #39; freed from the financial one-two-one-two insurance deductible.</w:t>
      </w:r>
    </w:p>
    <w:p>
      <w:r xmlns:w="http://schemas.openxmlformats.org/wordprocessingml/2006/main">
        <w:t xml:space="preserve">California attorneys who settled a $1.1 billion class-action lawsuit with Microsoft will receive less than half of the attorney's fees they asked for.</w:t>
      </w:r>
    </w:p>
    <w:p>
      <w:r xmlns:w="http://schemas.openxmlformats.org/wordprocessingml/2006/main">
        <w:t xml:space="preserve">TOKYO (Reuters) - The Nikkei tumbled for a third straight session on Friday, hitting a two-week closing low, as fresh earnings concerns prompted a sell-off in Tokyo electronics companies. , Sony Corporation and other high-tech stocks.</w:t>
      </w:r>
    </w:p>
    <w:p>
      <w:r xmlns:w="http://schemas.openxmlformats.org/wordprocessingml/2006/main">
        <w:t xml:space="preserve">WASHINGTON - Consumer prices were little changed last month, suggesting inflation was 39th; that's a problem for the economy at the moment, and Fed policymakers can stick to gradually raising interest rates.</w:t>
      </w:r>
    </w:p>
    <w:p>
      <w:r xmlns:w="http://schemas.openxmlformats.org/wordprocessingml/2006/main">
        <w:t xml:space="preserve">The New York Yankees have endured Bambino's curse, the Boston Massacre and their acquisition of Alex Rodriguez during their long-term domination of the Red Sox, but recent history suggests change is coming.</w:t>
      </w:r>
    </w:p>
    <w:p>
      <w:r xmlns:w="http://schemas.openxmlformats.org/wordprocessingml/2006/main">
        <w:t xml:space="preserve">National Hockey League players began scattered around the world looking for work yesterday, with no negotiations scheduled between the union and management on the first day of the shutdown.</w:t>
      </w:r>
    </w:p>
    <w:p>
      <w:r xmlns:w="http://schemas.openxmlformats.org/wordprocessingml/2006/main">
        <w:t xml:space="preserve">For three days, it was all about dinners, galas, formal occasions, and socializing enough to please Paris Hilton.</w:t>
      </w:r>
    </w:p>
    <w:p>
      <w:r xmlns:w="http://schemas.openxmlformats.org/wordprocessingml/2006/main">
        <w:t xml:space="preserve">BAGHDAD — Kidnappers kidnapped two Americans and a Briton from their villa in central Baghdad at dawn yesterday, in a daring raid that could further limit the mobility of foreigners in the Iraqi capital.</w:t>
      </w:r>
    </w:p>
    <w:p>
      <w:r xmlns:w="http://schemas.openxmlformats.org/wordprocessingml/2006/main">
        <w:t xml:space="preserve">SAMANA, Dominican Republic — Tropical Storm Jeanne threatened to regain hurricane strength, following its track in the southeastern United States to the Bahamas after killing three people and causing widespread damage in the Caribbean. The storm slammed into the Dominican Republic after it lashed Puerto Rico with flash floods and deadly winds on Thursday, forcing the evacuation of thousands...</w:t>
      </w:r>
    </w:p>
    <w:p>
      <w:r xmlns:w="http://schemas.openxmlformats.org/wordprocessingml/2006/main">
        <w:t xml:space="preserve">&amp;lt;strong&amp;gt;letters&amp;lt;/strong&amp;gt; package and your thoughts</w:t>
      </w:r>
    </w:p>
    <w:p>
      <w:r xmlns:w="http://schemas.openxmlformats.org/wordprocessingml/2006/main">
        <w:t xml:space="preserve">Cameroonian politician John Fru Ndi is running as a presidential candidate in next month's elections, splitting the opposition coalition.</w:t>
      </w:r>
    </w:p>
    <w:p>
      <w:r xmlns:w="http://schemas.openxmlformats.org/wordprocessingml/2006/main">
        <w:t xml:space="preserve">Wired News features a new column by Regina Lynn Preciado. It's about sex. And technology. You will dig it.</w:t>
      </w:r>
    </w:p>
    <w:p>
      <w:r xmlns:w="http://schemas.openxmlformats.org/wordprocessingml/2006/main">
        <w:t xml:space="preserve">Consumer groups have complained that prices in the UK are higher than elsewhere in Europe.</w:t>
      </w:r>
    </w:p>
    <w:p>
      <w:r xmlns:w="http://schemas.openxmlformats.org/wordprocessingml/2006/main">
        <w:t xml:space="preserve">A Chechen rebel commander has claimed responsibility for a school hostage siege in southern Russia earlier this month, during which more than 320 hostages, half of them children, were killed.</w:t>
      </w:r>
    </w:p>
    <w:p>
      <w:r xmlns:w="http://schemas.openxmlformats.org/wordprocessingml/2006/main">
        <w:t xml:space="preserve">First observed by an international team of astronomers led by Guy Perrin of the Paris Observatory/LESIA (Meudon, France) and Stephen Ridgway of the National Optical Astronomy Observatory (Tucson, Arizona, USA)</w:t>
      </w:r>
    </w:p>
    <w:p>
      <w:r xmlns:w="http://schemas.openxmlformats.org/wordprocessingml/2006/main">
        <w:t xml:space="preserve">It's the looming holy grail in personal electronics: a pocket-sized device with a workhorse battery capable of holding hours of audio and video.</w:t>
      </w:r>
    </w:p>
    <w:p>
      <w:r xmlns:w="http://schemas.openxmlformats.org/wordprocessingml/2006/main">
        <w:t xml:space="preserve">Newcastle midfielder Nicky Butt faces the possibility of a three-match ban during his UEFA Cup frenzy. The 29-year-old England international lost his cool against Hapoel Bnei Sakhnin</w:t>
      </w:r>
    </w:p>
    <w:p>
      <w:r xmlns:w="http://schemas.openxmlformats.org/wordprocessingml/2006/main">
        <w:t xml:space="preserve">Indonesian police said Friday that their first arrest was directly related to last week's #39; the deadly embassy bombing in Jakarta, detaining a man who delivered explosives to the alleged attacker.</w:t>
      </w:r>
    </w:p>
    <w:p>
      <w:r xmlns:w="http://schemas.openxmlformats.org/wordprocessingml/2006/main">
        <w:t xml:space="preserve">One game into the Italian league season, (Emperor) Adriano has put Inter Milan under his rule. The Brazilian striker has scored six goals for Inter #39; the first four games of the season, including</w:t>
      </w:r>
    </w:p>
    <w:p>
      <w:r xmlns:w="http://schemas.openxmlformats.org/wordprocessingml/2006/main">
        <w:t xml:space="preserve">BLOOMFIELD HILLS, Mich. (Reuters) - Colin Montgomery led the U.S. team in three of the four opening four-goal games of the 35th Ryder Cup on Friday, inspiring the defending European champions. Early charge.</w:t>
      </w:r>
    </w:p>
    <w:p>
      <w:r xmlns:w="http://schemas.openxmlformats.org/wordprocessingml/2006/main">
        <w:t xml:space="preserve">Many of Johnny Cash's properties were sold at Sotheby's for $3,984,260 for the Cash family, more than double the pre-auction estimate.</w:t>
      </w:r>
    </w:p>
    <w:p>
      <w:r xmlns:w="http://schemas.openxmlformats.org/wordprocessingml/2006/main">
        <w:t xml:space="preserve">Newcastle midfielder Nikki Butt faces the possibility of a three-match European ban. The 29-year-old was sent off for Newcastle's 39;s 2-0 UEFA Cup win over Hapoel Bnei Sakhnin grabbed Abas Suan by the throat.</w:t>
      </w:r>
    </w:p>
    <w:p>
      <w:r xmlns:w="http://schemas.openxmlformats.org/wordprocessingml/2006/main">
        <w:t xml:space="preserve">AP - Henry Beebe was fired Monday as Southern California's basketball coach, entering his ninth season in just four games. The Trojans, plagued by disagreements among some players, are 2-2.</w:t>
      </w:r>
    </w:p>
    <w:p>
      <w:r xmlns:w="http://schemas.openxmlformats.org/wordprocessingml/2006/main">
        <w:t xml:space="preserve">Qualcomm raised its quarterly profit forecast on Friday due to strong demand for its mobile phone technology. The San Diego company said it expects every</w:t>
      </w:r>
    </w:p>
    <w:p>
      <w:r xmlns:w="http://schemas.openxmlformats.org/wordprocessingml/2006/main">
        <w:t xml:space="preserve">Newcastle, England (Sports.net) - Centre-back Ronnie Johnson has signed a contract with Newcastle United until the next transfer window in January.</w:t>
      </w:r>
    </w:p>
    <w:p>
      <w:r xmlns:w="http://schemas.openxmlformats.org/wordprocessingml/2006/main">
        <w:t xml:space="preserve">AFP - The strong may wage war, but it is the weak who suffer the consequences - that's the "quote" message. Stray Dogs," an Iranian film about the suffering of Afghanistan after years under the control of warlords and foreign masters.</w:t>
      </w:r>
    </w:p>
    <w:p>
      <w:r xmlns:w="http://schemas.openxmlformats.org/wordprocessingml/2006/main">
        <w:t xml:space="preserve">BEIJING (Reuters) - Comeback Finn Jacques Nieminen defeated David Nalbandian 6-2, 2-6, 6-2 at the China Open on Friday as a seeded The team continued to lose in Beijing.</w:t>
      </w:r>
    </w:p>
    <w:p>
      <w:r xmlns:w="http://schemas.openxmlformats.org/wordprocessingml/2006/main">
        <w:t xml:space="preserve">On the eve of the grid computing conference, Big Blue said five companies and the EPA plan to build grids.</w:t>
      </w:r>
    </w:p>
    <w:p>
      <w:r xmlns:w="http://schemas.openxmlformats.org/wordprocessingml/2006/main">
        <w:t xml:space="preserve">The web console -- which will be offered exclusively to corporate and corporate licensees of Norton AntiVirus software -- will allow administrators to distribute virus definitions and product updates on demand.</w:t>
      </w:r>
    </w:p>
    <w:p>
      <w:r xmlns:w="http://schemas.openxmlformats.org/wordprocessingml/2006/main">
        <w:t xml:space="preserve">IBM is using microcontrollers from National Semiconductor to store passwords, digital certificates and encryption keys.</w:t>
      </w:r>
    </w:p>
    <w:p>
      <w:r xmlns:w="http://schemas.openxmlformats.org/wordprocessingml/2006/main">
        <w:t xml:space="preserve">AP - Game is over! With just 29 days and some odd time left, you can bid on eBay for Sandia Motor Speedway.</w:t>
      </w:r>
    </w:p>
    <w:p>
      <w:r xmlns:w="http://schemas.openxmlformats.org/wordprocessingml/2006/main">
        <w:t xml:space="preserve">The Associated Press - A golfer was hit in the face with a wrong ball and couldn't convince a jury that the man who hit him was negligent by not yelling "Forward!"</w:t>
      </w:r>
    </w:p>
    <w:p>
      <w:r xmlns:w="http://schemas.openxmlformats.org/wordprocessingml/2006/main">
        <w:t xml:space="preserve">Cavalier Reed, the publisher of the Miami Herald and the Philadelphia Inquirer, said third-quarter earnings will fall short of Wall Street expectations due to the impact of the last three hurricanes on its Florida newspaper.</w:t>
      </w:r>
    </w:p>
    <w:p>
      <w:r xmlns:w="http://schemas.openxmlformats.org/wordprocessingml/2006/main">
        <w:t xml:space="preserve">Arsenal target Hatem Trabelsi has settled his differences with Ajax after months of contention. The Tunisian international defender is furious after a clause in his contract prevented him from completing a move to the Gunners.</w:t>
      </w:r>
    </w:p>
    <w:p>
      <w:r xmlns:w="http://schemas.openxmlformats.org/wordprocessingml/2006/main">
        <w:t xml:space="preserve">Members of the California congressional team made a last-ditch effort to prepare the country's tech industry.</w:t>
      </w:r>
    </w:p>
    <w:p>
      <w:r xmlns:w="http://schemas.openxmlformats.org/wordprocessingml/2006/main">
        <w:t xml:space="preserve">United Airlines revealed in a bankruptcy court filing ahead of its status hearing on Friday that it needed to cut costs by $500 million more than previously stated.</w:t>
      </w:r>
    </w:p>
    <w:p>
      <w:r xmlns:w="http://schemas.openxmlformats.org/wordprocessingml/2006/main">
        <w:t xml:space="preserve">Defending champions Europe was inspired by a superb putting display to score the first two points in Friday's first four-ball match of the 35th Ryder Cup against the United States.</w:t>
      </w:r>
    </w:p>
    <w:p>
      <w:r xmlns:w="http://schemas.openxmlformats.org/wordprocessingml/2006/main">
        <w:t xml:space="preserve">The Beaverton-based Open Source Development Lab announced this week that it is joining some efforts with another open source group to further the adoption of Linux.</w:t>
      </w:r>
    </w:p>
    <w:p>
      <w:r xmlns:w="http://schemas.openxmlformats.org/wordprocessingml/2006/main">
        <w:t xml:space="preserve">U.S. airstrikes later today destroyed homes in a village south of the restive city of Fallujah, killing at least 44 people and injuring 27, including women and children, Iraqi health officials said.</w:t>
      </w:r>
    </w:p>
    <w:p>
      <w:r xmlns:w="http://schemas.openxmlformats.org/wordprocessingml/2006/main">
        <w:t xml:space="preserve">AP - A U.S. jet fired a missile at a house believed to be about 10 members of an al-Qaeda-linked group in a Sunni insurgency in Fallujah Friday, police and the U.S. military said. Meet at the base. At least three people were killed.</w:t>
      </w:r>
    </w:p>
    <w:p>
      <w:r xmlns:w="http://schemas.openxmlformats.org/wordprocessingml/2006/main">
        <w:t xml:space="preserve">NewsFactor - Questions about potential patent issues and the open-source community's skepticism about Microsoft's (NASDAQ: MSFT) SenderID have prompted global internet service provider AOL (NYSE: AOL) to abandon anti-spam technology.</w:t>
      </w:r>
    </w:p>
    <w:p>
      <w:r xmlns:w="http://schemas.openxmlformats.org/wordprocessingml/2006/main">
        <w:t xml:space="preserve">ATI Technologies has announced a technology that reduces PC system costs by reducing the need for dedicated graphics memory.</w:t>
      </w:r>
    </w:p>
    <w:p>
      <w:r xmlns:w="http://schemas.openxmlformats.org/wordprocessingml/2006/main">
        <w:t xml:space="preserve">Nearly 4,000 disabled athletes attend Friday night in Athens, Greece #39; 39th Olympics' biggest Paralympic opening ceremony; 44-year history.</w:t>
      </w:r>
    </w:p>
    <w:p>
      <w:r xmlns:w="http://schemas.openxmlformats.org/wordprocessingml/2006/main">
        <w:t xml:space="preserve">Finn-Jacques Nieminen defeated David Nalbandian 6-2 2-6 6-2 at the China Open on Friday as the seeded team continued to lose in Beijing.</w:t>
      </w:r>
    </w:p>
    <w:p>
      <w:r xmlns:w="http://schemas.openxmlformats.org/wordprocessingml/2006/main">
        <w:t xml:space="preserve">SANTA MARIA, Calif. — The mother who accused Michael Jackson of sexually assaulting a boy testified Friday that she did not recall a private investigator telling her he was working for one of the pop star's attorneys, but believed he worked directly for the singer.. .</w:t>
      </w:r>
    </w:p>
    <w:p>
      <w:r xmlns:w="http://schemas.openxmlformats.org/wordprocessingml/2006/main">
        <w:t xml:space="preserve">LOS ANGELES - A labor dispute between workers at nine Los Angeles County hotels and their employers has intensified, with one hotel turning away laundry workers and replacing them.</w:t>
      </w:r>
    </w:p>
    <w:p>
      <w:r xmlns:w="http://schemas.openxmlformats.org/wordprocessingml/2006/main">
        <w:t xml:space="preserve">The Flat Atigo T/HB is designed for bright outdoor lighting and can be used as a wearable computer or wireless display.</w:t>
      </w:r>
    </w:p>
    <w:p>
      <w:r xmlns:w="http://schemas.openxmlformats.org/wordprocessingml/2006/main">
        <w:t xml:space="preserve">The U-shaped bike lock you thought was very secure might be easy for a thief no more sophisticated than a Bic pen.</w:t>
      </w:r>
    </w:p>
    <w:p>
      <w:r xmlns:w="http://schemas.openxmlformats.org/wordprocessingml/2006/main">
        <w:t xml:space="preserve">On Thursday, international and domestic observers slammed the guilty verdict of Tempo Magazine's #39; editor-in-chief Bambang Harymurti, calling it a setback for the nation #39; press freedom and democracy.</w:t>
      </w:r>
    </w:p>
    <w:p>
      <w:r xmlns:w="http://schemas.openxmlformats.org/wordprocessingml/2006/main">
        <w:t xml:space="preserve">The XII Paralympic Games began in Athens after a spectacular opening ceremony.</w:t>
      </w:r>
    </w:p>
    <w:p>
      <w:r xmlns:w="http://schemas.openxmlformats.org/wordprocessingml/2006/main">
        <w:t xml:space="preserve">Human Rights Watch massacred more than 150 civilians in the Gatumba refugee camp in Burundi on August 13, while the Burundian rebel movement was not associated with the combined forces of Hutu and Mai-Mai fighters blamed for the attack.</w:t>
      </w:r>
    </w:p>
    <w:p>
      <w:r xmlns:w="http://schemas.openxmlformats.org/wordprocessingml/2006/main">
        <w:t xml:space="preserve">Graphics chip maker ATI (Quote, Chart) has unveiled a new technology that it says will allow its vision chips to share system memory for graphics processing.</w:t>
      </w:r>
    </w:p>
    <w:p>
      <w:r xmlns:w="http://schemas.openxmlformats.org/wordprocessingml/2006/main">
        <w:t xml:space="preserve">U.N. Secretary-General Kofi Annan this week said the U.S. war in Iraq was illegal and questioned whether the country could remain credible</w:t>
      </w:r>
    </w:p>
    <w:p>
      <w:r xmlns:w="http://schemas.openxmlformats.org/wordprocessingml/2006/main">
        <w:t xml:space="preserve">Baghdad: At least six people were killed in two suicide car bombings in Baghdad and 47 others were killed in a series of U.S. airstrikes around the Iraqi insurgents' Fallujah fort.</w:t>
      </w:r>
    </w:p>
    <w:p>
      <w:r xmlns:w="http://schemas.openxmlformats.org/wordprocessingml/2006/main">
        <w:t xml:space="preserve">ABUJA (Reuters) - Sudan accused the United States of failing on Friday of three weeks of peace talks between rebels in Khartoum and Darfur, but an African Union mediator said talks would resume in October.</w:t>
      </w:r>
    </w:p>
    <w:p>
      <w:r xmlns:w="http://schemas.openxmlformats.org/wordprocessingml/2006/main">
        <w:t xml:space="preserve">Sol Campbell is expected to play for Arsenal #39; Monday's reserves and could return to the first team next weekend #39; Visit Manchester City.</w:t>
      </w:r>
    </w:p>
    <w:p>
      <w:r xmlns:w="http://schemas.openxmlformats.org/wordprocessingml/2006/main">
        <w:t xml:space="preserve">The company said it paid for code contributed under a contract to the free Mambo publishing software.</w:t>
      </w:r>
    </w:p>
    <w:p>
      <w:r xmlns:w="http://schemas.openxmlformats.org/wordprocessingml/2006/main">
        <w:t xml:space="preserve">ATHENS: Around 70,000 spectators packed the Athens Olympic Stadium for the intensive choreography and exciting opening ceremony of the 12th Paralympic Games, the 39th Olympic Games in the world; the premier competition for athletes with disabilities.</w:t>
      </w:r>
    </w:p>
    <w:p>
      <w:r xmlns:w="http://schemas.openxmlformats.org/wordprocessingml/2006/main">
        <w:t xml:space="preserve">Record labels and Microsoft are discussing how the next-generation Windows operating system, code-named Longhorn, will support copyright-protected CD technology.</w:t>
      </w:r>
    </w:p>
    <w:p>
      <w:r xmlns:w="http://schemas.openxmlformats.org/wordprocessingml/2006/main">
        <w:t xml:space="preserve">This week, Cherie Blair cast aside her precious privacy to promote her new book, The Goldfish Bowl, in newspapers and TV studios, focusing on the Downing Street spouse.</w:t>
      </w:r>
    </w:p>
    <w:p>
      <w:r xmlns:w="http://schemas.openxmlformats.org/wordprocessingml/2006/main">
        <w:t xml:space="preserve">The U.S. Federal Trade Commission has approved a program that would reward insiders for providing information leading to arrests and convictions of individuals or companies producing spam.</w:t>
      </w:r>
    </w:p>
    <w:p>
      <w:r xmlns:w="http://schemas.openxmlformats.org/wordprocessingml/2006/main">
        <w:t xml:space="preserve">Despite a general economic slowdown from the three hurricanes that hit Florida, the dawn of a small boom is already evident.</w:t>
      </w:r>
    </w:p>
    <w:p>
      <w:r xmlns:w="http://schemas.openxmlformats.org/wordprocessingml/2006/main">
        <w:t xml:space="preserve">Beat Google and make it better if you can - that seems to be the lesson of A9.com, Amazon's interesting new search site. For web searches, the A9 only gives you Google#39;s results, but it does more - e.g.</w:t>
      </w:r>
    </w:p>
    <w:p>
      <w:r xmlns:w="http://schemas.openxmlformats.org/wordprocessingml/2006/main">
        <w:t xml:space="preserve">11 members of MCI Inc. A committee of the company's former creditors has requested documents related to confidential communications between the company and its bondholders, according to federal bankruptcy court filings.</w:t>
      </w:r>
    </w:p>
    <w:p>
      <w:r xmlns:w="http://schemas.openxmlformats.org/wordprocessingml/2006/main">
        <w:t xml:space="preserve">Charlton boss Alan Kubishley believes Denis Romedal #39; the sparkling champion will provide a platform for the Dane to regain the form that made him one of Europe's 39th; The most feared winger.</w:t>
      </w:r>
    </w:p>
    <w:p>
      <w:r xmlns:w="http://schemas.openxmlformats.org/wordprocessingml/2006/main">
        <w:t xml:space="preserve">NEW YORK – Consumers #39; The assessment of the economy has remained largely steady this month, according to a university study released Friday.</w:t>
      </w:r>
    </w:p>
    <w:p>
      <w:r xmlns:w="http://schemas.openxmlformats.org/wordprocessingml/2006/main">
        <w:t xml:space="preserve">Iraqi violence raged on Friday, with five Iraqis killed in a suicide car bombing in Baghdad and three other Turkish drivers reportedly kidnapped.</w:t>
      </w:r>
    </w:p>
    <w:p>
      <w:r xmlns:w="http://schemas.openxmlformats.org/wordprocessingml/2006/main">
        <w:t xml:space="preserve">S Airways plans to ask a federal bankruptcy judge to impose a temporary pay cut for its workers on Oct. 7 unless it can reach an agreement with unions before then, people with knowledge of the company's strategy said yesterday.</w:t>
      </w:r>
    </w:p>
    <w:p>
      <w:r xmlns:w="http://schemas.openxmlformats.org/wordprocessingml/2006/main">
        <w:t xml:space="preserve">A new generation of smaller, sleeker, cheaper MP3 players from the likes of Sony, Rio, Creative, and Rave MP will hit stores this fall, all with Apple Computer #39; what they see as white-hot digital music players.</w:t>
      </w:r>
    </w:p>
    <w:p>
      <w:r xmlns:w="http://schemas.openxmlformats.org/wordprocessingml/2006/main">
        <w:t xml:space="preserve">Business software maker PeopleSoft said on Friday it was increasing its pay package for all employees except its chief executive, a move that will boost</w:t>
      </w:r>
    </w:p>
    <w:p>
      <w:r xmlns:w="http://schemas.openxmlformats.org/wordprocessingml/2006/main">
        <w:t xml:space="preserve">At least nine people - seven of them children - were killed in the floods in the Panama capital. Authorities say at least 13 people are still missing after heavy rainfall caused the river to burst its banks.</w:t>
      </w:r>
    </w:p>
    <w:p>
      <w:r xmlns:w="http://schemas.openxmlformats.org/wordprocessingml/2006/main">
        <w:t xml:space="preserve">Rusty Pierce has learned the lessons of pragmatism since joining the revolution four years ago. Pierce performed for teams that inevitably turned to direct, linear play, with little emphasis on creativity or imagination. The style of the past two seasons has paid off, but the Revolution may be overly reliant on direct play to spend most of its time...</w:t>
      </w:r>
    </w:p>
    <w:p>
      <w:r xmlns:w="http://schemas.openxmlformats.org/wordprocessingml/2006/main">
        <w:t xml:space="preserve">Thunder and lightning loomed throughout the day, but never clapped or struck the turf in West Roxbury. Charleston, however, was the more damaging force, with a 22-18 overtime victory over the Raiders in Boston North.</w:t>
      </w:r>
    </w:p>
    <w:p>
      <w:r xmlns:w="http://schemas.openxmlformats.org/wordprocessingml/2006/main">
        <w:t xml:space="preserve">what #39; up? I see the whole world watching Oscar vs Bernard. My thoughts are that Oscar is upset.</w:t>
      </w:r>
    </w:p>
    <w:p>
      <w:r xmlns:w="http://schemas.openxmlformats.org/wordprocessingml/2006/main">
        <w:t xml:space="preserve">Today, Petter Solberg showed his winning potential in his Subaru Impreza WRC2004, winning three stages and finishing second overall in stage one.</w:t>
      </w:r>
    </w:p>
    <w:p>
      <w:r xmlns:w="http://schemas.openxmlformats.org/wordprocessingml/2006/main">
        <w:t xml:space="preserve">With four small fish in contention and eight title contenders chasing a semi-final spot at the One-Day Cricket World Cup, Australia got there first by beating New Zealand by seven wickets in yesterday's first group matchup.</w:t>
      </w:r>
    </w:p>
    <w:p>
      <w:r xmlns:w="http://schemas.openxmlformats.org/wordprocessingml/2006/main">
        <w:t xml:space="preserve">Iraqi Airways resumed international flights on Saturday when a plane took off from neighboring Jordan, the airline's No. 39. It was the first such flight since the United Nations imposed sanctions on Saddam Hussein in 1990.</w:t>
      </w:r>
    </w:p>
    <w:p>
      <w:r xmlns:w="http://schemas.openxmlformats.org/wordprocessingml/2006/main">
        <w:t xml:space="preserve">Severe weather on Weather.com and other popular forecast sites is great for business. After Hurricane Ivan reached the mainland, they posted record flow. by Joanna Glassner.</w:t>
      </w:r>
    </w:p>
    <w:p>
      <w:r xmlns:w="http://schemas.openxmlformats.org/wordprocessingml/2006/main">
        <w:t xml:space="preserve">Apple's latest Form 10-K filed with the Securities and Exchange Commission provides a snapshot of how the company has performed over the past year, what it thinks it's doing and what's to come.</w:t>
      </w:r>
    </w:p>
    <w:p>
      <w:r xmlns:w="http://schemas.openxmlformats.org/wordprocessingml/2006/main">
        <w:t xml:space="preserve">Industry observers say Linux's similarity to Unix, its lower cost, and its ability to run on Intel hardware have made the Unix market ripe for open source to conquer.</w:t>
      </w:r>
    </w:p>
    <w:p>
      <w:r xmlns:w="http://schemas.openxmlformats.org/wordprocessingml/2006/main">
        <w:t xml:space="preserve">LONDON (Reuters) - Formula 1, already struggling to shape its future and put on a show, is staring into the abyss after Ford decided to quit and sell its Jaguar team.</w:t>
      </w:r>
    </w:p>
    <w:p>
      <w:r xmlns:w="http://schemas.openxmlformats.org/wordprocessingml/2006/main">
        <w:t xml:space="preserve">BERLIN - A German teenager accused of creating the Sasser worm that infects millions of computers around the world is being taught to become a security software programmer, the company said on Friday.</w:t>
      </w:r>
    </w:p>
    <w:p>
      <w:r xmlns:w="http://schemas.openxmlformats.org/wordprocessingml/2006/main">
        <w:t xml:space="preserve">Coca-Cola Co (KO.N: Quote, Profile, Research), which earlier this week warned of lower-than-expected profits for the year, said on Friday it would pay Chairman and Chief Executive Neville Isdell1.</w:t>
      </w:r>
    </w:p>
    <w:p>
      <w:r xmlns:w="http://schemas.openxmlformats.org/wordprocessingml/2006/main">
        <w:t xml:space="preserve">AFP - The Florida Supreme Court has ruled that third-party presidential candidate Ralph Nader can appear on the decisive state ballot, increasing the chances that the maverick contender will again sway the outcome of the presidential election.</w:t>
      </w:r>
    </w:p>
    <w:p>
      <w:r xmlns:w="http://schemas.openxmlformats.org/wordprocessingml/2006/main">
        <w:t xml:space="preserve">Moscow, September 17, 2004 - Chechen rebel leader Shamir Basayev was allegedly responsible for a bloody school siege and other recent terrorist attacks that killed more than 430 people on Friday, but</w:t>
      </w:r>
    </w:p>
    <w:p>
      <w:r xmlns:w="http://schemas.openxmlformats.org/wordprocessingml/2006/main">
        <w:t xml:space="preserve">Terrorism in Russia reached dire levels in August and early September, with more than 400 people killed in four separate incidents in less than two weeks.</w:t>
      </w:r>
    </w:p>
    <w:p>
      <w:r xmlns:w="http://schemas.openxmlformats.org/wordprocessingml/2006/main">
        <w:t xml:space="preserve">Reuters - President Bush leads in some polls but still appears vulnerable among independent voters to Democrat John Kerry, whose shifts in loyalty could determine the winner of the November election, pollsters said.</w:t>
      </w:r>
    </w:p>
    <w:p>
      <w:r xmlns:w="http://schemas.openxmlformats.org/wordprocessingml/2006/main">
        <w:t xml:space="preserve">The International Atomic Energy Agency's 35-nation board of governors passed a resolution calling on the country to suspend all uranium enrichment activities that could help produce nuclear bomb fuel.</w:t>
      </w:r>
    </w:p>
    <w:p>
      <w:r xmlns:w="http://schemas.openxmlformats.org/wordprocessingml/2006/main">
        <w:t xml:space="preserve">In the wake of Hurricane Ivan, people in Florida and Alabama have begun to clean up -- the third such attack in Florida in just five weeks.</w:t>
      </w:r>
    </w:p>
    <w:p>
      <w:r xmlns:w="http://schemas.openxmlformats.org/wordprocessingml/2006/main">
        <w:t xml:space="preserve">AP - Talking Test Defense: The Indianapolis Colts start the season against Tom Brady, face Steve McNair this week, then Brett Favre. They were lucky Peyton Manning played for them.</w:t>
      </w:r>
    </w:p>
    <w:p>
      <w:r xmlns:w="http://schemas.openxmlformats.org/wordprocessingml/2006/main">
        <w:t xml:space="preserve">CARDIFF - Championship leader Sebastien Loeb secured a two-stage victory to boost his lead over Norwegian Petter Solberg as Rally England moves into its second leg on Saturday.</w:t>
      </w:r>
    </w:p>
    <w:p>
      <w:r xmlns:w="http://schemas.openxmlformats.org/wordprocessingml/2006/main">
        <w:t xml:space="preserve">AFP - Pakistan's army has surrounded al-Qaeda-linked foreign fighters and their local allies who are hiding in tribal border areas through a series of military raids, a senior Pakistani general said.</w:t>
      </w:r>
    </w:p>
    <w:p>
      <w:r xmlns:w="http://schemas.openxmlformats.org/wordprocessingml/2006/main">
        <w:t xml:space="preserve">UNITED NATIONS (Reuters) - The United States and China held last-minute talks on Saturday before the United Nations Security Council will vote on a resolution that would consider oil sanctions on Sudan if it fails to stop atrocities in the Darfur region .</w:t>
      </w:r>
    </w:p>
    <w:p>
      <w:r xmlns:w="http://schemas.openxmlformats.org/wordprocessingml/2006/main">
        <w:t xml:space="preserve">AP - Turkey's parliament adjourned Saturday but failed to pass a key reform package amid disagreements over the government's proposal to criminalize adultery and the European Union warned that delays could hurt Turkey's chances of joining the bloc.</w:t>
      </w:r>
    </w:p>
    <w:p>
      <w:r xmlns:w="http://schemas.openxmlformats.org/wordprocessingml/2006/main">
        <w:t xml:space="preserve">Bloomfield Hills, Mich. (Reuters) - The U.S. Ryder Cup team faced a battle for survival on Saturday with an injury on its first day of play.</w:t>
      </w:r>
    </w:p>
    <w:p>
      <w:r xmlns:w="http://schemas.openxmlformats.org/wordprocessingml/2006/main">
        <w:t xml:space="preserve">British Prime Minister Tony Blair has asked his government to do what it can to help a kidnapped Briton - but he has avoided publicly responding to insurgents who have threatened to kill the man.</w:t>
      </w:r>
    </w:p>
    <w:p>
      <w:r xmlns:w="http://schemas.openxmlformats.org/wordprocessingml/2006/main">
        <w:t xml:space="preserve">How spyware, a program that sneaks into a computer's hard drive without notice, disrupts the Internet.</w:t>
      </w:r>
    </w:p>
    <w:p>
      <w:r xmlns:w="http://schemas.openxmlformats.org/wordprocessingml/2006/main">
        <w:t xml:space="preserve">Basketball Hall of Famer Calvin Murphy (L) sits in court as he waits for the start of his end-of-trial debate, Monday, Dec. 6, 2004, in Houston.</w:t>
      </w:r>
    </w:p>
    <w:p>
      <w:r xmlns:w="http://schemas.openxmlformats.org/wordprocessingml/2006/main">
        <w:t xml:space="preserve">Khartoum (Reuters) - Sudan said on Saturday that U.N. sanctions threatened atrocities in Darfur that would lead to "the total destruction of this society".</w:t>
      </w:r>
    </w:p>
    <w:p>
      <w:r xmlns:w="http://schemas.openxmlformats.org/wordprocessingml/2006/main">
        <w:t xml:space="preserve">Another good day in Oakland Hills saw Europe lead the US 11-5 heading into Sunday's Ryder Cup singles.</w:t>
      </w:r>
    </w:p>
    <w:p>
      <w:r xmlns:w="http://schemas.openxmlformats.org/wordprocessingml/2006/main">
        <w:t xml:space="preserve">AFP - Two million people gathered in Rome's streets, monuments and museums overnight to celebrate the Italian capital's second annual overnight cultural event, the mayor said.</w:t>
      </w:r>
    </w:p>
    <w:p>
      <w:r xmlns:w="http://schemas.openxmlformats.org/wordprocessingml/2006/main">
        <w:t xml:space="preserve">Tony Blair faced a fresh Iraqi crisis last night as explosive evidence emerged within his own government and he was warned the country would plunge into chaos after the fall of Saddam Hussein.</w:t>
      </w:r>
    </w:p>
    <w:p>
      <w:r xmlns:w="http://schemas.openxmlformats.org/wordprocessingml/2006/main">
        <w:t xml:space="preserve">No. 14 Auburn won a dramatic 10-9 victory over No. 10 on Saturday in a game that barely happened, three days after Hurricane Ivan ravaged the state.</w:t>
      </w:r>
    </w:p>
    <w:p>
      <w:r xmlns:w="http://schemas.openxmlformats.org/wordprocessingml/2006/main">
        <w:t xml:space="preserve">AP - With key performances from its British rookies and solid performances from Sergio Garcia and Lee Westwood, Europe led 11-5 in the Ryder Cup, sending the U.S. into another huge draw on Saturday. The predicament, Sunday's victory appeared to be just a formality.</w:t>
      </w:r>
    </w:p>
    <w:p>
      <w:r xmlns:w="http://schemas.openxmlformats.org/wordprocessingml/2006/main">
        <w:t xml:space="preserve">WASHINGTON (Reuters) - US Airways lost financing for nearly 100 regional jets that would form a key part of the bankrupt airline's restructuring plan, The Washington Post reported on Saturday.</w:t>
      </w:r>
    </w:p>
    <w:p>
      <w:r xmlns:w="http://schemas.openxmlformats.org/wordprocessingml/2006/main">
        <w:t xml:space="preserve">Associated Press - A 20-year-old man has been arrested in England for stealing blueprints for proprietary software used by Cisco Systems Inc. Police and the company's internet-connected devices confirmed.</w:t>
      </w:r>
    </w:p>
    <w:p>
      <w:r xmlns:w="http://schemas.openxmlformats.org/wordprocessingml/2006/main">
        <w:t xml:space="preserve">The Bic pen's victory over expensive, advanced steel locks last week has spooked the cycling community and created rumors on the internet about how much the lock maker knew and when the company knew.</w:t>
      </w:r>
    </w:p>
    <w:p>
      <w:r xmlns:w="http://schemas.openxmlformats.org/wordprocessingml/2006/main">
        <w:t xml:space="preserve">This is a mirage or sight. This is what you can #39;don't believe with your own eyes, or what you believe #39;review is true.</w:t>
      </w:r>
    </w:p>
    <w:p>
      <w:r xmlns:w="http://schemas.openxmlformats.org/wordprocessingml/2006/main">
        <w:t xml:space="preserve">A suicide bomber detonated a car bomb in the northern city of Kirkuk yesterday near a crowd waiting to apply for Iraqi National Guard jobs, officials said, killing at least 20 people and injuring 16 others.</w:t>
      </w:r>
    </w:p>
    <w:p>
      <w:r xmlns:w="http://schemas.openxmlformats.org/wordprocessingml/2006/main">
        <w:t xml:space="preserve">Are you used to getting a thick envelope from your bank with all your cancelled checks? Well, soon those checks may not arrive.</w:t>
      </w:r>
    </w:p>
    <w:p>
      <w:r xmlns:w="http://schemas.openxmlformats.org/wordprocessingml/2006/main">
        <w:t xml:space="preserve">Leon Washington ran for 104 yards, touchdowns, Florida sacked No. 39 Alabama-Birmingham;s Darrell Hackney recovered from a disappointing loss to Miami Saturday night with a 34-7 victory .</w:t>
      </w:r>
    </w:p>
    <w:p>
      <w:r xmlns:w="http://schemas.openxmlformats.org/wordprocessingml/2006/main">
        <w:t xml:space="preserve">The distraction of another milestone is gone, and Bonds is getting ready to play every game for the rest of the season.</w:t>
      </w:r>
    </w:p>
    <w:p>
      <w:r xmlns:w="http://schemas.openxmlformats.org/wordprocessingml/2006/main">
        <w:t xml:space="preserve">Scientists believe that a sudden influx of freshwater from North America's ancient Lake Agassiz into the North Atlantic 8,200 years ago triggered the region's dramatic cooling. Now they are trying to predict if and when something like this will happen again.</w:t>
      </w:r>
    </w:p>
    <w:p>
      <w:r xmlns:w="http://schemas.openxmlformats.org/wordprocessingml/2006/main">
        <w:t xml:space="preserve">AFP - Japan's military has drawn up a secret plan to deal with a possible large-scale terrorist attack by North Korea, a news report said.</w:t>
      </w:r>
    </w:p>
    <w:p>
      <w:r xmlns:w="http://schemas.openxmlformats.org/wordprocessingml/2006/main">
        <w:t xml:space="preserve">In the hearing room on the 11th floor of the Riyadh High Court, two professors and a poet have been on trial, sometimes drawing large crowds eager to oversee a case that could change the pace of political reform in Saudi Arabia.</w:t>
      </w:r>
    </w:p>
    <w:p>
      <w:r xmlns:w="http://schemas.openxmlformats.org/wordprocessingml/2006/main">
        <w:t xml:space="preserve">Every Baltimore starter arrives at base at least twice. Orioles' Brian Roberts set an AL single-season doubles record with 47 switching hitters -- also tying Cal Ripken Jr. Team record in 1983.</w:t>
      </w:r>
    </w:p>
    <w:p>
      <w:r xmlns:w="http://schemas.openxmlformats.org/wordprocessingml/2006/main">
        <w:t xml:space="preserve">Tucson - Booker Stanley had a career-high 135 yards on 30 carries, including Wisconsin's only 7-yard run for a touchdown, and the 20th-ranked Badgers won 9-7 yesterday Arizona.</w:t>
      </w:r>
    </w:p>
    <w:p>
      <w:r xmlns:w="http://schemas.openxmlformats.org/wordprocessingml/2006/main">
        <w:t xml:space="preserve">COLUMBUS, Ohio — At 10 p.m. Friday, 15-year-old Sylvia Fallon just wanted to hang out with her friends at the mall.</w:t>
      </w:r>
    </w:p>
    <w:p>
      <w:r xmlns:w="http://schemas.openxmlformats.org/wordprocessingml/2006/main">
        <w:t xml:space="preserve">BEIJING — Step back, Confucius. Move over, Mao. Dr. Floyd is on tour. Once vilified by the Communists as a remnant of bourgeois imperialism, the practice of psychology—especially the ritual of visiting a therapist in the West—has grown in popularity in this newly capitalist country.</w:t>
      </w:r>
    </w:p>
    <w:p>
      <w:r xmlns:w="http://schemas.openxmlformats.org/wordprocessingml/2006/main">
        <w:t xml:space="preserve">LOUDOON, NH -- Now, things are going the way Jeff Gordon #39; That should increase his chances of winning a fifth NASCAR title.</w:t>
      </w:r>
    </w:p>
    <w:p>
      <w:r xmlns:w="http://schemas.openxmlformats.org/wordprocessingml/2006/main">
        <w:t xml:space="preserve">The Canadian government is exiting the oil and gas business by selling its stake in Petro-Canada for about $3.1 billion.</w:t>
      </w:r>
    </w:p>
    <w:p>
      <w:r xmlns:w="http://schemas.openxmlformats.org/wordprocessingml/2006/main">
        <w:t xml:space="preserve">Michael Owen has admitted that Real Madrid are still finding the right balance after a grumpy 1-0 loss to Espanyol on Saturday.</w:t>
      </w:r>
    </w:p>
    <w:p>
      <w:r xmlns:w="http://schemas.openxmlformats.org/wordprocessingml/2006/main">
        <w:t xml:space="preserve">Athens, Georgia. (Sports Network) - Michael Cooper ran the game's only touchdown as third-ranked Georgia held on to a 13-3 victory over the Marshalls' defense at Sanford Stadium.</w:t>
      </w:r>
    </w:p>
    <w:p>
      <w:r xmlns:w="http://schemas.openxmlformats.org/wordprocessingml/2006/main">
        <w:t xml:space="preserve">Valeri Bojinov - Bulgaria's answer to Wayne Rooney - secured a conditional Serie A lead in Lecce's 4-1 win over Brescia.</w:t>
      </w:r>
    </w:p>
    <w:p>
      <w:r xmlns:w="http://schemas.openxmlformats.org/wordprocessingml/2006/main">
        <w:t xml:space="preserve">AFP - EU transport and energy commissioner Loyola de Palacio has welcomed an agreement between Alitalia's management and employees on a major restructuring plan aimed at keeping the struggling airline afloat.</w:t>
      </w:r>
    </w:p>
    <w:p>
      <w:r xmlns:w="http://schemas.openxmlformats.org/wordprocessingml/2006/main">
        <w:t xml:space="preserve">AFP - Sudan has condemned as "unfair" a new UN resolution calling on Khartoum to restore security in crisis-ravaged Darfur region or face possible sanctions, but says it will abide by UN guidelines Require.</w:t>
      </w:r>
    </w:p>
    <w:p>
      <w:r xmlns:w="http://schemas.openxmlformats.org/wordprocessingml/2006/main">
        <w:t xml:space="preserve">A suicide bomber detonated a car bomb near a joint U.S.-Iran checkpoint on Sunday, killing three and wounding seven, including four U.S. soldiers, the military said.</w:t>
      </w:r>
    </w:p>
    <w:p>
      <w:r xmlns:w="http://schemas.openxmlformats.org/wordprocessingml/2006/main">
        <w:t xml:space="preserve">September 9, Khartoum, Sudan. January 19, 2004 - U.S.-backed UN resolution threatens oil sanctions over violence in Sudan #39; Darfur will only make it harder for the government to quell insurgency there, a Sudanese official said on Sunday.</w:t>
      </w:r>
    </w:p>
    <w:p>
      <w:r xmlns:w="http://schemas.openxmlformats.org/wordprocessingml/2006/main">
        <w:t xml:space="preserve">Germany's far-right parties surged in eastern state elections on Sunday, as public anger over the government's cuts to benefits and mainstream party concerns about Germany intensified. s image may be affected.</w:t>
      </w:r>
    </w:p>
    <w:p>
      <w:r xmlns:w="http://schemas.openxmlformats.org/wordprocessingml/2006/main">
        <w:t xml:space="preserve">Berlin, Germany (Sports.net) - Life without star striker Kevin Kuranyi began with a scoreless draw against Hertha Berlin in Stuttgart.</w:t>
      </w:r>
    </w:p>
    <w:p>
      <w:r xmlns:w="http://schemas.openxmlformats.org/wordprocessingml/2006/main">
        <w:t xml:space="preserve">Only about 100 French Muslim girls have broken the new ban on hijabs at school, the education minister said.</w:t>
      </w:r>
    </w:p>
    <w:p>
      <w:r xmlns:w="http://schemas.openxmlformats.org/wordprocessingml/2006/main">
        <w:t xml:space="preserve">Indonesia #39; President's favorite Susilo Bambang Yudhoyono took a three-day break between the campaign and Monday #39; the historic election is not a break, but a writing.</w:t>
      </w:r>
    </w:p>
    <w:p>
      <w:r xmlns:w="http://schemas.openxmlformats.org/wordprocessingml/2006/main">
        <w:t xml:space="preserve">Cisco Systems and Microsoft clashed over cybersecurity, and customers were caught in the middle. Both companies have made their own competing offers; end-to-end" security architecture, marking</w:t>
      </w:r>
    </w:p>
    <w:p>
      <w:r xmlns:w="http://schemas.openxmlformats.org/wordprocessingml/2006/main">
        <w:t xml:space="preserve">Jackson was one of the first to take advantage of Time Warner Cable's #39;s new venture into Voice over Internet Protocol (VoIP) phone service, which she said worked well.</w:t>
      </w:r>
    </w:p>
    <w:p>
      <w:r xmlns:w="http://schemas.openxmlformats.org/wordprocessingml/2006/main">
        <w:t xml:space="preserve">Voting has begun in Indonesia #39; first direct presidential election. Election observers said they were impressed by the six-month electoral process, which also elected members of the National Assembly and local councils.</w:t>
      </w:r>
    </w:p>
    <w:p>
      <w:r xmlns:w="http://schemas.openxmlformats.org/wordprocessingml/2006/main">
        <w:t xml:space="preserve">Real Madrid coach Jose Antonio Camacho resigns after club #39; poor start to season according to reports in Spain. Cadena Ser radio says Camacho told Real Madrid president Florentino Perez he was quitting</w:t>
      </w:r>
    </w:p>
    <w:p>
      <w:r xmlns:w="http://schemas.openxmlformats.org/wordprocessingml/2006/main">
        <w:t xml:space="preserve">KUALA LUMPUR - Malaysia on Sunday detected a new case of bird flu in a quarantine zone in northern Malaysia, where workers have been fighting for a month to eradicate the virus.</w:t>
      </w:r>
    </w:p>
    <w:p>
      <w:r xmlns:w="http://schemas.openxmlformats.org/wordprocessingml/2006/main">
        <w:t xml:space="preserve">NEW YORK (Reuters) - Peyton Manning threw for 254 yards and two touchdowns as the Indianapolis Colts beat the Tennessee Titans 31-17 in an NFL game in Nashville on Sunday. A matchup with fellow MVP Steve McNair.</w:t>
      </w:r>
    </w:p>
    <w:p>
      <w:r xmlns:w="http://schemas.openxmlformats.org/wordprocessingml/2006/main">
        <w:t xml:space="preserve">Air New Zealand and Qantas have lost bids for a proposed alliance to be approved in New Zealand. New Zealand #39;s High Court rejected Airline #39;'s appeal of New Zealand's Commerce Commission's decision to block the alliance.</w:t>
      </w:r>
    </w:p>
    <w:p>
      <w:r xmlns:w="http://schemas.openxmlformats.org/wordprocessingml/2006/main">
        <w:t xml:space="preserve">New Zealand #39;s High Court rejects proposed alliance between Air New Zealand. , Country #39; largest airline, Australia #39; s Qantas Airways Ltd.</w:t>
      </w:r>
    </w:p>
    <w:p>
      <w:r xmlns:w="http://schemas.openxmlformats.org/wordprocessingml/2006/main">
        <w:t xml:space="preserve">HEE-Won Han made a 5-foot birdie putt on the first hole of the playoffs to beat Lorie Kane for the LPGA Safeway Classic crown that Annika Sorenstam has won the past two years.</w:t>
      </w:r>
    </w:p>
    <w:p>
      <w:r xmlns:w="http://schemas.openxmlformats.org/wordprocessingml/2006/main">
        <w:t xml:space="preserve">washingtonpost.com - RFID tags, coin-sized devices that track inventory from factories to stores, are considered one of the hottest new technologies. But Patrick J. Sweeney II likens most of the available applications of RFID or radio frequency identification to the user-unfriendly personal computers of the 1980s: blank screens and command prompts.</w:t>
      </w:r>
    </w:p>
    <w:p>
      <w:r xmlns:w="http://schemas.openxmlformats.org/wordprocessingml/2006/main">
        <w:t xml:space="preserve">Britain is embroiled in a new conflict with Iraq as it fights to suppress global terrorism forever, Tony Blair declared in a stark re-marking of the situation yesterday.</w:t>
      </w:r>
    </w:p>
    <w:p>
      <w:r xmlns:w="http://schemas.openxmlformats.org/wordprocessingml/2006/main">
        <w:t xml:space="preserve">Kurt Busch dominated Sunday's Sylvania 300, sharing the lead with Dale Earnhardt Jr. after the first of a new 10-race tournament matchup.</w:t>
      </w:r>
    </w:p>
    <w:p>
      <w:r xmlns:w="http://schemas.openxmlformats.org/wordprocessingml/2006/main">
        <w:t xml:space="preserve">Sudan said on Sunday that UN Security Council #39; resolution threatening oil sanctions if it fails to end violence in the country #39; West Darfur unfair</w:t>
      </w:r>
    </w:p>
    <w:p>
      <w:r xmlns:w="http://schemas.openxmlformats.org/wordprocessingml/2006/main">
        <w:t xml:space="preserve">Sinn Fein President Gerry Adams has advised his party to accept a proposal to restore power-sharing.</w:t>
      </w:r>
    </w:p>
    <w:p>
      <w:r xmlns:w="http://schemas.openxmlformats.org/wordprocessingml/2006/main">
        <w:t xml:space="preserve">Marat Safin won the China Open yesterday, beating fellow Russian Mikhail Youzhny 7-6 (4), 7-5 to claim his first title in two years.</w:t>
      </w:r>
    </w:p>
    <w:p>
      <w:r xmlns:w="http://schemas.openxmlformats.org/wordprocessingml/2006/main">
        <w:t xml:space="preserve">GONAYVES, Haiti — Tropical Storm Jeanne brought rough flooding to Haiti, killing at least 90 people and crowding dozens of families on rooftops as the storm pushed further into the open sea on Sunday, officials said. Floods swept through the northwest coastal town of Gonaïves and surrounding areas, covering crops and turning roads into rivers...</w:t>
      </w:r>
    </w:p>
    <w:p>
      <w:r xmlns:w="http://schemas.openxmlformats.org/wordprocessingml/2006/main">
        <w:t xml:space="preserve">Green Bay, Wisconsin. -- The long-dormant rivalry between Chicago and Green Bay could be back on track thanks to Lowe Smith's ambitious words and his team's determination to stick to them.</w:t>
      </w:r>
    </w:p>
    <w:p>
      <w:r xmlns:w="http://schemas.openxmlformats.org/wordprocessingml/2006/main">
        <w:t xml:space="preserve">Bart Bryant captured his first PGA Tour title by three shots at the Texas Open in San Antonio. The 41-year-old shot a third-round 60 to take a three-shot lead before hitting a final-round 67 to hold off Patrick Sheehan.</w:t>
      </w:r>
    </w:p>
    <w:p>
      <w:r xmlns:w="http://schemas.openxmlformats.org/wordprocessingml/2006/main">
        <w:t xml:space="preserve">Monday, September 9, London, UK. 20: West Indies cricket secure a place in the ICC Champions Cup semi-finals on Wednesday; thanks in large part to Guyana-born cricketers Ramnaresh Sarwan and Shivnarine Chanderpaul.</w:t>
      </w:r>
    </w:p>
    <w:p>
      <w:r xmlns:w="http://schemas.openxmlformats.org/wordprocessingml/2006/main">
        <w:t xml:space="preserve">GM wins No. 39; won't offer former Chrysler Group COO Wolfgang Bernhard its superlative car development job, but could spin it off</w:t>
      </w:r>
    </w:p>
    <w:p>
      <w:r xmlns:w="http://schemas.openxmlformats.org/wordprocessingml/2006/main">
        <w:t xml:space="preserve">After his arrest in May, the teenage computer wizard admitted to police that he wrote code for Sasser and more than 20 Netsky viruses that ravaged the Internet in the first months of 2004.</w:t>
      </w:r>
    </w:p>
    <w:p>
      <w:r xmlns:w="http://schemas.openxmlformats.org/wordprocessingml/2006/main">
        <w:t xml:space="preserve">For the first time, Microsoft Corp. will allow governments around the world using its software controlled access to the source code of its popular Microsoft Office 2003 desktop product.</w:t>
      </w:r>
    </w:p>
    <w:p>
      <w:r xmlns:w="http://schemas.openxmlformats.org/wordprocessingml/2006/main">
        <w:t xml:space="preserve">The family of a Briton held hostage in Iraq has issued an emotional plea for his release as the deadline looms. Philip Bigley said his brother Ken made the Arab world his "famous saying". home away from home and</w:t>
      </w:r>
    </w:p>
    <w:p>
      <w:r xmlns:w="http://schemas.openxmlformats.org/wordprocessingml/2006/main">
        <w:t xml:space="preserve">Unilever, the world's #39; the largest food and soap maker, cut its full-year profit forecast after falling sales of ice cream and cold drinks in Europe and slowing demand for beauty and laundry products.</w:t>
      </w:r>
    </w:p>
    <w:p>
      <w:r xmlns:w="http://schemas.openxmlformats.org/wordprocessingml/2006/main">
        <w:t xml:space="preserve">Prosecutors have listed the accused as one of the largest seizures of pirated software in U.S. history. Two-year investigation, dubbed Operation Digital Predator, results in: One of the largest seizures</w:t>
      </w:r>
    </w:p>
    <w:p>
      <w:r xmlns:w="http://schemas.openxmlformats.org/wordprocessingml/2006/main">
        <w:t xml:space="preserve">Hynix Semiconductor, formerly Hyundai Electronics, was involved in accounting fraud totaling 2 trillion won in 1999, financial regulators reported on Monday.</w:t>
      </w:r>
    </w:p>
    <w:p>
      <w:r xmlns:w="http://schemas.openxmlformats.org/wordprocessingml/2006/main">
        <w:t xml:space="preserve">JAKARTA (Reuters) - An early comeback in Indonesia's presidential election on Monday led former general Susilo Bambang Yudhoyono to challenge incumbent President Megawati Sukarnoputri ) for stronger leadership to combat terrorism and promote economic development.</w:t>
      </w:r>
    </w:p>
    <w:p>
      <w:r xmlns:w="http://schemas.openxmlformats.org/wordprocessingml/2006/main">
        <w:t xml:space="preserve">Artist Jeremy Deller won this year's Turner Prize for a film about the hometown of US President George Bush.</w:t>
      </w:r>
    </w:p>
    <w:p>
      <w:r xmlns:w="http://schemas.openxmlformats.org/wordprocessingml/2006/main">
        <w:t xml:space="preserve">Internet-ready schools do little to protect kids from seemingly safe websites whose only raison d'être is intrusive marketing aimed directly at young web surfers. These company-sponsored "advertising games" appear to be interactive, but the end result is a "buy." '</w:t>
      </w:r>
    </w:p>
    <w:p>
      <w:r xmlns:w="http://schemas.openxmlformats.org/wordprocessingml/2006/main">
        <w:t xml:space="preserve">Han Hee-won made a 4-foot birdie putt on the first hole of the playoffs to win the Safeway Classic on Sunday at the Safeway Classic in Portland, Ore., beating Lori Kane.</w:t>
      </w:r>
    </w:p>
    <w:p>
      <w:r xmlns:w="http://schemas.openxmlformats.org/wordprocessingml/2006/main">
        <w:t xml:space="preserve">Opinion When Oracle first announced its acquisition of PeopleSoft, I thought it was a joke; or, at best, a disruptive strategy for PeopleSoft #39;s acquisition of JD Edwards.</w:t>
      </w:r>
    </w:p>
    <w:p>
      <w:r xmlns:w="http://schemas.openxmlformats.org/wordprocessingml/2006/main">
        <w:t xml:space="preserve">AP - Iran could resume uranium enrichment activities "at any time," the country's intelligence minister said on state television Monday, two days after the United Nations nuclear watchdog asked Tehran to halt all such activities.</w:t>
      </w:r>
    </w:p>
    <w:p>
      <w:r xmlns:w="http://schemas.openxmlformats.org/wordprocessingml/2006/main">
        <w:t xml:space="preserve">Apple's #39; compelling digital music player has emboldened Microsoft and other tech giants to quickly jump into the next frontier of portable entertainment: the video iPod, so to speak.</w:t>
      </w:r>
    </w:p>
    <w:p>
      <w:r xmlns:w="http://schemas.openxmlformats.org/wordprocessingml/2006/main">
        <w:t xml:space="preserve">Life in Virunga Park remains a battleground as donors pledge $40 million to save DRC's wildlife.</w:t>
      </w:r>
    </w:p>
    <w:p>
      <w:r xmlns:w="http://schemas.openxmlformats.org/wordprocessingml/2006/main">
        <w:t xml:space="preserve">WASHINGTON (Reuters) - A pornography bill processing company has agreed to waive $17 million in charges it charges computer users to settle fraudulent business charges, the U.S. Federal Trade Commission said on Monday.</w:t>
      </w:r>
    </w:p>
    <w:p>
      <w:r xmlns:w="http://schemas.openxmlformats.org/wordprocessingml/2006/main">
        <w:t xml:space="preserve">BLOOMFIELD, Mich. -- Oh, how yesterday's singles game 2 proved the right emotional contrast in the final act of the 35th Ryder Cup.</w:t>
      </w:r>
    </w:p>
    <w:p>
      <w:r xmlns:w="http://schemas.openxmlformats.org/wordprocessingml/2006/main">
        <w:t xml:space="preserve">Dubai's Hyundai Heavy Industries, the world's #39; as the world's largest shipbuilder, Saudi Arabia has won orders for two large tankers as OPEC's oil pumps near capacity, boosting prices for supertankers.</w:t>
      </w:r>
    </w:p>
    <w:p>
      <w:r xmlns:w="http://schemas.openxmlformats.org/wordprocessingml/2006/main">
        <w:t xml:space="preserve">Han Hee-won stumbled into the playoffs last month and then stumbled in the playoffs. At Columbia's Edgewater Country Club on Sunday, she made an opposition, birdieing the final hole.</w:t>
      </w:r>
    </w:p>
    <w:p>
      <w:r xmlns:w="http://schemas.openxmlformats.org/wordprocessingml/2006/main">
        <w:t xml:space="preserve">At a time when more people are being cured of cancer than ever before, fewer doctors seem willing to say so. They say the cancer is undetectable or in remission. They tell patients they can give up seeing a cancer specialist. They cite statistics and say there is a small chance of the disease returning.</w:t>
      </w:r>
    </w:p>
    <w:p>
      <w:r xmlns:w="http://schemas.openxmlformats.org/wordprocessingml/2006/main">
        <w:t xml:space="preserve">AFP - Indian information technology company Aztec has announced it will acquire software testing company Disha Technologies for $12.1 million.</w:t>
      </w:r>
    </w:p>
    <w:p>
      <w:r xmlns:w="http://schemas.openxmlformats.org/wordprocessingml/2006/main">
        <w:t xml:space="preserve">Verity is launching a software plug-in for its search system this week aimed at making unstructured content more useful in enterprise applications. The announcement follows an event at ClearForest, which last month launched version 6.0 of its text analytics platform for systematically structuring unstructured data for processing with enterprise data in business intelligence systems .</w:t>
      </w:r>
    </w:p>
    <w:p>
      <w:r xmlns:w="http://schemas.openxmlformats.org/wordprocessingml/2006/main">
        <w:t xml:space="preserve">Sun Microsystems will hold its quarterly product launch this week, unveiling a slew of new hardware products from servers to storage.</w:t>
      </w:r>
    </w:p>
    <w:p>
      <w:r xmlns:w="http://schemas.openxmlformats.org/wordprocessingml/2006/main">
        <w:t xml:space="preserve">Courtesy of Channel News Asia #39;s Malaysia correspondent Melissa Goh. KUALA LUMPUR: Malaysia expects to resume exports of poultry and eggs to Singapore from two states by the end of this month, subject to conditions set by the island.</w:t>
      </w:r>
    </w:p>
    <w:p>
      <w:r xmlns:w="http://schemas.openxmlformats.org/wordprocessingml/2006/main">
        <w:t xml:space="preserve">Yahoo to launch music download service this year After acquiring MusicMatch for $160 million, Yahoo is expected to launch its own music download service by the end of the year. According to ZDNet, Yahoo has been in the development stages of its music download service since last year, with...</w:t>
      </w:r>
    </w:p>
    <w:p>
      <w:r xmlns:w="http://schemas.openxmlformats.org/wordprocessingml/2006/main">
        <w:t xml:space="preserve">AP - A car bomb exploded in the northern Iraqi city of Mosul on Monday, killing three people, hospital police said.</w:t>
      </w:r>
    </w:p>
    <w:p>
      <w:r xmlns:w="http://schemas.openxmlformats.org/wordprocessingml/2006/main">
        <w:t xml:space="preserve">Scotland's #39;s Colin Montgomerie made the winning putt at the 35th Ryder Cup in Detroit's Oakland Hills to ensure the trophy remains in European hands and maintain his unbeaten streak in singles.</w:t>
      </w:r>
    </w:p>
    <w:p>
      <w:r xmlns:w="http://schemas.openxmlformats.org/wordprocessingml/2006/main">
        <w:t xml:space="preserve">Manchester United have been forced to issue an embarrassing apology to Liverpool on their website for an unwise attack on the Anfield side.</w:t>
      </w:r>
    </w:p>
    <w:p>
      <w:r xmlns:w="http://schemas.openxmlformats.org/wordprocessingml/2006/main">
        <w:t xml:space="preserve">LONDON (Reuters) - Oil prices hit 46 on Monday after Russia's Yukos (YUKOS) suspended some oil exports to China and lingering concerns about storm-related disruptions to U.S. supplies.</w:t>
      </w:r>
    </w:p>
    <w:p>
      <w:r xmlns:w="http://schemas.openxmlformats.org/wordprocessingml/2006/main">
        <w:t xml:space="preserve">WebEx Communications is expanding its Web conferencing service with a product designed for sales professionals, the company plans to announce this week.</w:t>
      </w:r>
    </w:p>
    <w:p>
      <w:r xmlns:w="http://schemas.openxmlformats.org/wordprocessingml/2006/main">
        <w:t xml:space="preserve">According to a report released today, Cisco, IBM, Microsoft and SAP have the most loyal customers in IT. In fact, they are one of the largest and most successful IT vendors in the world.</w:t>
      </w:r>
    </w:p>
    <w:p>
      <w:r xmlns:w="http://schemas.openxmlformats.org/wordprocessingml/2006/main">
        <w:t xml:space="preserve">MONTE CARLO - Olympic champions Ethiopia's Kennesa Bekler and Russia's Yelena Isinbayeva were announced as 2004 Athletes of the Year at the spectacular World 2004 tonight at the Grimaldi Forum in Monte Carlo Appearing on stage at the track and field gala</w:t>
      </w:r>
    </w:p>
    <w:p>
      <w:r xmlns:w="http://schemas.openxmlformats.org/wordprocessingml/2006/main">
        <w:t xml:space="preserve">Most IT managers won No. 39; the importance of security is not questioned, but the priority has been sliding between the company's third and fourth priorities.</w:t>
      </w:r>
    </w:p>
    <w:p>
      <w:r xmlns:w="http://schemas.openxmlformats.org/wordprocessingml/2006/main">
        <w:t xml:space="preserve">NEW YORK (Reuters) - The New York Times Company on Monday forecast third-quarter and full-year earnings below Wall Street's average target on weak revenue so far in September, sending its shares to a two-year low.</w:t>
      </w:r>
    </w:p>
    <w:p>
      <w:r xmlns:w="http://schemas.openxmlformats.org/wordprocessingml/2006/main">
        <w:t xml:space="preserve">AFP - IMF chief Rodrigo Rato said the United States should cut fiscal and trade deficits, while Europe and Japan should take steps to boost economic growth.</w:t>
      </w:r>
    </w:p>
    <w:p>
      <w:r xmlns:w="http://schemas.openxmlformats.org/wordprocessingml/2006/main">
        <w:t xml:space="preserve">The Canadian Press - Kinshasa, Congo (AP) - Attackers seized a sleepy village in eastern Congo's lawless Ituri province on Monday, killing 14 residents, including being burned alive, a United Nations spokesman said. of 7 children.</w:t>
      </w:r>
    </w:p>
    <w:p>
      <w:r xmlns:w="http://schemas.openxmlformats.org/wordprocessingml/2006/main">
        <w:t xml:space="preserve">The New England Patriots struggled to keep the pesky Arizona Cardinals out in what should have been an easy win for the mismatched team.</w:t>
      </w:r>
    </w:p>
    <w:p>
      <w:r xmlns:w="http://schemas.openxmlformats.org/wordprocessingml/2006/main">
        <w:t xml:space="preserve">This is official. Microcell Telecommunications Fido wireless service will be the new breed for Rogers Wireless Communications Canada Kennel, and the puppy won't come cheap.</w:t>
      </w:r>
    </w:p>
    <w:p>
      <w:r xmlns:w="http://schemas.openxmlformats.org/wordprocessingml/2006/main">
        <w:t xml:space="preserve">The International Monetary Fund will close its Harare representative office at the end of this month, effectively ending a stale relationship with the crisis-ravaged southern African country.</w:t>
      </w:r>
    </w:p>
    <w:p>
      <w:r xmlns:w="http://schemas.openxmlformats.org/wordprocessingml/2006/main">
        <w:t xml:space="preserve">The new Essbase 7X is designed to appeal to customers outside of Hyperion's usual corporate finance crowd.</w:t>
      </w:r>
    </w:p>
    <w:p>
      <w:r xmlns:w="http://schemas.openxmlformats.org/wordprocessingml/2006/main">
        <w:t xml:space="preserve">The Fed is widely expected to raise the federal funds rate at its policy meeting on Tuesday, September 9. 21, despite recent mixed economic news.</w:t>
      </w:r>
    </w:p>
    <w:p>
      <w:r xmlns:w="http://schemas.openxmlformats.org/wordprocessingml/2006/main">
        <w:t xml:space="preserve">AOL, looking for new ways to increase revenue, launched an online shopping service that won No. 39; t requires an AOL account to access.</w:t>
      </w:r>
    </w:p>
    <w:p>
      <w:r xmlns:w="http://schemas.openxmlformats.org/wordprocessingml/2006/main">
        <w:t xml:space="preserve">Tropical Storm Jeanne killed at least 250 people and injured at least 380 in northern Haiti, the United Nations said. UN spokesman Dennis Cook said the bodies of 250 people were found in</w:t>
      </w:r>
    </w:p>
    <w:p>
      <w:r xmlns:w="http://schemas.openxmlformats.org/wordprocessingml/2006/main">
        <w:t xml:space="preserve">Reuters - President Bush officially ended a U.S. trade embargo on Libya on Monday as a reward for giving it up for giving up weapons of mass destruction but retaining U.S. terrorism-related sanctions.</w:t>
      </w:r>
    </w:p>
    <w:p>
      <w:r xmlns:w="http://schemas.openxmlformats.org/wordprocessingml/2006/main">
        <w:t xml:space="preserve">BOSTON (CBS.MW) - Pharmaceutical giant Pfizer is acquiring a 5% stake in biotech research firm Medarex under their newly signed collaboration agreement, according to Medarex Chief Executive Donald Drakeman.</w:t>
      </w:r>
    </w:p>
    <w:p>
      <w:r xmlns:w="http://schemas.openxmlformats.org/wordprocessingml/2006/main">
        <w:t xml:space="preserve">MOSCOW (AP) — The replacement crew of the International Space Station began a two-day pre-flight inspection Monday as part of final preparations for the two Russian-American crew members who will complete the six-month mission. Russian cosmonaut Salijan Sharipov and American...</w:t>
      </w:r>
    </w:p>
    <w:p>
      <w:r xmlns:w="http://schemas.openxmlformats.org/wordprocessingml/2006/main">
        <w:t xml:space="preserve">What kind of thing do you want to be truly portable? That #39; With so many numbers in our lives, this becomes an interesting question.</w:t>
      </w:r>
    </w:p>
    <w:p>
      <w:r xmlns:w="http://schemas.openxmlformats.org/wordprocessingml/2006/main">
        <w:t xml:space="preserve">Many techniques can be a waste of time and money, the researchers said.</w:t>
      </w:r>
    </w:p>
    <w:p>
      <w:r xmlns:w="http://schemas.openxmlformats.org/wordprocessingml/2006/main">
        <w:t xml:space="preserve">US authorities are considering a 250,000 reward for spammers to try to shut them down. The US Federal Trade Commission (FTC) recommends awarding anything from 100,000 to 250,000 for information.</w:t>
      </w:r>
    </w:p>
    <w:p>
      <w:r xmlns:w="http://schemas.openxmlformats.org/wordprocessingml/2006/main">
        <w:t xml:space="preserve">Tomorrow #39, Australia can again use the quarter-final rhythm to attack;'s Champions Trophy semi-final as it bids to extend its winning streak against England to 15 games in a one-day international break.</w:t>
      </w:r>
    </w:p>
    <w:p>
      <w:r xmlns:w="http://schemas.openxmlformats.org/wordprocessingml/2006/main">
        <w:t xml:space="preserve">Associated Press - After years of fighting Microsoft Corp., Sun Microsystems Inc. has set its sights on Linux vendors in an attempt to enter a low-end but high-volume market it has been accused of neglecting.</w:t>
      </w:r>
    </w:p>
    <w:p>
      <w:r xmlns:w="http://schemas.openxmlformats.org/wordprocessingml/2006/main">
        <w:t xml:space="preserve">UN: The presidents of Brazil and France have called for new efforts to fight poverty and hunger in developing countries, including the controversial creation of an international tax to combat the negative effects of globalization.</w:t>
      </w:r>
    </w:p>
    <w:p>
      <w:r xmlns:w="http://schemas.openxmlformats.org/wordprocessingml/2006/main">
        <w:t xml:space="preserve">When Kenneth Banya heard his former rebel colleague on the radio calling for an end to Uganda's #39; 18-year civil war, he knew it was time to surrender.</w:t>
      </w:r>
    </w:p>
    <w:p>
      <w:r xmlns:w="http://schemas.openxmlformats.org/wordprocessingml/2006/main">
        <w:t xml:space="preserve">The Baltimore Ravens could be without one of their primary offensive weapons for a month. Ravens coach Brian Bilick said Monday that two-time Pro Bowl tight end Todd Shipp could miss two to four weeks with a severe right ankle sprain.</w:t>
      </w:r>
    </w:p>
    <w:p>
      <w:r xmlns:w="http://schemas.openxmlformats.org/wordprocessingml/2006/main">
        <w:t xml:space="preserve">Afghan Rep #39; A roadside bomb blast in northern Afghanistan on Monday, just after a rocket was fired at Karzai #39, whose President Hamid Karzai escaped; The helicopter he rode in during the campaign.</w:t>
      </w:r>
    </w:p>
    <w:p>
      <w:r xmlns:w="http://schemas.openxmlformats.org/wordprocessingml/2006/main">
        <w:t xml:space="preserve">In the third day after the terrorist attack, fatal traffic accidents in Israel have risen sharply, and researchers are looking to explain why.</w:t>
      </w:r>
    </w:p>
    <w:p>
      <w:r xmlns:w="http://schemas.openxmlformats.org/wordprocessingml/2006/main">
        <w:t xml:space="preserve">The chipmaker announced a chip that combines VoIP (Voice over Internet Protocol) and Wi-Fi into a single chip.</w:t>
      </w:r>
    </w:p>
    <w:p>
      <w:r xmlns:w="http://schemas.openxmlformats.org/wordprocessingml/2006/main">
        <w:t xml:space="preserve">Five U.S. troops were reportedly killed in separate clashes in the volatile western province, witnesses said.</w:t>
      </w:r>
    </w:p>
    <w:p>
      <w:r xmlns:w="http://schemas.openxmlformats.org/wordprocessingml/2006/main">
        <w:t xml:space="preserve">The new standard uses a web-based protocol to let TVs control other devices in the home.</w:t>
      </w:r>
    </w:p>
    <w:p>
      <w:r xmlns:w="http://schemas.openxmlformats.org/wordprocessingml/2006/main">
        <w:t xml:space="preserve">BOSTON - Information security services firm TruSecure Corp. and Betrusted plan to announce Tuesday a merger to create a new company called Cybertrust.</w:t>
      </w:r>
    </w:p>
    <w:p>
      <w:r xmlns:w="http://schemas.openxmlformats.org/wordprocessingml/2006/main">
        <w:t xml:space="preserve">JBoss, the self-proclaimed professional open source company, today released JBoss Application Server 4.0. This announcement follows JBossCache 1.1 and company #39's announcement; a new partnership with Sleepycat Software.</w:t>
      </w:r>
    </w:p>
    <w:p>
      <w:r xmlns:w="http://schemas.openxmlformats.org/wordprocessingml/2006/main">
        <w:t xml:space="preserve">AP - At the very least, Rick Ankiel is laying the groundwork for next season in the St. Louis Cardinals' rotation.</w:t>
      </w:r>
    </w:p>
    <w:p>
      <w:r xmlns:w="http://schemas.openxmlformats.org/wordprocessingml/2006/main">
        <w:t xml:space="preserve">com September 20, 2004 at 6:13 pm PT. This fourth priority #39; our main focus for the past year and a half has been on improving or acquiring CRM and ERP software.</w:t>
      </w:r>
    </w:p>
    <w:p>
      <w:r xmlns:w="http://schemas.openxmlformats.org/wordprocessingml/2006/main">
        <w:t xml:space="preserve">Sylvester becomes human. United #39; He was a hero as he returned from an eight-match ban on Monday, scoring twice to help the hosts beat Liverpool 2-1.</w:t>
      </w:r>
    </w:p>
    <w:p>
      <w:r xmlns:w="http://schemas.openxmlformats.org/wordprocessingml/2006/main">
        <w:t xml:space="preserve">AP - Cleveland Browns tight end Karen Winslow's rookie season could be over after just two games.</w:t>
      </w:r>
    </w:p>
    <w:p>
      <w:r xmlns:w="http://schemas.openxmlformats.org/wordprocessingml/2006/main">
        <w:t xml:space="preserve">Air New Zealand and Qantas face the prospect of increased competition on trans-Tasman routes from other airlines as a proposed alliance between them has been blocked, analysts say.</w:t>
      </w:r>
    </w:p>
    <w:p>
      <w:r xmlns:w="http://schemas.openxmlformats.org/wordprocessingml/2006/main">
        <w:t xml:space="preserve">Water vapor and methane gas have been found in the same places on Mars, space scientists say, bolstering speculation that Mars may be a haven for microbial life.</w:t>
      </w:r>
    </w:p>
    <w:p>
      <w:r xmlns:w="http://schemas.openxmlformats.org/wordprocessingml/2006/main">
        <w:t xml:space="preserve">China #39; A new leader is advancing policies set by Jiang, but trouble looms for Taiwan. BEIJING — Taking over as chairman of the ruling Communist Party No. 39 on Sunday;s</w:t>
      </w:r>
    </w:p>
    <w:p>
      <w:r xmlns:w="http://schemas.openxmlformats.org/wordprocessingml/2006/main">
        <w:t xml:space="preserve">The European Space Agency says data collected by its rover Mars Express has provided new evidence in the search for life on Mars.</w:t>
      </w:r>
    </w:p>
    <w:p>
      <w:r xmlns:w="http://schemas.openxmlformats.org/wordprocessingml/2006/main">
        <w:t xml:space="preserve">Reuters - The first indictment against a former Enron employee came after a federal court on Monday handed down a Houston-area panel of residents to find a fair jury in the city that is still stinging from the company's downfall. The criminal case will be debated.</w:t>
      </w:r>
    </w:p>
    <w:p>
      <w:r xmlns:w="http://schemas.openxmlformats.org/wordprocessingml/2006/main">
        <w:t xml:space="preserve">Finally, the Europeans took off their shoes and threw them into the Oakland Hills gallery. Amy Sancetta, Associated Press. Does that mean they will beat Team USA in the Ryder Cup?</w:t>
      </w:r>
    </w:p>
    <w:p>
      <w:r xmlns:w="http://schemas.openxmlformats.org/wordprocessingml/2006/main">
        <w:t xml:space="preserve">UN Secretary-General Kofi Annan will tell the 191-member UN General Assembly on Tuesday about the rule of law beyond September 2. The U.S. and other countries, as they battle terrorism, as well as Islamic extremists and their horrific acts of violence, are encroaching on the eleventh world, according to a senior U.N. official.</w:t>
      </w:r>
    </w:p>
    <w:p>
      <w:r xmlns:w="http://schemas.openxmlformats.org/wordprocessingml/2006/main">
        <w:t xml:space="preserve">MIAMI GARDENS - Monday was supposed to be move day for the Florida Marlins, a playoff contender already very vulnerable.</w:t>
      </w:r>
    </w:p>
    <w:p>
      <w:r xmlns:w="http://schemas.openxmlformats.org/wordprocessingml/2006/main">
        <w:t xml:space="preserve">Fed policymakers are expected to raise interest rates on Tuesday for the third time this year, continuing to raise borrowing costs.</w:t>
      </w:r>
    </w:p>
    <w:p>
      <w:r xmlns:w="http://schemas.openxmlformats.org/wordprocessingml/2006/main">
        <w:t xml:space="preserve">Nike Inc ( NKE.N : Quote, Profile, Research) reported on Monday that quarterly profit rose 25% on strong sales of Converse sneakers, beating Wall Street expectations</w:t>
      </w:r>
    </w:p>
    <w:p>
      <w:r xmlns:w="http://schemas.openxmlformats.org/wordprocessingml/2006/main">
        <w:t xml:space="preserve">(CBS/AP) A video posted on an Islamic website on Monday showed the apparent beheading of a man on the tape, Eugene Armstrong, a U.S. construction contractor.</w:t>
      </w:r>
    </w:p>
    <w:p>
      <w:r xmlns:w="http://schemas.openxmlformats.org/wordprocessingml/2006/main">
        <w:t xml:space="preserve">Colombia's #39 supreme leader; right-wing paramilitary assassinated, further questioning ongoing peace process with government.</w:t>
      </w:r>
    </w:p>
    <w:p>
      <w:r xmlns:w="http://schemas.openxmlformats.org/wordprocessingml/2006/main">
        <w:t xml:space="preserve">On the way to Las Vegas for the world heavyweight title fight between Vitali Klitschko and Great Britain #39;s Danny Williams, inevitably, there is an old excitement that almost anyone who takes part Anyone who's ever fought a war is familiar with this expectation.</w:t>
      </w:r>
    </w:p>
    <w:p>
      <w:r xmlns:w="http://schemas.openxmlformats.org/wordprocessingml/2006/main">
        <w:t xml:space="preserve">Prime Minister Manmohan Singh arrived on Tuesday for his first major diplomatic attempt, which included talks with US President George W. Bush, Pakistani President Pervez Musharraf and a speech at the UN General Assembly.</w:t>
      </w:r>
    </w:p>
    <w:p>
      <w:r xmlns:w="http://schemas.openxmlformats.org/wordprocessingml/2006/main">
        <w:t xml:space="preserve">Windows is #39; Free #39; In Iran, even more people are turning to Linux, according to AFP. Apparently, because Iran refuses to comply with international copyright laws, pirating Windows makes the product free and everyone can use it.</w:t>
      </w:r>
    </w:p>
    <w:p>
      <w:r xmlns:w="http://schemas.openxmlformats.org/wordprocessingml/2006/main">
        <w:t xml:space="preserve">Nestlé confirmed its 2004 guidance a day after rivals Unilever and Colgate-Palmolive cast doubt on the consumer goods industry #39. Outlook by issuing profit warnings.</w:t>
      </w:r>
    </w:p>
    <w:p>
      <w:r xmlns:w="http://schemas.openxmlformats.org/wordprocessingml/2006/main">
        <w:t xml:space="preserve">(09/21/04) - The death toll in Haiti keeps rising. Officials say at least 622 people have been killed by Hurricane Jenny. Jenny downgraded to tropical</w:t>
      </w:r>
    </w:p>
    <w:p>
      <w:r xmlns:w="http://schemas.openxmlformats.org/wordprocessingml/2006/main">
        <w:t xml:space="preserve">Apple Computer's #39; rack-mounted storage system won a vote of confidence on Monday, with database giant Oracle backing Xserve RAID as part of a plan to cut storage costs.</w:t>
      </w:r>
    </w:p>
    <w:p>
      <w:r xmlns:w="http://schemas.openxmlformats.org/wordprocessingml/2006/main">
        <w:t xml:space="preserve">Fujitsu joined the networking bandwagon by agreeing to sell Cisco #39; Japan's high-end routers and switches. As the high-end router market heats up, that's no surprise.</w:t>
      </w:r>
    </w:p>
    <w:p>
      <w:r xmlns:w="http://schemas.openxmlformats.org/wordprocessingml/2006/main">
        <w:t xml:space="preserve">JERUSALEM (Reuters) - Israeli unions started a nationwide strike on Tuesday that is expected to affect some 400,000 public sector workers and severely hinder international travel.</w:t>
      </w:r>
    </w:p>
    <w:p>
      <w:r xmlns:w="http://schemas.openxmlformats.org/wordprocessingml/2006/main">
        <w:t xml:space="preserve">SAN FRANCISCO — PeopleSoft Inc. is trying to create a party-like atmosphere at its annual customer conference, but this week's gathering may be more of a wake-up call as rival Oracle Corp.'s $7.7 billion takeover bid is more than ever. bigger.</w:t>
      </w:r>
    </w:p>
    <w:p>
      <w:r xmlns:w="http://schemas.openxmlformats.org/wordprocessingml/2006/main">
        <w:t xml:space="preserve">SAN FRANCISCO - In a bid to escape the shadow of its more popular rival, Ask Jeeves Inc. is adding new tools for visitors to save and organize links to web pages they find through the company's online search engine.</w:t>
      </w:r>
    </w:p>
    <w:p>
      <w:r xmlns:w="http://schemas.openxmlformats.org/wordprocessingml/2006/main">
        <w:t xml:space="preserve">Associated Press - Sony Corp on Tuesday showed a smaller, book-sized PlayStation 2 set to go on sale globally next month, helping the Japanese electronics and entertainment giant cut back as video game console prices continue to drop cost.</w:t>
      </w:r>
    </w:p>
    <w:p>
      <w:r xmlns:w="http://schemas.openxmlformats.org/wordprocessingml/2006/main">
        <w:t xml:space="preserve">AP-Joe Gibbs has seen it before, though he can't remember it: On December 7, 1986, his Washington Redskins flipped the ball seven times in a loss to the New York Giants.</w:t>
      </w:r>
    </w:p>
    <w:p>
      <w:r xmlns:w="http://schemas.openxmlformats.org/wordprocessingml/2006/main">
        <w:t xml:space="preserve">AFP - As President George W. Bush rewrote US foreign policy in four years at the White House, the war on terror is now a priority and some traditional alliances are being questioned.</w:t>
      </w:r>
    </w:p>
    <w:p>
      <w:r xmlns:w="http://schemas.openxmlformats.org/wordprocessingml/2006/main">
        <w:t xml:space="preserve">The Indian commission has reopened its bid for the TV rights after the Australians threatened to cancel their tour.</w:t>
      </w:r>
    </w:p>
    <w:p>
      <w:r xmlns:w="http://schemas.openxmlformats.org/wordprocessingml/2006/main">
        <w:t xml:space="preserve">Iran, despite a key request from 35 countries, announced on Tuesday that it had begun converting raw uranium into the gas needed for an enrichment process that could be used to make nuclear weapons.</w:t>
      </w:r>
    </w:p>
    <w:p>
      <w:r xmlns:w="http://schemas.openxmlformats.org/wordprocessingml/2006/main">
        <w:t xml:space="preserve">Crude prices hovered around $46 a barrel amid demand in the most populous country, according to Ivan's loss report. LONDON (Reuters) - Oil prices held above $46 a barrel on Tuesday as strong demand from China did not wane</w:t>
      </w:r>
    </w:p>
    <w:p>
      <w:r xmlns:w="http://schemas.openxmlformats.org/wordprocessingml/2006/main">
        <w:t xml:space="preserve">Ask Jeeves Inc. has made three major improvements to its search engine as the Emeryville, Calif.-based company continues to take aim at its larger rival.</w:t>
      </w:r>
    </w:p>
    <w:p>
      <w:r xmlns:w="http://schemas.openxmlformats.org/wordprocessingml/2006/main">
        <w:t xml:space="preserve">Internet advertising revenue rose 40% in the first half of the year, largely due to the growing popularity of keyword advertising related to search results.</w:t>
      </w:r>
    </w:p>
    <w:p>
      <w:r xmlns:w="http://schemas.openxmlformats.org/wordprocessingml/2006/main">
        <w:t xml:space="preserve">The top two salaries remained the same, but the compensation of other Microsoft employees changed as stock grants replaced options.</w:t>
      </w:r>
    </w:p>
    <w:p>
      <w:r xmlns:w="http://schemas.openxmlformats.org/wordprocessingml/2006/main">
        <w:t xml:space="preserve">Bill Gates and Steve Ballmer's total compensation at Microsoft was $901,667 in fiscal 2004, an increase of 4.4 percent from $863,447 a year earlier.</w:t>
      </w:r>
    </w:p>
    <w:p>
      <w:r xmlns:w="http://schemas.openxmlformats.org/wordprocessingml/2006/main">
        <w:t xml:space="preserve">PC World - Despite Intel's support for emerging wireless technology, some doubt its potential.</w:t>
      </w:r>
    </w:p>
    <w:p>
      <w:r xmlns:w="http://schemas.openxmlformats.org/wordprocessingml/2006/main">
        <w:t xml:space="preserve">NEW YORK (Reuters) - U.S. stocks edged higher on Tuesday as investors expected the U.S. Federal Reserve to continue raising interest rates “in a controlled way”, while Wall Street’s major investment banks rallied on higher profits.</w:t>
      </w:r>
    </w:p>
    <w:p>
      <w:r xmlns:w="http://schemas.openxmlformats.org/wordprocessingml/2006/main">
        <w:t xml:space="preserve">WASHINGTON - A Senate panel on Tuesday approved the nomination of Republican Rep. Porter Goss. , leading the CIA, overcoming Democratic opposition that Goss was too politicized for the job...</w:t>
      </w:r>
    </w:p>
    <w:p>
      <w:r xmlns:w="http://schemas.openxmlformats.org/wordprocessingml/2006/main">
        <w:t xml:space="preserve">AFP - Kevin Spacey, an American screen star who is working a season in London's top West End theatres, has lashed out at viewers who flip over the sweet wrappers and forget to turn off their phones during the show.</w:t>
      </w:r>
    </w:p>
    <w:p>
      <w:r xmlns:w="http://schemas.openxmlformats.org/wordprocessingml/2006/main">
        <w:t xml:space="preserve">This year's online holiday shoppers are jingling cash registers and meeting analysts #39; they spent $8.8 billion in November, researchers said Monday.</w:t>
      </w:r>
    </w:p>
    <w:p>
      <w:r xmlns:w="http://schemas.openxmlformats.org/wordprocessingml/2006/main">
        <w:t xml:space="preserve">Associated Press - President Bush on Tuesday condemned the beheading of U.S. hostage Eugene Armstrong and told Iraqi interim Prime Minister Ayad Allawi, "We will not let these thugs and terrorists decide your fate, and mine."</w:t>
      </w:r>
    </w:p>
    <w:p>
      <w:r xmlns:w="http://schemas.openxmlformats.org/wordprocessingml/2006/main">
        <w:t xml:space="preserve">A federal judge today ordered Martha Stewart to turn herself in by Oct. 8, agreeing to Ms. Stewart's plea to begin serving a sentence for lying about a stock sale.</w:t>
      </w:r>
    </w:p>
    <w:p>
      <w:r xmlns:w="http://schemas.openxmlformats.org/wordprocessingml/2006/main">
        <w:t xml:space="preserve">TORONTO (CP) - The Ontario Securities Commission has warned four Canadian mutual fund managers of potential enforcement proceedings for improper trading.</w:t>
      </w:r>
    </w:p>
    <w:p>
      <w:r xmlns:w="http://schemas.openxmlformats.org/wordprocessingml/2006/main">
        <w:t xml:space="preserve">Stephen J Adler, associate editor of the Wall Street Journal, has been named editor of BusinessWeek magazine, succeeding Stephen B Sheppard, who announced last week that he will retire from the magazine to become its new inaugural dean .</w:t>
      </w:r>
    </w:p>
    <w:p>
      <w:r xmlns:w="http://schemas.openxmlformats.org/wordprocessingml/2006/main">
        <w:t xml:space="preserve">In April, a Christian activist announced a summer 2004 expedition to find Noah's Ark. The exploration didn't happen, and now critics question the project's credibility.</w:t>
      </w:r>
    </w:p>
    <w:p>
      <w:r xmlns:w="http://schemas.openxmlformats.org/wordprocessingml/2006/main">
        <w:t xml:space="preserve">Mich. - Tiger Woods finished the 35th Ryder Cup with an individual win in the final day of singles, but his relationship to the biennial team competition remains a mystery.</w:t>
      </w:r>
    </w:p>
    <w:p>
      <w:r xmlns:w="http://schemas.openxmlformats.org/wordprocessingml/2006/main">
        <w:t xml:space="preserve">Unified support for passwords, smart cards and tokens means better network security, the company said.</w:t>
      </w:r>
    </w:p>
    <w:p>
      <w:r xmlns:w="http://schemas.openxmlformats.org/wordprocessingml/2006/main">
        <w:t xml:space="preserve">The iPod faces stiff competition as manufacturers introduce rival portable jukeboxes, IDC said.</w:t>
      </w:r>
    </w:p>
    <w:p>
      <w:r xmlns:w="http://schemas.openxmlformats.org/wordprocessingml/2006/main">
        <w:t xml:space="preserve">Analysts say the killing of two Sunni clerics earlier this week may have been part of a slide into the sectarian civil war. Howard LaFrange is a staff writer for the Christian Science Monitor.</w:t>
      </w:r>
    </w:p>
    <w:p>
      <w:r xmlns:w="http://schemas.openxmlformats.org/wordprocessingml/2006/main">
        <w:t xml:space="preserve">Ask Jeeves Search Engine Goes Slim and Personal Ask Jeeves introduces new changes that completely change the search engine in hopes of making Yahoo, MSN and Google compete for their money. New changes to Ask.com include MyJeeves personal search, improved local search and updated...</w:t>
      </w:r>
    </w:p>
    <w:p>
      <w:r xmlns:w="http://schemas.openxmlformats.org/wordprocessingml/2006/main">
        <w:t xml:space="preserve">According to Gartner, frustrated employees are taking IT into their own hands by installing DIY Wi-Fi access points (APs) in their offices without their IT departments even noticing.</w:t>
      </w:r>
    </w:p>
    <w:p>
      <w:r xmlns:w="http://schemas.openxmlformats.org/wordprocessingml/2006/main">
        <w:t xml:space="preserve">Silverstein had hoped the 11-member jury would determine the wording of the insurance policy to treat the attack as two events.</w:t>
      </w:r>
    </w:p>
    <w:p>
      <w:r xmlns:w="http://schemas.openxmlformats.org/wordprocessingml/2006/main">
        <w:t xml:space="preserve">Repairs to the oxygen generators on the ISS appeared to work, but failed the next day. Astronauts are again limited to backup oxygen supplies. By Amit Asarawala.</w:t>
      </w:r>
    </w:p>
    <w:p>
      <w:r xmlns:w="http://schemas.openxmlformats.org/wordprocessingml/2006/main">
        <w:t xml:space="preserve">Last weekend's ArtBots show in New York proved that robots can also perform artistic functions -- or at least carry out the instructions of their art creators. Cyrus Farivar reported from New York.</w:t>
      </w:r>
    </w:p>
    <w:p>
      <w:r xmlns:w="http://schemas.openxmlformats.org/wordprocessingml/2006/main">
        <w:t xml:space="preserve">The Associated Press - Manchester United midfielder Roy Keane was charged Tuesday with assault and criminal damage in connection with a clash with a 16-year-old boy.</w:t>
      </w:r>
    </w:p>
    <w:p>
      <w:r xmlns:w="http://schemas.openxmlformats.org/wordprocessingml/2006/main">
        <w:t xml:space="preserve">From 1950 #39;s until now, one of the world's leading companies in the #39;s computer industry. Provide various data processing hardware systems, system and application software and information technology services.</w:t>
      </w:r>
    </w:p>
    <w:p>
      <w:r xmlns:w="http://schemas.openxmlformats.org/wordprocessingml/2006/main">
        <w:t xml:space="preserve">AP - A Senate panel on Tuesday approved the nomination of Rep. Portgos (R-Fla). , who led the CIA, overcame opposition from Democrats that Goss politicized the job too much.</w:t>
      </w:r>
    </w:p>
    <w:p>
      <w:r xmlns:w="http://schemas.openxmlformats.org/wordprocessingml/2006/main">
        <w:t xml:space="preserve">NEW YORK — Stocks rallied Tuesday as investors welcomed strong earnings from financial services companies, upbeat economic data and some reassuring news from the Federal Reserve. The Fed’s decision to raise short-term interest rates by another 25 percentage points to 1.75% did not surprise markets…</w:t>
      </w:r>
    </w:p>
    <w:p>
      <w:r xmlns:w="http://schemas.openxmlformats.org/wordprocessingml/2006/main">
        <w:t xml:space="preserve">Oil prices topped $47 a barrel on Tuesday, with the nation's 39th-ranked oil falling further; supplies are expected to continue in the short-term as oil producers devastated by Hurricane Ivan continue to restructure.</w:t>
      </w:r>
    </w:p>
    <w:p>
      <w:r xmlns:w="http://schemas.openxmlformats.org/wordprocessingml/2006/main">
        <w:t xml:space="preserve">September 21, 2004 (IDG News Service) - PeopleSoft Inc. had 15,000 attendees. #39;s Connect 2004 subscribers show waiting to hear what the company will do with Oracle.</w:t>
      </w:r>
    </w:p>
    <w:p>
      <w:r xmlns:w="http://schemas.openxmlformats.org/wordprocessingml/2006/main">
        <w:t xml:space="preserve">Google search results contain links to books on Amazon.com, the Internet Movie Database, Google Images, and GuruNet.com, as well as site information, including similar links that others follow.</w:t>
      </w:r>
    </w:p>
    <w:p>
      <w:r xmlns:w="http://schemas.openxmlformats.org/wordprocessingml/2006/main">
        <w:t xml:space="preserve">Experts at the Gartner IT Security Summit said that when outsourcing IT operations overseas, companies often focus on reducing costs and increasing productivity without taking into account cultural differences that can affect their security.</w:t>
      </w:r>
    </w:p>
    <w:p>
      <w:r xmlns:w="http://schemas.openxmlformats.org/wordprocessingml/2006/main">
        <w:t xml:space="preserve">Microsoft CFO John Connors said yesterday that Microsoft may seek to become a more fragmented company as it looks at future large acquisitions.</w:t>
      </w:r>
    </w:p>
    <w:p>
      <w:r xmlns:w="http://schemas.openxmlformats.org/wordprocessingml/2006/main">
        <w:t xml:space="preserve">Deutsche Bank Frankfurt CEO Joseph Ackermann announced on Tuesday a much-anticipated personnel shake-up aimed at cementing its leadership in the profitable investment banking business and restoring confidence in its commitment to Germany,</w:t>
      </w:r>
    </w:p>
    <w:p>
      <w:r xmlns:w="http://schemas.openxmlformats.org/wordprocessingml/2006/main">
        <w:t xml:space="preserve">The OECD forecast today that the U.S. economy could grow at 4.3 this year, down from an earlier 4.7. But Japan's economy grew 4.4 instead of 3 as earlier forecast, and the euro area grew 2 instead of 1.6.</w:t>
      </w:r>
    </w:p>
    <w:p>
      <w:r xmlns:w="http://schemas.openxmlformats.org/wordprocessingml/2006/main">
        <w:t xml:space="preserve">State regulators voted unanimously on Tuesday to allow SBC Communications to charge rivals more to use its network, but it is unclear when or if the increase will be felt.</w:t>
      </w:r>
    </w:p>
    <w:p>
      <w:r xmlns:w="http://schemas.openxmlformats.org/wordprocessingml/2006/main">
        <w:t xml:space="preserve">The statement aired by the Arabian News Channel in Peninsular Qatar is both creepy and creepy: the second American captive, 48-year-old Jack Hensley,</w:t>
      </w:r>
    </w:p>
    <w:p>
      <w:r xmlns:w="http://schemas.openxmlformats.org/wordprocessingml/2006/main">
        <w:t xml:space="preserve">AP - The Chicago Bears placed Mike Brown on injured reserve on Tuesday, a day after announcing that the safety would miss the rest of the season with a torn Achilles tendon.</w:t>
      </w:r>
    </w:p>
    <w:p>
      <w:r xmlns:w="http://schemas.openxmlformats.org/wordprocessingml/2006/main">
        <w:t xml:space="preserve">The National Science Foundation awards $12.6 million to university scientists to study worms, viruses, and the ecology of the Internet.</w:t>
      </w:r>
    </w:p>
    <w:p>
      <w:r xmlns:w="http://schemas.openxmlformats.org/wordprocessingml/2006/main">
        <w:t xml:space="preserve">Associated Press - A Turkish construction company announced Tuesday that it is halting operations in neighboring Iraq in an effort to save the lives of 10 employees kidnapped by militants.</w:t>
      </w:r>
    </w:p>
    <w:p>
      <w:r xmlns:w="http://schemas.openxmlformats.org/wordprocessingml/2006/main">
        <w:t xml:space="preserve">AP-NASA will receive $16.4 billion next year, according to a bill approved by a Senate committee Tuesday, overturning a House lawmaker's decision to cut the space agency's budget below this year's level.</w:t>
      </w:r>
    </w:p>
    <w:p>
      <w:r xmlns:w="http://schemas.openxmlformats.org/wordprocessingml/2006/main">
        <w:t xml:space="preserve">Argentine football legend Diego Maradona finally set off on Monday for Cuba, where he will continue treatment for his cocaine addiction. Maradona boarded a plane to Havana and told fans he would be back in a month.</w:t>
      </w:r>
    </w:p>
    <w:p>
      <w:r xmlns:w="http://schemas.openxmlformats.org/wordprocessingml/2006/main">
        <w:t xml:space="preserve">AP-Barry Bonds will have two seasons to break Hank Aaron's career home run record with the San Francisco Giants, who on Tuesday decided to waive the right to cancel the final year of his contract.</w:t>
      </w:r>
    </w:p>
    <w:p>
      <w:r xmlns:w="http://schemas.openxmlformats.org/wordprocessingml/2006/main">
        <w:t xml:space="preserve">WASHINGTON - Representatives of wireless phone carriers that plan to offer phone directory services told a U.S. Senate committee Tuesday that legislation is not needed to protect the privacy of their customers because their plans already do.</w:t>
      </w:r>
    </w:p>
    <w:p>
      <w:r xmlns:w="http://schemas.openxmlformats.org/wordprocessingml/2006/main">
        <w:t xml:space="preserve">Apple will face some tough competition in the coming year. Many manufacturers will soon offer players that use the small 1". The hard drive that helped propel iPods and make them more competitive in the market.</w:t>
      </w:r>
    </w:p>
    <w:p>
      <w:r xmlns:w="http://schemas.openxmlformats.org/wordprocessingml/2006/main">
        <w:t xml:space="preserve">A Malaysian woman has broken the world record for living time in a box full of scorpions. Nur Malena Hassan, 27, has so far spent 32 days in a glass case containing 6,069 scorpions; she</w:t>
      </w:r>
    </w:p>
    <w:p>
      <w:r xmlns:w="http://schemas.openxmlformats.org/wordprocessingml/2006/main">
        <w:t xml:space="preserve">Cisco Systems Inc. has introduced two SAN products it says will help companies avoid or quickly recover from disasters that affect corporate data.</w:t>
      </w:r>
    </w:p>
    <w:p>
      <w:r xmlns:w="http://schemas.openxmlformats.org/wordprocessingml/2006/main">
        <w:t xml:space="preserve">President Bush made a forceful defense of the Iraq war in front of a hall of skeptical world leaders on Tuesday, telling the United Nations that the Iraqi people are</w:t>
      </w:r>
    </w:p>
    <w:p>
      <w:r xmlns:w="http://schemas.openxmlformats.org/wordprocessingml/2006/main">
        <w:t xml:space="preserve">NEW YORK - U.S. Internet advertising revenue jumped to a record $2.37 billion ($3.5 billion) in the second quarter, surpassing an Internet-era high.</w:t>
      </w:r>
    </w:p>
    <w:p>
      <w:r xmlns:w="http://schemas.openxmlformats.org/wordprocessingml/2006/main">
        <w:t xml:space="preserve">Associated Press - Former general Susilo Bambang Yudhoyono took a seemingly unassailable lead in Indonesia's presidential election on Wednesday, cheering investors who hope he can introduce much-needed economic reforms and fight the war on terror. play a firm leadership role.</w:t>
      </w:r>
    </w:p>
    <w:p>
      <w:r xmlns:w="http://schemas.openxmlformats.org/wordprocessingml/2006/main">
        <w:t xml:space="preserve">Now that Barry Bonds is sure he will stay with the San Francisco Giants for two more seasons, he has begun to look to the future. His kids won 39th; don't make him think about retirement just yet.</w:t>
      </w:r>
    </w:p>
    <w:p>
      <w:r xmlns:w="http://schemas.openxmlformats.org/wordprocessingml/2006/main">
        <w:t xml:space="preserve">It's been nearly six months since the Reds traded Chris Reitzma to Atlanta, but Sean Casey still regrets the move. "You look at all the success of the Warriors</w:t>
      </w:r>
    </w:p>
    <w:p>
      <w:r xmlns:w="http://schemas.openxmlformats.org/wordprocessingml/2006/main">
        <w:t xml:space="preserve">Friedrich Flick, who made his fortune as a Nazi arms supplier during World War II, presented Old Master paintings as a birthday present to the Luftwaffe commander-in-chief, Hermann Gring.</w:t>
      </w:r>
    </w:p>
    <w:p>
      <w:r xmlns:w="http://schemas.openxmlformats.org/wordprocessingml/2006/main">
        <w:t xml:space="preserve">The White House could have closed the loophole in which student loan companies billed the federal government for nearly $1 billion, but chose not to.</w:t>
      </w:r>
    </w:p>
    <w:p>
      <w:r xmlns:w="http://schemas.openxmlformats.org/wordprocessingml/2006/main">
        <w:t xml:space="preserve">Computer Associates' former general counsel Steven Woghin will plead guilty to criminal charges.</w:t>
      </w:r>
    </w:p>
    <w:p>
      <w:r xmlns:w="http://schemas.openxmlformats.org/wordprocessingml/2006/main">
        <w:t xml:space="preserve">Scientists reported in a study published Tuesday that pollen from genetically modified grasses was found 21 kilometers from where it was grown, raising concerns about genetically modified hybrids.</w:t>
      </w:r>
    </w:p>
    <w:p>
      <w:r xmlns:w="http://schemas.openxmlformats.org/wordprocessingml/2006/main">
        <w:t xml:space="preserve">The DC Sports and Recreation Commission outlined its plans in a meeting with city officials Tuesday night. An unnamed official involved in the matter told The Associated Press.</w:t>
      </w:r>
    </w:p>
    <w:p>
      <w:r xmlns:w="http://schemas.openxmlformats.org/wordprocessingml/2006/main">
        <w:t xml:space="preserve">Research shows that walking can protect older adults from developing dementia.</w:t>
      </w:r>
    </w:p>
    <w:p>
      <w:r xmlns:w="http://schemas.openxmlformats.org/wordprocessingml/2006/main">
        <w:t xml:space="preserve">AP President Bush sought the support of bipartisan congressional leaders on Monday for his radical proposal to overhaul Social Security during his second term.</w:t>
      </w:r>
    </w:p>
    <w:p>
      <w:r xmlns:w="http://schemas.openxmlformats.org/wordprocessingml/2006/main">
        <w:t xml:space="preserve">NEW YORK (CBS.MW) - Dina Dublon, who has been with JPMorgan for 23 years, is stepping down as chief financial officer in a restructuring that further cements Jamie Dimon's # 39 status. Control of the country #39; the second largest bank.</w:t>
      </w:r>
    </w:p>
    <w:p>
      <w:r xmlns:w="http://schemas.openxmlformats.org/wordprocessingml/2006/main">
        <w:t xml:space="preserve">Breaking Freedom: Philadelphia quarterback Donovan McNabb pushed past Minnesota cornerback Antoine Winfield before battling for more yards in the third quarter on Monday night.</w:t>
      </w:r>
    </w:p>
    <w:p>
      <w:r xmlns:w="http://schemas.openxmlformats.org/wordprocessingml/2006/main">
        <w:t xml:space="preserve">Just a quote; uh oh quot; Brett Tomko gave up two home runs in the first inning, but the right-handed pitcher got on track and hit an easy</w:t>
      </w:r>
    </w:p>
    <w:p>
      <w:r xmlns:w="http://schemas.openxmlformats.org/wordprocessingml/2006/main">
        <w:t xml:space="preserve">AP - President Bush, who straddles the worlds of diplomacy and reelection politics, is holding another meeting with a foreign leader before heading to Pennsylvania, the top state on his campaign wish list.</w:t>
      </w:r>
    </w:p>
    <w:p>
      <w:r xmlns:w="http://schemas.openxmlformats.org/wordprocessingml/2006/main">
        <w:t xml:space="preserve">An American hostage held with Briton Ken Bigley has been killed by his captors. U.S. officials say Eugene Armstrong's body has been found.</w:t>
      </w:r>
    </w:p>
    <w:p>
      <w:r xmlns:w="http://schemas.openxmlformats.org/wordprocessingml/2006/main">
        <w:t xml:space="preserve">Olympic champion Tyler Hamilton, the stoic Marblehead cyclist whose name has become synonymous with tenacity and perseverance, could lose his gold medal and be suspended.</w:t>
      </w:r>
    </w:p>
    <w:p>
      <w:r xmlns:w="http://schemas.openxmlformats.org/wordprocessingml/2006/main">
        <w:t xml:space="preserve">What happens when two of the world's most talented and unpredictable teams go head-to-head in the ICC Champions Cup semi-finals?</w:t>
      </w:r>
    </w:p>
    <w:p>
      <w:r xmlns:w="http://schemas.openxmlformats.org/wordprocessingml/2006/main">
        <w:t xml:space="preserve">Sony on Tuesday showed off a smaller, book-sized version of the PlayStation 2, which goes on sale globally next month, helping the Japanese electronics giant cut costs as the price of video game consoles continues to drop.</w:t>
      </w:r>
    </w:p>
    <w:p>
      <w:r xmlns:w="http://schemas.openxmlformats.org/wordprocessingml/2006/main">
        <w:t xml:space="preserve">NEW DELHI: On Tuesday night, the president approved the decree to repeal the draconian anti-terrorism law Pota and amend existing laws to strengthen the fight against terrorism.</w:t>
      </w:r>
    </w:p>
    <w:p>
      <w:r xmlns:w="http://schemas.openxmlformats.org/wordprocessingml/2006/main">
        <w:t xml:space="preserve">Agence France-Presse - The Asian Development Bank (ADB) said that despite high oil prices, Asia's developing region will grow more than expected this year, rising 7.0%, but will slow in 2005 in line with developed countries.</w:t>
      </w:r>
    </w:p>
    <w:p>
      <w:r xmlns:w="http://schemas.openxmlformats.org/wordprocessingml/2006/main">
        <w:t xml:space="preserve">NISQUALLY National Wildlife Refuge, Wash. - A 15-year plan will restore salt marshes and mudflats in the Nisqually National Wildlife Refuge for migrating salmon more than 100 years after farmland has been drained and banked.</w:t>
      </w:r>
    </w:p>
    <w:p>
      <w:r xmlns:w="http://schemas.openxmlformats.org/wordprocessingml/2006/main">
        <w:t xml:space="preserve">LOS ANGELES TIMES - BAGHDAD #8212; Militants said Tuesday they beheaded a second American hostage within days and threatened to kill a British prisoner, increasing pressure on President Bush and British Prime Minister Tony Blair to Coping with the recent wave of foreign kidnappings in the Iraqi capital.</w:t>
      </w:r>
    </w:p>
    <w:p>
      <w:r xmlns:w="http://schemas.openxmlformats.org/wordprocessingml/2006/main">
        <w:t xml:space="preserve">Jordan has terminated his contract with Italian driver Giorgio Pantano and brought in Timo Glock as a backup. The team said contract difficulties were the reason for the split, and confirmed that the German Glock will compete in Sunday's #39; inaugural Chinese Grand Prix.</w:t>
      </w:r>
    </w:p>
    <w:p>
      <w:r xmlns:w="http://schemas.openxmlformats.org/wordprocessingml/2006/main">
        <w:t xml:space="preserve">"The Most Important Enterprise Application Consortium in History", it's here...</w:t>
      </w:r>
    </w:p>
    <w:p>
      <w:r xmlns:w="http://schemas.openxmlformats.org/wordprocessingml/2006/main">
        <w:t xml:space="preserve">SiliconValley.com - There's been a lot of innovation in online publishing lately, but the average internet user might be confused by some terms. Social software, blogging and RSS technology? What does it mean?</w:t>
      </w:r>
    </w:p>
    <w:p>
      <w:r xmlns:w="http://schemas.openxmlformats.org/wordprocessingml/2006/main">
        <w:t xml:space="preserve">Vodafone has revealed plans to launch 10 new third-generation phones by Christmas to help shore up its struggling Japanese unit. Vodafone Video On Demand.</w:t>
      </w:r>
    </w:p>
    <w:p>
      <w:r xmlns:w="http://schemas.openxmlformats.org/wordprocessingml/2006/main">
        <w:t xml:space="preserve">An al-Qaeda-linked Iraqi group killed a second American hostage, Jack Hensley, and threatened to kill a British hostage unless the Iraqi detained women were released, the group said on its website.</w:t>
      </w:r>
    </w:p>
    <w:p>
      <w:r xmlns:w="http://schemas.openxmlformats.org/wordprocessingml/2006/main">
        <w:t xml:space="preserve">PeopleSoft Inc. is deepening its ties with IBM Corp., announcing a sales and development partnership on Tuesday in what it called the most important enterprise application alliance in the company's history.</w:t>
      </w:r>
    </w:p>
    <w:p>
      <w:r xmlns:w="http://schemas.openxmlformats.org/wordprocessingml/2006/main">
        <w:t xml:space="preserve">The world's largest air express shipper said earnings soared on strong revenue growth from its international, ground and cargo services.</w:t>
      </w:r>
    </w:p>
    <w:p>
      <w:r xmlns:w="http://schemas.openxmlformats.org/wordprocessingml/2006/main">
        <w:t xml:space="preserve">As the threat of a hostile takeover by Oracle continues to spread, PeopleSoft has announced a $1 billion partnership with IBM. Speaking at PeopleSoft #39; CEO of Company #39; at User Conference in San Francisco yesterday</w:t>
      </w:r>
    </w:p>
    <w:p>
      <w:r xmlns:w="http://schemas.openxmlformats.org/wordprocessingml/2006/main">
        <w:t xml:space="preserve">WASHINGTON -- Verizon Wireless, No. 39 in the nation; the largest wireless carrier, which clashed with other cellular carriers on Tuesday, told a U.S. Senate committee that the proposal for a national wireless phone directory is an offer "scary idea" and the proposal</w:t>
      </w:r>
    </w:p>
    <w:p>
      <w:r xmlns:w="http://schemas.openxmlformats.org/wordprocessingml/2006/main">
        <w:t xml:space="preserve">ATHENS - In the first two doping cases at the Athens Paralympics, two weightlifters from Azerbaijan have been banned from competing for life after testing positive for the drug, officials said here on Wednesday.</w:t>
      </w:r>
    </w:p>
    <w:p>
      <w:r xmlns:w="http://schemas.openxmlformats.org/wordprocessingml/2006/main">
        <w:t xml:space="preserve">&amp;lt;strong&amp;gt;Interview&lt;/strong&gt; Professor Wendy Hall with &amp;lt;em&amp;gt;registration&amp;lt;/em&gt;</w:t>
      </w:r>
    </w:p>
    <w:p>
      <w:r xmlns:w="http://schemas.openxmlformats.org/wordprocessingml/2006/main">
        <w:t xml:space="preserve">Stocks fell on Wednesday after investment bank Morgan Stanley (MWD.N: Quote, Profile, Research) said quarterly profits fell and corporate profit growth was questioned, while the brokerage downgraded Cisco Systems Inc.</w:t>
      </w:r>
    </w:p>
    <w:p>
      <w:r xmlns:w="http://schemas.openxmlformats.org/wordprocessingml/2006/main">
        <w:t xml:space="preserve">Two Spanish cycling team directors have criticized American Tyler Hamilton #39;s positive test was administered for a blood transfusion.</w:t>
      </w:r>
    </w:p>
    <w:p>
      <w:r xmlns:w="http://schemas.openxmlformats.org/wordprocessingml/2006/main">
        <w:t xml:space="preserve">The Cricket Board of India said on Wednesday it was making its own arrangements for next month's 39th;s Test series against Australia, threatened by a bitter TV rights dispute.</w:t>
      </w:r>
    </w:p>
    <w:p>
      <w:r xmlns:w="http://schemas.openxmlformats.org/wordprocessingml/2006/main">
        <w:t xml:space="preserve">Vittorio Formisano, Principal Investigator of ESA's Planetary Fourier Spectrometer (PFS) 39; Mars Express, announced Monday that his team found concentrations of</w:t>
      </w:r>
    </w:p>
    <w:p>
      <w:r xmlns:w="http://schemas.openxmlformats.org/wordprocessingml/2006/main">
        <w:t xml:space="preserve">Experts suggest traffic control measures taken last month #39;s Olympic Summer Games and current Paralympic Games should remain in Athens permanently because they</w:t>
      </w:r>
    </w:p>
    <w:p>
      <w:r xmlns:w="http://schemas.openxmlformats.org/wordprocessingml/2006/main">
        <w:t xml:space="preserve">AP Reigning Major League Soccer MVP Preki will miss the rest of the season after surgery on his left ankle.</w:t>
      </w:r>
    </w:p>
    <w:p>
      <w:r xmlns:w="http://schemas.openxmlformats.org/wordprocessingml/2006/main">
        <w:t xml:space="preserve">Cape Clear Software and Neon Systems Inc. announced Wednesday that they are collaborating to integrate their respective technologies and allow users to rapidly integrate mainframe applications and data by using Web services.</w:t>
      </w:r>
    </w:p>
    <w:p>
      <w:r xmlns:w="http://schemas.openxmlformats.org/wordprocessingml/2006/main">
        <w:t xml:space="preserve">To stop unwitting internet users being scammed for exorbitant fees for making calls from software secretly installed on their PCs, Ireland will block calls to 13 countries.</w:t>
      </w:r>
    </w:p>
    <w:p>
      <w:r xmlns:w="http://schemas.openxmlformats.org/wordprocessingml/2006/main">
        <w:t xml:space="preserve">AFP - Sexual minorities have struggled to gain a foothold in Russian society since emerging from the shadows of the restrained Soviet Union a decade ago. But Russian lesbians now say they are facing increasing pressure from the authorities to return to the closet.</w:t>
      </w:r>
    </w:p>
    <w:p>
      <w:r xmlns:w="http://schemas.openxmlformats.org/wordprocessingml/2006/main">
        <w:t xml:space="preserve">NetManage (Quote, Chart) agreed to acquire privately held Librados for an undisclosed sum. The deal will provide NetManage Application Adapters to assist its Hosting Services Platform server applications through services</w:t>
      </w:r>
    </w:p>
    <w:p>
      <w:r xmlns:w="http://schemas.openxmlformats.org/wordprocessingml/2006/main">
        <w:t xml:space="preserve">The Associated Press - Israeli Prime Minister Sharon said Wednesday that the evacuation from the Gaza Strip will begin next summer and take about 12 weeks, reversing an earlier decision to speed up the withdrawal.</w:t>
      </w:r>
    </w:p>
    <w:p>
      <w:r xmlns:w="http://schemas.openxmlformats.org/wordprocessingml/2006/main">
        <w:t xml:space="preserve">Ziff Davis - A Texas company is trying to take a little pain out of one of the biggest online retail nightmares: returns.</w:t>
      </w:r>
    </w:p>
    <w:p>
      <w:r xmlns:w="http://schemas.openxmlformats.org/wordprocessingml/2006/main">
        <w:t xml:space="preserve">Automaker DaimlerChrysler said on Wednesday it had signed a contract with Japan's #39;s Mitsubishi Motors Corp. Two of the companies reaffirmed their commitment to joint production and development projects.</w:t>
      </w:r>
    </w:p>
    <w:p>
      <w:r xmlns:w="http://schemas.openxmlformats.org/wordprocessingml/2006/main">
        <w:t xml:space="preserve">UNITED NATIONS (Reuters) - Israel on Wednesday urged the United Nations to impose sanctions on Iran as Tehran will never give up on its alleged pursuit of nuclear weapons.</w:t>
      </w:r>
    </w:p>
    <w:p>
      <w:r xmlns:w="http://schemas.openxmlformats.org/wordprocessingml/2006/main">
        <w:t xml:space="preserve">ATHENS (AFP) - The Athens Paralympic Games weathered its first doping scandal, while juggernaut China continued to dominate the competition, finishing almost second in the first four days of competition twice as many as the UK.</w:t>
      </w:r>
    </w:p>
    <w:p>
      <w:r xmlns:w="http://schemas.openxmlformats.org/wordprocessingml/2006/main">
        <w:t xml:space="preserve">The first witness in the first Enron criminal trial testified this morning that she believes that those higher than both she and the Enron accountant now on trial are working hard to hide the illegality</w:t>
      </w:r>
    </w:p>
    <w:p>
      <w:r xmlns:w="http://schemas.openxmlformats.org/wordprocessingml/2006/main">
        <w:t xml:space="preserve">Baghdad, Iraq pledged on Wednesday to release one of two high-profile female prisoners, but officials denied the decision was linked to demands by militants who allegedly killed two American hostages and threatened to execute a Briton unless all women</w:t>
      </w:r>
    </w:p>
    <w:p>
      <w:r xmlns:w="http://schemas.openxmlformats.org/wordprocessingml/2006/main">
        <w:t xml:space="preserve">AFP - Investing in Saudi Arabia, Qatar and Kuwait remains risky, a security consultancy said, especially as the presence of the US military in the region makes those countries vulnerable to terrorist attacks.</w:t>
      </w:r>
    </w:p>
    <w:p>
      <w:r xmlns:w="http://schemas.openxmlformats.org/wordprocessingml/2006/main">
        <w:t xml:space="preserve">NewsFactor - With the completion of its Internet-based telephony service, AT&amp;T (NYSE: T) is now focused on creating common ground among the many technology providers helping carriers deliver VoIP to businesses and consumers.</w:t>
      </w:r>
    </w:p>
    <w:p>
      <w:r xmlns:w="http://schemas.openxmlformats.org/wordprocessingml/2006/main">
        <w:t xml:space="preserve">If "it sounds like you've got a silver bullet, it's time to change the conversation," said one executive at the company.</w:t>
      </w:r>
    </w:p>
    <w:p>
      <w:r xmlns:w="http://schemas.openxmlformats.org/wordprocessingml/2006/main">
        <w:t xml:space="preserve">Believe it or not, I still have some personal friends who are avid Zanu PF supporters with whom I socialize from time to time. For one, however, our political differences began to affect our personal relationships.</w:t>
      </w:r>
    </w:p>
    <w:p>
      <w:r xmlns:w="http://schemas.openxmlformats.org/wordprocessingml/2006/main">
        <w:t xml:space="preserve">BANGALORE, India — The expected boom in mobile phone usage in India is attracting multinational and local companies to set up manufacturing operations in the country.</w:t>
      </w:r>
    </w:p>
    <w:p>
      <w:r xmlns:w="http://schemas.openxmlformats.org/wordprocessingml/2006/main">
        <w:t xml:space="preserve">Portable digital audio player sales are booming, with IDC predicting that by 2008 the market will generate 58 billion units. Apple's iPod will continue to be a major player, research firm says</w:t>
      </w:r>
    </w:p>
    <w:p>
      <w:r xmlns:w="http://schemas.openxmlformats.org/wordprocessingml/2006/main">
        <w:t xml:space="preserve">com Sep 22, 2004 at 12:36 pm PT. This fourth priority #39; our main focus for the past year and a half has been on improving or acquiring CRM and ERP software.</w:t>
      </w:r>
    </w:p>
    <w:p>
      <w:r xmlns:w="http://schemas.openxmlformats.org/wordprocessingml/2006/main">
        <w:t xml:space="preserve">: With time running out to rescue a British hostage in Iraq, U.S. officials said today they would not release Iraqi women prisoners as demanded by an al-Qaeda ally, which has beheaded two Americans.</w:t>
      </w:r>
    </w:p>
    <w:p>
      <w:r xmlns:w="http://schemas.openxmlformats.org/wordprocessingml/2006/main">
        <w:t xml:space="preserve">A new GAO report suggests that offshoring could hurt IT job growth over the next decade, but research released today is full of caveats and qualifiers and suggests more research is needed.</w:t>
      </w:r>
    </w:p>
    <w:p>
      <w:r xmlns:w="http://schemas.openxmlformats.org/wordprocessingml/2006/main">
        <w:t xml:space="preserve">Given their 58 years of sordid history, it's easy to get caught up in pessimism when discussing India-Pakistan relations. The just-concluded first round of comprehensive talks between China and the United States</w:t>
      </w:r>
    </w:p>
    <w:p>
      <w:r xmlns:w="http://schemas.openxmlformats.org/wordprocessingml/2006/main">
        <w:t xml:space="preserve">Roundup Plus: Spyware bill moves to Senate...Supercomputing center gets new 2nd place...MIT, Caltech offer low tech vote advice.</w:t>
      </w:r>
    </w:p>
    <w:p>
      <w:r xmlns:w="http://schemas.openxmlformats.org/wordprocessingml/2006/main">
        <w:t xml:space="preserve">The data deluge disrupted Authorize.net's credit card processing for internet merchants, leaving the company in limbo.</w:t>
      </w:r>
    </w:p>
    <w:p>
      <w:r xmlns:w="http://schemas.openxmlformats.org/wordprocessingml/2006/main">
        <w:t xml:space="preserve">AP-Iowa State University researchers are working on ways to make eco-friendly plastics. From golf tees to biodegradable flowerpots that can be planted directly in the ground, scientists are investigating ways to make plastics from materials such as chicken feathers and soy protein.</w:t>
      </w:r>
    </w:p>
    <w:p>
      <w:r xmlns:w="http://schemas.openxmlformats.org/wordprocessingml/2006/main">
        <w:t xml:space="preserve">AP - For six years, the iMac has set the standard in the PC industry with jaw-dropping design, clever use of space, and leaps in ease of use. More recently, though, Apple Computer Inc. appears to have more clout in the iPod music player than its venerable consumer PC.</w:t>
      </w:r>
    </w:p>
    <w:p>
      <w:r xmlns:w="http://schemas.openxmlformats.org/wordprocessingml/2006/main">
        <w:t xml:space="preserve">The Associated Press - CBS received a bill Wednesday for Janet Jackson's dramatic flash dance at Super Bowl halftime: a record #36;550,000.</w:t>
      </w:r>
    </w:p>
    <w:p>
      <w:r xmlns:w="http://schemas.openxmlformats.org/wordprocessingml/2006/main">
        <w:t xml:space="preserve">See you next year in Las Vegas, a theme announced at the PeopleSoft User Conference in San Francisco in late September. It's one of many not-so-subtle attempts by the company to reassure customers</w:t>
      </w:r>
    </w:p>
    <w:p>
      <w:r xmlns:w="http://schemas.openxmlformats.org/wordprocessingml/2006/main">
        <w:t xml:space="preserve">Quarterback Marques Hagans impressed in wins over Temple, North Carolina and Akron, completing 43 of 59 passes for 568 yards, 3 touchdowns and 1 intercept.</w:t>
      </w:r>
    </w:p>
    <w:p>
      <w:r xmlns:w="http://schemas.openxmlformats.org/wordprocessingml/2006/main">
        <w:t xml:space="preserve">More Brazilians are finding it increasingly difficult to find good jobs in metropolitan areas such as São Paulo and Rio de Janeiro, and they are looking elsewhere.</w:t>
      </w:r>
    </w:p>
    <w:p>
      <w:r xmlns:w="http://schemas.openxmlformats.org/wordprocessingml/2006/main">
        <w:t xml:space="preserve">Nuclear power generator British Energy yesterday welcomed the European Commission's decision to approve a government-backed $5 billion bailout.</w:t>
      </w:r>
    </w:p>
    <w:p>
      <w:r xmlns:w="http://schemas.openxmlformats.org/wordprocessingml/2006/main">
        <w:t xml:space="preserve">AP-Stephane Zervos initially suspected his job was under threat because his boss had removed most of the heavy equipment from the auto wheel factory where he had worked for 24 years.</w:t>
      </w:r>
    </w:p>
    <w:p>
      <w:r xmlns:w="http://schemas.openxmlformats.org/wordprocessingml/2006/main">
        <w:t xml:space="preserve">Several potential head coaches, including Lenny Dykstra, have emerged from the Mets' 1986 World Series championship team.</w:t>
      </w:r>
    </w:p>
    <w:p>
      <w:r xmlns:w="http://schemas.openxmlformats.org/wordprocessingml/2006/main">
        <w:t xml:space="preserve">AC Milan coach Carlo Ancelotti said he hoped his defence would be better after defeating promoted Messina 2-1 at home on Wednesday.</w:t>
      </w:r>
    </w:p>
    <w:p>
      <w:r xmlns:w="http://schemas.openxmlformats.org/wordprocessingml/2006/main">
        <w:t xml:space="preserve">UNITED NATIONS - Japan, Brazil, Germany and India have formed a lobbying group to help each other secure a permanent seat on the UN Security Council and block proposals that could work against them.</w:t>
      </w:r>
    </w:p>
    <w:p>
      <w:r xmlns:w="http://schemas.openxmlformats.org/wordprocessingml/2006/main">
        <w:t xml:space="preserve">Vernon Wells hit a two-point 3-pointer to overtake Orlando Hernandez in the seventh inning as the Toronto Blue Jays beat the New York Yankees 5-4 on Wednesday night.</w:t>
      </w:r>
    </w:p>
    <w:p>
      <w:r xmlns:w="http://schemas.openxmlformats.org/wordprocessingml/2006/main">
        <w:t xml:space="preserve">Carlos Zambrano had his career-high 15th win and finished with six pushbacks with two pitchers on Wednesday night to help the Chicago Cubs win 1-0</w:t>
      </w:r>
    </w:p>
    <w:p>
      <w:r xmlns:w="http://schemas.openxmlformats.org/wordprocessingml/2006/main">
        <w:t xml:space="preserve">Republican and Democratic leaders agreed to extend the $150 billion in tax cuts sought by President Bush at no cost.</w:t>
      </w:r>
    </w:p>
    <w:p>
      <w:r xmlns:w="http://schemas.openxmlformats.org/wordprocessingml/2006/main">
        <w:t xml:space="preserve">Reuters - The dollar rose to a five-week high against the yen on Thursday, as gains in oil prices hurt Asian currencies and U.S. interest rates remained on an upward trajectory.</w:t>
      </w:r>
    </w:p>
    <w:p>
      <w:r xmlns:w="http://schemas.openxmlformats.org/wordprocessingml/2006/main">
        <w:t xml:space="preserve">WASHINGTON (Reuters) - Fannie Mae used improper accounting to manipulate its quarterly earnings report, regulators said, sparking the second such controversy in the mortgage finance industry in less than 18 months.</w:t>
      </w:r>
    </w:p>
    <w:p>
      <w:r xmlns:w="http://schemas.openxmlformats.org/wordprocessingml/2006/main">
        <w:t xml:space="preserve">Federal Labor leader Mark Latham has ruled out opposing Queensland Labor candidate Ivan Molloy over his comments about the Bali bombing.</w:t>
      </w:r>
    </w:p>
    <w:p>
      <w:r xmlns:w="http://schemas.openxmlformats.org/wordprocessingml/2006/main">
        <w:t xml:space="preserve">Although global foreign direct investment inflows fell for the third consecutive year to $560 billion in 2003, the outlook for this year is promising, the United Nations Conference on Trade and Development (UNCTAD) said on Wednesday.</w:t>
      </w:r>
    </w:p>
    <w:p>
      <w:r xmlns:w="http://schemas.openxmlformats.org/wordprocessingml/2006/main">
        <w:t xml:space="preserve">Oil group Shell has pledged to invest $45 billion ($25 billion) and make major disposals to restructure its business after a reserves crisis earlier this year.</w:t>
      </w:r>
    </w:p>
    <w:p>
      <w:r xmlns:w="http://schemas.openxmlformats.org/wordprocessingml/2006/main">
        <w:t xml:space="preserve">Fannie Mae CEO Franklin D. Raines invited reporters to its Wisconsin Avenue headquarters a year ago to complain in good faith about recently disclosed accounting manipulations by smaller rival Freddie Mac. Just hurt his company.</w:t>
      </w:r>
    </w:p>
    <w:p>
      <w:r xmlns:w="http://schemas.openxmlformats.org/wordprocessingml/2006/main">
        <w:t xml:space="preserve">NEW YORK, Sept. 22 (newratings.com) -- A witness in the first Enron criminal trial and a former executive at the company testified today that she believes the Enron executive now on trial was involved in an effort to hide the illicit dealings.</w:t>
      </w:r>
    </w:p>
    <w:p>
      <w:r xmlns:w="http://schemas.openxmlformats.org/wordprocessingml/2006/main">
        <w:t xml:space="preserve">Union leaders representing American Eagle pilots, the commuter arm of American Airlines, have accepted a tentative contract deal that includes a pay rise.</w:t>
      </w:r>
    </w:p>
    <w:p>
      <w:r xmlns:w="http://schemas.openxmlformats.org/wordprocessingml/2006/main">
        <w:t xml:space="preserve">For better or worse, the Tampa Bay Buccaneers can count on two things -- a solid defense and a smelly offense. Chris O #39; Mira, Associated Press.</w:t>
      </w:r>
    </w:p>
    <w:p>
      <w:r xmlns:w="http://schemas.openxmlformats.org/wordprocessingml/2006/main">
        <w:t xml:space="preserve">The rise of routers. Cisco Systems (NASDAQ: CSCO-news-people) and Fujitsu (: FJTSY-news-people) will join forces to develop high-end routers for Japan's Internet networks.</w:t>
      </w:r>
    </w:p>
    <w:p>
      <w:r xmlns:w="http://schemas.openxmlformats.org/wordprocessingml/2006/main">
        <w:t xml:space="preserve">The government hollowed out Russia's #39; Western-style oil company Yukos, widely seen as a political reward.</w:t>
      </w:r>
    </w:p>
    <w:p>
      <w:r xmlns:w="http://schemas.openxmlformats.org/wordprocessingml/2006/main">
        <w:t xml:space="preserve">Unger. Interstate Bakeries Corp. has filed for bankruptcy, a casualty of rising costs and declining demand for carbohydrate-rich breads and pastries, including Wonder Bread and Hostess Twinkies.</w:t>
      </w:r>
    </w:p>
    <w:p>
      <w:r xmlns:w="http://schemas.openxmlformats.org/wordprocessingml/2006/main">
        <w:t xml:space="preserve">Interstate Bakeries Corp., the supplier of lunchbox staples Wonder Bread and Twinkies, filed for Chapter 11 bankruptcy yesterday, but it succumbed to a combination of a heightened public health-consciousness and stifling operating costs.</w:t>
      </w:r>
    </w:p>
    <w:p>
      <w:r xmlns:w="http://schemas.openxmlformats.org/wordprocessingml/2006/main">
        <w:t xml:space="preserve">Golf, rugby and squash were shortlisted for five sports that could be assessed for the 2012 Olympics. The International Olympic Committee is reviewing</w:t>
      </w:r>
    </w:p>
    <w:p>
      <w:r xmlns:w="http://schemas.openxmlformats.org/wordprocessingml/2006/main">
        <w:t xml:space="preserve">The troubled British energy company has filed to delist its shares as it tries to prevent shareholders from blocking a restructuring plan to keep the company afloat.</w:t>
      </w:r>
    </w:p>
    <w:p>
      <w:r xmlns:w="http://schemas.openxmlformats.org/wordprocessingml/2006/main">
        <w:t xml:space="preserve">A United Nations report showed that foreign investment levels fell in 2003, but there were signs of recovery - especially in developing countries.</w:t>
      </w:r>
    </w:p>
    <w:p>
      <w:r xmlns:w="http://schemas.openxmlformats.org/wordprocessingml/2006/main">
        <w:t xml:space="preserve">A new report by the British Computer Society on the impact of offshoring.</w:t>
      </w:r>
    </w:p>
    <w:p>
      <w:r xmlns:w="http://schemas.openxmlformats.org/wordprocessingml/2006/main">
        <w:t xml:space="preserve">Iraqi Prime Minister Iyad Allawi will address a joint session of the US Congress and meet with President Bush.</w:t>
      </w:r>
    </w:p>
    <w:p>
      <w:r xmlns:w="http://schemas.openxmlformats.org/wordprocessingml/2006/main">
        <w:t xml:space="preserve">GAZA - Palestinian security forces know who was behind the killing of three Americans in Gaza nearly a year ago, but cannot take action against the factions while continuing the fight against Israel, a senior Palestinian security official said.</w:t>
      </w:r>
    </w:p>
    <w:p>
      <w:r xmlns:w="http://schemas.openxmlformats.org/wordprocessingml/2006/main">
        <w:t xml:space="preserve">AP-Orlando Cabrera took off his helmet, stepped on home plate and was mobbed by his teammates after leading the Boston Red Sox to another dramatic victory.</w:t>
      </w:r>
    </w:p>
    <w:p>
      <w:r xmlns:w="http://schemas.openxmlformats.org/wordprocessingml/2006/main">
        <w:t xml:space="preserve">Serena Williams struggled before finding her match on Wednesday and reached the China Open quarterfinals with Wimbledon champion Maria Sharapova.</w:t>
      </w:r>
    </w:p>
    <w:p>
      <w:r xmlns:w="http://schemas.openxmlformats.org/wordprocessingml/2006/main">
        <w:t xml:space="preserve">Ralf Schumacher's memory of the horrific crash in Indianapolis three months ago will not prevent him from making a comeback at this weekend's Chinese Grand Prix.</w:t>
      </w:r>
    </w:p>
    <w:p>
      <w:r xmlns:w="http://schemas.openxmlformats.org/wordprocessingml/2006/main">
        <w:t xml:space="preserve">Jenson Button will have to wait until next month to find out which Formula 1 team he can ride for next season. He wants to leave BAR for Williams, but both teams claim a deal with the British driver</w:t>
      </w:r>
    </w:p>
    <w:p>
      <w:r xmlns:w="http://schemas.openxmlformats.org/wordprocessingml/2006/main">
        <w:t xml:space="preserve">Small stone, ark. A Mississippi man is suing Walmart, claiming the world's 39th largest retailer discriminates against blacks seeking jobs as truck drivers in 12 southern states, including Virginia.</w:t>
      </w:r>
    </w:p>
    <w:p>
      <w:r xmlns:w="http://schemas.openxmlformats.org/wordprocessingml/2006/main">
        <w:t xml:space="preserve">NEW YORK (Reuters) - U.S. stocks looked set for a modest rebound at the open on Thursday, as oil prices retreated a day after surging to more than $48 a barrel, driven sharply lower by rising oil prices on fears that energy prices will fall. Damage business profits and consumer spending.</w:t>
      </w:r>
    </w:p>
    <w:p>
      <w:r xmlns:w="http://schemas.openxmlformats.org/wordprocessingml/2006/main">
        <w:t xml:space="preserve">Search giant Google is rumored to be developing its own web browser.</w:t>
      </w:r>
    </w:p>
    <w:p>
      <w:r xmlns:w="http://schemas.openxmlformats.org/wordprocessingml/2006/main">
        <w:t xml:space="preserve">The Sonics signed defender Ibrahim Cutrui yesterday. Terms of the contract were not disclosed but are expected to last two years and be worth about 3 .</w:t>
      </w:r>
    </w:p>
    <w:p>
      <w:r xmlns:w="http://schemas.openxmlformats.org/wordprocessingml/2006/main">
        <w:t xml:space="preserve">Reuters - Southern Africa faces major challenges to feed a ballooning population and prevent wells from drying up, a study showed on Wednesday.</w:t>
      </w:r>
    </w:p>
    <w:p>
      <w:r xmlns:w="http://schemas.openxmlformats.org/wordprocessingml/2006/main">
        <w:t xml:space="preserve">New report gives their hand hygiene a "C" Health Day News - Americans are doing a terrible job keeping their hands clean. In the 2004 Hand Hygiene Report Card produced by the Soap and Detergent Association, they received a "C" for hand hygiene...  </w:t>
      </w:r>
    </w:p>
    <w:p>
      <w:r xmlns:w="http://schemas.openxmlformats.org/wordprocessingml/2006/main">
        <w:t xml:space="preserve">Reuters - Japanese baseball players and club representatives struck a deal on Thursday to end the first strike in the sport's 70-year history in Japan, with owners agreeing to let freshmen into the league as early as next season.</w:t>
      </w:r>
    </w:p>
    <w:p>
      <w:r xmlns:w="http://schemas.openxmlformats.org/wordprocessingml/2006/main">
        <w:t xml:space="preserve">NEW YORK (Reuters) - U.S. Treasury yields held near six-month lows on Thursday, even as markets struggled to extend recent sharp gains in the face of profit-taking.</w:t>
      </w:r>
    </w:p>
    <w:p>
      <w:r xmlns:w="http://schemas.openxmlformats.org/wordprocessingml/2006/main">
        <w:t xml:space="preserve">UN peacekeepers have handed over security control of Sierra Leone's capital Freetown to the local army after a brutal war.</w:t>
      </w:r>
    </w:p>
    <w:p>
      <w:r xmlns:w="http://schemas.openxmlformats.org/wordprocessingml/2006/main">
        <w:t xml:space="preserve">Iraq's interim prime minister, Ayad Allawi, said simply "thank you America" as his country is successfully emerging from the overthrow of Saddam Hussein, Iraq's interim prime minister Ayad Allawi announced Thursday. Hussein's war.</w:t>
      </w:r>
    </w:p>
    <w:p>
      <w:r xmlns:w="http://schemas.openxmlformats.org/wordprocessingml/2006/main">
        <w:t xml:space="preserve">Japan's baseball players avoided a second strike this weekend after agreeing that a new team would be allowed to join Japanese professional baseball next season.</w:t>
      </w:r>
    </w:p>
    <w:p>
      <w:r xmlns:w="http://schemas.openxmlformats.org/wordprocessingml/2006/main">
        <w:t xml:space="preserve">Lehman Brothers Holdings Inc. is set to settle a $220 million class-action lawsuit accusing it of colluding with other brokerages to mislead Enron Corp.</w:t>
      </w:r>
    </w:p>
    <w:p>
      <w:r xmlns:w="http://schemas.openxmlformats.org/wordprocessingml/2006/main">
        <w:t xml:space="preserve">The commercial software maker struck a deal with IBM, but it's unlikely to dissuade Oracle.</w:t>
      </w:r>
    </w:p>
    <w:p>
      <w:r xmlns:w="http://schemas.openxmlformats.org/wordprocessingml/2006/main">
        <w:t xml:space="preserve">A proposed bailout for Donald J. Trump #39;s casino company has been put on hold, and Trump now says he may take the company private. The company #39;s shares fell 10%.</w:t>
      </w:r>
    </w:p>
    <w:p>
      <w:r xmlns:w="http://schemas.openxmlformats.org/wordprocessingml/2006/main">
        <w:t xml:space="preserve">Victorian batsman Brad Hodge has been called up to India's Australia Test squad as a replacement for injured captain Ricky Ponting.</w:t>
      </w:r>
    </w:p>
    <w:p>
      <w:r xmlns:w="http://schemas.openxmlformats.org/wordprocessingml/2006/main">
        <w:t xml:space="preserve">This article discusses the use of NetFlow, a traffic profile monitoring technique available on many routers, for early detection of worms, spammers, and other anomalous network activity in large enterprise networks and service providers. Part 2 of 2.</w:t>
      </w:r>
    </w:p>
    <w:p>
      <w:r xmlns:w="http://schemas.openxmlformats.org/wordprocessingml/2006/main">
        <w:t xml:space="preserve">Australia #39; Yesterday, the discovery of a homemade Molotov cocktail on a Virgin Blue airliner and the arrest of a man accused of threatening a terrorist attack in Southeast Asia sent my nerves shaking again.</w:t>
      </w:r>
    </w:p>
    <w:p>
      <w:r xmlns:w="http://schemas.openxmlformats.org/wordprocessingml/2006/main">
        <w:t xml:space="preserve">Business Number One, the maker of Internet software, valued at $20 billion at the height of the dot-com boom, is preparing to go bankrupt as a pauper.</w:t>
      </w:r>
    </w:p>
    <w:p>
      <w:r xmlns:w="http://schemas.openxmlformats.org/wordprocessingml/2006/main">
        <w:t xml:space="preserve">Sanjay Kumar, the former chief executive of Computer Associates in Islandia, New York, pleaded not guilty Thursday to charges that he helped inflate financial results.</w:t>
      </w:r>
    </w:p>
    <w:p>
      <w:r xmlns:w="http://schemas.openxmlformats.org/wordprocessingml/2006/main">
        <w:t xml:space="preserve">The Associated Press - The strike came out of nowhere: One second the fish was swimming peacefully, no danger in sight, and then it was lunchtime.</w:t>
      </w:r>
    </w:p>
    <w:p>
      <w:r xmlns:w="http://schemas.openxmlformats.org/wordprocessingml/2006/main">
        <w:t xml:space="preserve">Shares of Beacon Roofing Supply Inc. jumped nearly 22% in the first day of trading Thursday after the company priced its initial public offering at the midpoint of its expected 12- to 14-times price range.</w:t>
      </w:r>
    </w:p>
    <w:p>
      <w:r xmlns:w="http://schemas.openxmlformats.org/wordprocessingml/2006/main">
        <w:t xml:space="preserve">BOSTON - A state appeals court on Thursday refused to allow a new trial for a father convicted of beating their son #39 to death of a man. Hockey practice.</w:t>
      </w:r>
    </w:p>
    <w:p>
      <w:r xmlns:w="http://schemas.openxmlformats.org/wordprocessingml/2006/main">
        <w:t xml:space="preserve">Reuters - Oil prices near No. 36; the Bush administration will allow refiners to borrow 50 barrels of crude from the government's emergency oil reserves to make up for Hurricane Ivan, a congressional source with knowledge of the pending decision told Reuters on Thursday And interrupted supply.</w:t>
      </w:r>
    </w:p>
    <w:p>
      <w:r xmlns:w="http://schemas.openxmlformats.org/wordprocessingml/2006/main">
        <w:t xml:space="preserve">AFP - Nigerian troops have killed 24 Islamist militants who had taken refuge in the northeastern mountains bordering Cameroon, a spokesman for Nigeria's northeastern Borno state said.</w:t>
      </w:r>
    </w:p>
    <w:p>
      <w:r xmlns:w="http://schemas.openxmlformats.org/wordprocessingml/2006/main">
        <w:t xml:space="preserve">Prime Minister John Howard and Labor leader Mark Latham are due to meet in Melbourne today as the city braces for the climax of AFL festivities.</w:t>
      </w:r>
    </w:p>
    <w:p>
      <w:r xmlns:w="http://schemas.openxmlformats.org/wordprocessingml/2006/main">
        <w:t xml:space="preserve">Spaniard Javier Pascual Rodriguez leads Colombia's #39;s Ivan Parra at the finish line on Thursday for stage 18 of the Vuelta Cycling Tour of Spain.</w:t>
      </w:r>
    </w:p>
    <w:p>
      <w:r xmlns:w="http://schemas.openxmlformats.org/wordprocessingml/2006/main">
        <w:t xml:space="preserve">NEW YORK (CNN/Money) — The federal government said Thursday that it plans to lend a limited amount of crude oil from Country 39. s Strategic Reserves to offset shortages caused by Hurricane Ivan.</w:t>
      </w:r>
    </w:p>
    <w:p>
      <w:r xmlns:w="http://schemas.openxmlformats.org/wordprocessingml/2006/main">
        <w:t xml:space="preserve">Microsoft has filed nine lawsuits against individuals and companies suspected of spamming, including a lawsuit against a web hosting company that it claims is "bulletproof" and can't be shut down.</w:t>
      </w:r>
    </w:p>
    <w:p>
      <w:r xmlns:w="http://schemas.openxmlformats.org/wordprocessingml/2006/main">
        <w:t xml:space="preserve">Reuters - Defense Secretary Donald Rumsfeld suggested on Thursday that certain areas of Iraq at night could be excluded from elections scheduled for January if security is not guaranteed.</w:t>
      </w:r>
    </w:p>
    <w:p>
      <w:r xmlns:w="http://schemas.openxmlformats.org/wordprocessingml/2006/main">
        <w:t xml:space="preserve">UNITED NATIONS (Reuters) - Russia on Thursday proposed the United Nations to crack down on the abuse of political asylum for terrorist purposes, increasing pressure on Western countries to hand over wanted Chechen activists.</w:t>
      </w:r>
    </w:p>
    <w:p>
      <w:r xmlns:w="http://schemas.openxmlformats.org/wordprocessingml/2006/main">
        <w:t xml:space="preserve">American Airlines Holdings AMR Corp. (AMR: Research, Estimates) said Wednesday that the airline's revenue came in below expectations in August after hurricanes and high oil prices</w:t>
      </w:r>
    </w:p>
    <w:p>
      <w:r xmlns:w="http://schemas.openxmlformats.org/wordprocessingml/2006/main">
        <w:t xml:space="preserve">Associated Press - It may seem odd that Iraqi interim Prime Minister Allawi feels compelled to give reporters a geography lesson during his precious first minute at the White House.</w:t>
      </w:r>
    </w:p>
    <w:p>
      <w:r xmlns:w="http://schemas.openxmlformats.org/wordprocessingml/2006/main">
        <w:t xml:space="preserve">A high-level delegation of the Palestine Liberation Organization, led by Chairman Mahmoud Abbas, held landmark talks with Syrian leaders in Damascus on Monday.</w:t>
      </w:r>
    </w:p>
    <w:p>
      <w:r xmlns:w="http://schemas.openxmlformats.org/wordprocessingml/2006/main">
        <w:t xml:space="preserve">U.S. warplanes in Baghdad opened fire on targets in a slum in Sadr City east of Baghdad on Thursday, the second day of fighting in a Shiite militia stronghold.</w:t>
      </w:r>
    </w:p>
    <w:p>
      <w:r xmlns:w="http://schemas.openxmlformats.org/wordprocessingml/2006/main">
        <w:t xml:space="preserve">Renault #39;S Formula 1 team boss Flavio Briatore had the biggest compliment to Shanghai International Circuit yesterday: #39;it #39;hard to beat this.</w:t>
      </w:r>
    </w:p>
    <w:p>
      <w:r xmlns:w="http://schemas.openxmlformats.org/wordprocessingml/2006/main">
        <w:t xml:space="preserve">JAKARTA - Mr. Susilo Bambang Yudhoyono, who is almost certain to be the country's 39th-place winner; the first direct presidential election, has begun to unveil his plans for the first 100 days in power.</w:t>
      </w:r>
    </w:p>
    <w:p>
      <w:r xmlns:w="http://schemas.openxmlformats.org/wordprocessingml/2006/main">
        <w:t xml:space="preserve">Oil prices climbed to $49 a barrel in Washington on Thursday, even as the Bush administration considered drawing crude from the U.S. emergency reserve and lending it to refiners whose supplies were disrupted by Hurricane Ivan.</w:t>
      </w:r>
    </w:p>
    <w:p>
      <w:r xmlns:w="http://schemas.openxmlformats.org/wordprocessingml/2006/main">
        <w:t xml:space="preserve">Ireland's telecommunications regulator said this week it was taking "extraordinary" steps to protect internet users from malicious autodialers hijacking modems and suspending direct dialing to 13 countries (most of them) to increase the cost of long distance calls</w:t>
      </w:r>
    </w:p>
    <w:p>
      <w:r xmlns:w="http://schemas.openxmlformats.org/wordprocessingml/2006/main">
        <w:t xml:space="preserve">STOCKHOLM, Sweden — First, Peter Forsberg watched his retired No. 21 jersey fall from the rafters of Kempe Hallen. Then, after a standing ovation from the sold-out crowd, the blocked Colorado</w:t>
      </w:r>
    </w:p>
    <w:p>
      <w:r xmlns:w="http://schemas.openxmlformats.org/wordprocessingml/2006/main">
        <w:t xml:space="preserve">Jamaica attracted by far the highest level of foreign direct investment (FDI) last year, at $720.4 million, surpassing traditional investment powerhouses such as Costa Rica, Trinidad and Tobago and even Argentina.</w:t>
      </w:r>
    </w:p>
    <w:p>
      <w:r xmlns:w="http://schemas.openxmlformats.org/wordprocessingml/2006/main">
        <w:t xml:space="preserve">As an analyst, Ottawa set a price of C$64.50 (50.42) per share when it sold its 19% stake in Petro-Canada (PCA.TO: Quote, Profile, Research)</w:t>
      </w:r>
    </w:p>
    <w:p>
      <w:r xmlns:w="http://schemas.openxmlformats.org/wordprocessingml/2006/main">
        <w:t xml:space="preserve">China acknowledged on Tuesday that it was concerned about the apparent stall in six-party talks over North Korea's nuclear weapons program and blamed a lack of trust between Pyongyang and Washington.</w:t>
      </w:r>
    </w:p>
    <w:p>
      <w:r xmlns:w="http://schemas.openxmlformats.org/wordprocessingml/2006/main">
        <w:t xml:space="preserve">A four-letter term that symbolizes the difference between old and new media, topped US dictionary publisher Merriam-Webster's #39;s annual list of 10 words.</w:t>
      </w:r>
    </w:p>
    <w:p>
      <w:r xmlns:w="http://schemas.openxmlformats.org/wordprocessingml/2006/main">
        <w:t xml:space="preserve">NEW YORK: Nearly half of U.S. internet users say they can't be offline for more than two weeks, with many suffering "misery." "Quit" symptoms while offline, according to a recent survey.</w:t>
      </w:r>
    </w:p>
    <w:p>
      <w:r xmlns:w="http://schemas.openxmlformats.org/wordprocessingml/2006/main">
        <w:t xml:space="preserve">A fossil marine reptile with a neck twice as long as its body is unraveling the mystery of how some ancient reptiles used such long appendages.</w:t>
      </w:r>
    </w:p>
    <w:p>
      <w:r xmlns:w="http://schemas.openxmlformats.org/wordprocessingml/2006/main">
        <w:t xml:space="preserve">Microsoft may find it a burden to protect older versions of Windows browsers. difficult. But its neglect hurts the entire internet and leaves and opens up for an open source alternative.</w:t>
      </w:r>
    </w:p>
    <w:p>
      <w:r xmlns:w="http://schemas.openxmlformats.org/wordprocessingml/2006/main">
        <w:t xml:space="preserve">Yesterday the FA insisted there are no plans to reduce the England manager's #39;s job to a part-time position. A report in the Daily Mirror claims the FA is considering appointing a Premier League manager</w:t>
      </w:r>
    </w:p>
    <w:p>
      <w:r xmlns:w="http://schemas.openxmlformats.org/wordprocessingml/2006/main">
        <w:t xml:space="preserve">Hey work long hours to write their software, test it and perfect it. They work hard in obscurity, fully aware they #39; their work will never be credited.</w:t>
      </w:r>
    </w:p>
    <w:p>
      <w:r xmlns:w="http://schemas.openxmlformats.org/wordprocessingml/2006/main">
        <w:t xml:space="preserve">ID Biomedical Corp. (IDB.TO: Quote, Profile, Research) (IDBE.O: Quote, Profile, Research) Signs a 10-Year U.S. Fluorovirus Drug Distribution Agreement</w:t>
      </w:r>
    </w:p>
    <w:p>
      <w:r xmlns:w="http://schemas.openxmlformats.org/wordprocessingml/2006/main">
        <w:t xml:space="preserve">Indonesia appears to have a new president after two faltering governments, and many business leaders say they believe he will root out corruption and revive investment.</w:t>
      </w:r>
    </w:p>
    <w:p>
      <w:r xmlns:w="http://schemas.openxmlformats.org/wordprocessingml/2006/main">
        <w:t xml:space="preserve">Astronomers have scrutinized the deepest ever images of the universe, reaching different conclusions about what made space transparent to light billions of years ago.</w:t>
      </w:r>
    </w:p>
    <w:p>
      <w:r xmlns:w="http://schemas.openxmlformats.org/wordprocessingml/2006/main">
        <w:t xml:space="preserve">$2.5 billion to build the track. Tens of millions of horse racing fees. Over 150,000 live viewers and hundreds of millions of TV viewers.</w:t>
      </w:r>
    </w:p>
    <w:p>
      <w:r xmlns:w="http://schemas.openxmlformats.org/wordprocessingml/2006/main">
        <w:t xml:space="preserve">Why you should watch it: Miami may once again be among the elite college football ranks with a 2-0 run, but no one is No. 39;s think the Orange Bowl yet.</w:t>
      </w:r>
    </w:p>
    <w:p>
      <w:r xmlns:w="http://schemas.openxmlformats.org/wordprocessingml/2006/main">
        <w:t xml:space="preserve">Fly from New York to Columbia on Monday, do the surgery with your wife, make sure everything is okay there, fly to Boston on Tuesday night, and hit the winning home run in the 12th inning on Wednesday.</w:t>
      </w:r>
    </w:p>
    <w:p>
      <w:r xmlns:w="http://schemas.openxmlformats.org/wordprocessingml/2006/main">
        <w:t xml:space="preserve">New York, September. 23 (Reuters) - Investment banking firm Lehman Brothers Holdings Inc. is close to a deal to pay about $200 million to resolve shareholders' claims that it is bankrupt energy trader Enron Corp, people familiar with the matter said. .) work.</w:t>
      </w:r>
    </w:p>
    <w:p>
      <w:r xmlns:w="http://schemas.openxmlformats.org/wordprocessingml/2006/main">
        <w:t xml:space="preserve">Gov. Jeb Bush violated the separation of powers when he signed the law to keep Teresa Schiavo alive, the court said.</w:t>
      </w:r>
    </w:p>
    <w:p>
      <w:r xmlns:w="http://schemas.openxmlformats.org/wordprocessingml/2006/main">
        <w:t xml:space="preserve">American cyclist Tyler Hamilton will retain his gold medal at the Athens Olympics after a testing lab mishandled his blood sample.</w:t>
      </w:r>
    </w:p>
    <w:p>
      <w:r xmlns:w="http://schemas.openxmlformats.org/wordprocessingml/2006/main">
        <w:t xml:space="preserve">TOKYO (Reuters) - Tokyo’s Nikkei average fell 1.65% in afternoon trading on Friday, as worries about high oil prices and uncertainty over the U.S. economy and market outlook hit a broad range of stocks and were on track for a sixth straight day of losses.</w:t>
      </w:r>
    </w:p>
    <w:p>
      <w:r xmlns:w="http://schemas.openxmlformats.org/wordprocessingml/2006/main">
        <w:t xml:space="preserve">LONDON (Reuters) - U.S. Treasury prices rose on Friday, with gains in Japanese government bonds (JGB) helping the market recover some of its losses from the previous day's sell-off.</w:t>
      </w:r>
    </w:p>
    <w:p>
      <w:r xmlns:w="http://schemas.openxmlformats.org/wordprocessingml/2006/main">
        <w:t xml:space="preserve">General Electric agreed yesterday to a settlement with the Securities and Exchange Commission, which accused the company of failing to provide shareholders</w:t>
      </w:r>
    </w:p>
    <w:p>
      <w:r xmlns:w="http://schemas.openxmlformats.org/wordprocessingml/2006/main">
        <w:t xml:space="preserve">Diplomats from some islands in the South Pacific are reportedly pressuring the government to reverse its decision to block all calls to the islands.</w:t>
      </w:r>
    </w:p>
    <w:p>
      <w:r xmlns:w="http://schemas.openxmlformats.org/wordprocessingml/2006/main">
        <w:t xml:space="preserve">Under cover of night and morning fog, Palestinian fighters infiltrated an Israeli military post in a small Jewish settlement in the Gaza Strip earlier yesterday</w:t>
      </w:r>
    </w:p>
    <w:p>
      <w:r xmlns:w="http://schemas.openxmlformats.org/wordprocessingml/2006/main">
        <w:t xml:space="preserve">MEXICO CITY - Since his book "Who Are We?" earlier this year : Challenges to American National Identity,” in which Samuel P. Huntington, who saw Mexican immigrants as a threat to American culture, has long been loved and hated by Mexicans in American academia.</w:t>
      </w:r>
    </w:p>
    <w:p>
      <w:r xmlns:w="http://schemas.openxmlformats.org/wordprocessingml/2006/main">
        <w:t xml:space="preserve">LONDON — It has long been suspected that man's best friend has a special ability to sense when things go wrong. Now, the first scientifically validated experiment has shown that dogs can smell cancer.</w:t>
      </w:r>
    </w:p>
    <w:p>
      <w:r xmlns:w="http://schemas.openxmlformats.org/wordprocessingml/2006/main">
        <w:t xml:space="preserve">Cadbury Schweppes Plc, maker of Dr Pepper and 7Up, said the result would come in 39th. #39; It ended its target range for the fiscal year due to lack of demand in the US and European beverage markets.</w:t>
      </w:r>
    </w:p>
    <w:p>
      <w:r xmlns:w="http://schemas.openxmlformats.org/wordprocessingml/2006/main">
        <w:t xml:space="preserve">: Leighton Hewitt leads Australia 2-0 in the Davis Cup World Group play-offs today, beating Morocco's Mehdi 6-0 6-2 6-2 on the grass at Kings Park Royal Tahiri, set a record.</w:t>
      </w:r>
    </w:p>
    <w:p>
      <w:r xmlns:w="http://schemas.openxmlformats.org/wordprocessingml/2006/main">
        <w:t xml:space="preserve">Great Eastern was once again besieged. Oh, and it's not as public as the move two years ago at the Atlantic Coast Conference, which continues to expand membership, targeting Miami, Syracuse, Boston College, and finally Virginia Tech.</w:t>
      </w:r>
    </w:p>
    <w:p>
      <w:r xmlns:w="http://schemas.openxmlformats.org/wordprocessingml/2006/main">
        <w:t xml:space="preserve">The victory pitted world No. 36 Jankovic against current teenage queen Sharapova, who reached the quarter-finals after just one bye.</w:t>
      </w:r>
    </w:p>
    <w:p>
      <w:r xmlns:w="http://schemas.openxmlformats.org/wordprocessingml/2006/main">
        <w:t xml:space="preserve">Big Blue - White Knight? It's easy to see how industry watchers are getting carried away by speculation that IBM (IBM) may be saving troubled PeopleSoft (PSFT). September.</w:t>
      </w:r>
    </w:p>
    <w:p>
      <w:r xmlns:w="http://schemas.openxmlformats.org/wordprocessingml/2006/main">
        <w:t xml:space="preserve">LONDON, Dec. 6 (IslamOnline.net amp; newswire) - Britain has received approval from Washington to hold a conference on Middle East peace following the Palestinian presidential election, the British newspaper reported on Monday, Dec. 6.</w:t>
      </w:r>
    </w:p>
    <w:p>
      <w:r xmlns:w="http://schemas.openxmlformats.org/wordprocessingml/2006/main">
        <w:t xml:space="preserve">Alitalia signed a deal with eight of nine unions on Friday to split the loss-making Alitalia into two parts of No. 39;s plan to avoid bankruptcy.</w:t>
      </w:r>
    </w:p>
    <w:p>
      <w:r xmlns:w="http://schemas.openxmlformats.org/wordprocessingml/2006/main">
        <w:t xml:space="preserve">Security expert Symantec has acknowledged many vulnerabilities in its firewall and gateway products. These weaknesses make them vulnerable to denial of service attacks and other compromises.</w:t>
      </w:r>
    </w:p>
    <w:p>
      <w:r xmlns:w="http://schemas.openxmlformats.org/wordprocessingml/2006/main">
        <w:t xml:space="preserve">Nobody and nothing overshadowed Colin Montgomery last week, but Ulsterman Graeme McDowell did it again today at Woburn.</w:t>
      </w:r>
    </w:p>
    <w:p>
      <w:r xmlns:w="http://schemas.openxmlformats.org/wordprocessingml/2006/main">
        <w:t xml:space="preserve">An explosion at Wu #39 power plant killed 13 people and seriously injured 1; North China city #39;s plant in Hebei province began trial operation on Thursday afternoon.</w:t>
      </w:r>
    </w:p>
    <w:p>
      <w:r xmlns:w="http://schemas.openxmlformats.org/wordprocessingml/2006/main">
        <w:t xml:space="preserve">Boston Baseball (AL): Activate DH Ellis Burks from 60-day disabled list; post P Phil Seibel. Milwaukee (NL): Send INF Matt Erickson directly to Indianapolis (IL).</w:t>
      </w:r>
    </w:p>
    <w:p>
      <w:r xmlns:w="http://schemas.openxmlformats.org/wordprocessingml/2006/main">
        <w:t xml:space="preserve">This year's most popular online definition is "blog" -- a word that doesn't even officially appear in the dictionary, Merriam-Webster said.</w:t>
      </w:r>
    </w:p>
    <w:p>
      <w:r xmlns:w="http://schemas.openxmlformats.org/wordprocessingml/2006/main">
        <w:t xml:space="preserve">LONDON (Reuters) - U.S. Treasury prices edged higher on Friday, with gains in Japanese government bonds (JGB) helping the market recover some of its losses from the previous day's sell-off.</w:t>
      </w:r>
    </w:p>
    <w:p>
      <w:r xmlns:w="http://schemas.openxmlformats.org/wordprocessingml/2006/main">
        <w:t xml:space="preserve">AP - The first samples of solar wind recovered from the crashed Genesis capsule have been sent to researchers in California.</w:t>
      </w:r>
    </w:p>
    <w:p>
      <w:r xmlns:w="http://schemas.openxmlformats.org/wordprocessingml/2006/main">
        <w:t xml:space="preserve">Rigel Kent Security Amplifier; Consulting Services notified Symantec of three high-risk vulnerabilities they found in Symantec Firewall/VPN appliances during the assessment.</w:t>
      </w:r>
    </w:p>
    <w:p>
      <w:r xmlns:w="http://schemas.openxmlformats.org/wordprocessingml/2006/main">
        <w:t xml:space="preserve">Formula 1 debuts in People #39; ROC Today, the stunning new Shanghai International Circuit echoes the banshee wail of Formula 1 engines first used in rage.</w:t>
      </w:r>
    </w:p>
    <w:p>
      <w:r xmlns:w="http://schemas.openxmlformats.org/wordprocessingml/2006/main">
        <w:t xml:space="preserve">A Belgian cancer patient who was infertile due to chemotherapy gave birth after a revolutionary treatment.</w:t>
      </w:r>
    </w:p>
    <w:p>
      <w:r xmlns:w="http://schemas.openxmlformats.org/wordprocessingml/2006/main">
        <w:t xml:space="preserve">Reuters - A Palestinian mortar shell hit a house in a Jewish settlement in the Gaza Strip on Friday, killing a woman and fueling settler anger over Prime Minister Sharon's plan to pull Israelis out of the area .</w:t>
      </w:r>
    </w:p>
    <w:p>
      <w:r xmlns:w="http://schemas.openxmlformats.org/wordprocessingml/2006/main">
        <w:t xml:space="preserve">Scientists have now officially witnessed the perfect cosmic storm. Thanks to the European Space Agency's XMM-Newton Observatory, they saw a head-on collision between two nearby galaxy clusters. In one of the most powerful events ever recorded, these clusters smashed together thousands of galaxies and trillions of stars.</w:t>
      </w:r>
    </w:p>
    <w:p>
      <w:r xmlns:w="http://schemas.openxmlformats.org/wordprocessingml/2006/main">
        <w:t xml:space="preserve">Harry Stonecipher, the head of U.S. plane maker Boeing, said on Friday that the industry's recovery will not be as strong as chief rival Airbus had expected.</w:t>
      </w:r>
    </w:p>
    <w:p>
      <w:r xmlns:w="http://schemas.openxmlformats.org/wordprocessingml/2006/main">
        <w:t xml:space="preserve">Aircraft fuelers at Heathrow have vowed to push ahead with plans for a strike this weekend that could disrupt flights, their union said, after last pay talks broke down.</w:t>
      </w:r>
    </w:p>
    <w:p>
      <w:r xmlns:w="http://schemas.openxmlformats.org/wordprocessingml/2006/main">
        <w:t xml:space="preserve">Black Box Voting wants to stop using Diebold's voting machines.</w:t>
      </w:r>
    </w:p>
    <w:p>
      <w:r xmlns:w="http://schemas.openxmlformats.org/wordprocessingml/2006/main">
        <w:t xml:space="preserve">Reuters-Boeing. Chief executive Harry Stonecipher said on Friday that the U.S. planemaker's arch-rival Airbus had exaggerated the speed of the recovery in the commercial jet market.</w:t>
      </w:r>
    </w:p>
    <w:p>
      <w:r xmlns:w="http://schemas.openxmlformats.org/wordprocessingml/2006/main">
        <w:t xml:space="preserve">LONDON (Reuters) - Britain's financial regulator will step up scrutiny of investment banks' conflicts of interest and risk management, following a string of high-profile cases including WorldCom, Enron and Parmalat.</w:t>
      </w:r>
    </w:p>
    <w:p>
      <w:r xmlns:w="http://schemas.openxmlformats.org/wordprocessingml/2006/main">
        <w:t xml:space="preserve">The UN High Commissioner for Refugees says giving southern Sudan more autonomy could help end the bloody conflict there.</w:t>
      </w:r>
    </w:p>
    <w:p>
      <w:r xmlns:w="http://schemas.openxmlformats.org/wordprocessingml/2006/main">
        <w:t xml:space="preserve">LONDON - Aircraft refuelers at London's Heathrow Airport began a 48-hour strike on Friday and baggage handlers at Gatwick Airport were preparing to leave, threatening travel disruptions over the weekend.</w:t>
      </w:r>
    </w:p>
    <w:p>
      <w:r xmlns:w="http://schemas.openxmlformats.org/wordprocessingml/2006/main">
        <w:t xml:space="preserve">SecurePoint said the alleged creator of Sasser was "just an immature boy with blind intentions" trying to make amends.</w:t>
      </w:r>
    </w:p>
    <w:p>
      <w:r xmlns:w="http://schemas.openxmlformats.org/wordprocessingml/2006/main">
        <w:t xml:space="preserve">CANADIAN PRESS - HALFAX (CP) - Nova Scotia became the sixth province or territory to allow same-sex marriage after the province's Supreme Court ruled Friday that banning same-sex marriage was unconstitutional.</w:t>
      </w:r>
    </w:p>
    <w:p>
      <w:r xmlns:w="http://schemas.openxmlformats.org/wordprocessingml/2006/main">
        <w:t xml:space="preserve">A consortium including Comcast Corp. led by Sony Corp. has reached a definitive agreement to acquire Metro-Goldwyn Mayer Inc.</w:t>
      </w:r>
    </w:p>
    <w:p>
      <w:r xmlns:w="http://schemas.openxmlformats.org/wordprocessingml/2006/main">
        <w:t xml:space="preserve">Reuters - U.S. durable goods orders unexpectedly fell in August as demand for commercial aircraft slumped, government data showed on Friday, but beat expectations after excluding transportation.</w:t>
      </w:r>
    </w:p>
    <w:p>
      <w:r xmlns:w="http://schemas.openxmlformats.org/wordprocessingml/2006/main">
        <w:t xml:space="preserve">(Sports.net) - Pedro Martinez and the Boston Red Sox welcome Mike Musina and the nasty New York Yankees to town tonight in a sensational pitching game at Fenway Park , another record in baseball at No. 39;s toughest competition.</w:t>
      </w:r>
    </w:p>
    <w:p>
      <w:r xmlns:w="http://schemas.openxmlformats.org/wordprocessingml/2006/main">
        <w:t xml:space="preserve">Reuters - If you thought Earth was a mess, think about the chaos in the constellation Hydra, where astronomers have found two massive galaxy clusters colliding together in the largest collision on record.</w:t>
      </w:r>
    </w:p>
    <w:p>
      <w:r xmlns:w="http://schemas.openxmlformats.org/wordprocessingml/2006/main">
        <w:t xml:space="preserve">The planemaker withdrew its request to intervene in Microsoft's antitrust appeal; Boeing also dropped its intervention.</w:t>
      </w:r>
    </w:p>
    <w:p>
      <w:r xmlns:w="http://schemas.openxmlformats.org/wordprocessingml/2006/main">
        <w:t xml:space="preserve">p2pnet.net news: - A European consortium, including Linux distributor Mandrakesoft, has won an $8.6 million contract to boost Linux #39; security, a TechWeb story says French Defense Ministry is continuing, "hopefully make the operating system</w:t>
      </w:r>
    </w:p>
    <w:p>
      <w:r xmlns:w="http://schemas.openxmlformats.org/wordprocessingml/2006/main">
        <w:t xml:space="preserve">"Anonymous writes" Microsoft said Wednesday that it has filed nine lawsuits against individuals and companies allegedly involved in the distribution of spam.</w:t>
      </w:r>
    </w:p>
    <w:p>
      <w:r xmlns:w="http://schemas.openxmlformats.org/wordprocessingml/2006/main">
        <w:t xml:space="preserve">(Reuters) - With her one-day-old daughter snuggled in her arms, she said on Friday she had never lost hope of getting pregnant after cancer treatment made her infertile.</w:t>
      </w:r>
    </w:p>
    <w:p>
      <w:r xmlns:w="http://schemas.openxmlformats.org/wordprocessingml/2006/main">
        <w:t xml:space="preserve">TORONTO - One of Canada's #39 largest and best-known miners, Noranda Inc., two companies confirmed Friday that they are in exclusive talks to be acquired by a Chinese metal producer.</w:t>
      </w:r>
    </w:p>
    <w:p>
      <w:r xmlns:w="http://schemas.openxmlformats.org/wordprocessingml/2006/main">
        <w:t xml:space="preserve">NEW YORK (Reuters) - U.S. securities regulators may file a lawsuit against Morningstar Corp. On Friday, the mutual fund and equity research provider, for publishing incorrect data on mutual funds, the company said.</w:t>
      </w:r>
    </w:p>
    <w:p>
      <w:r xmlns:w="http://schemas.openxmlformats.org/wordprocessingml/2006/main">
        <w:t xml:space="preserve">Microsoft Watch: Earlier this year, Redmond privately told developers that some SP2 fixes were planned to be ported to older versions of Windows.</w:t>
      </w:r>
    </w:p>
    <w:p>
      <w:r xmlns:w="http://schemas.openxmlformats.org/wordprocessingml/2006/main">
        <w:t xml:space="preserve">Murphy will stand trial on Nov. 4 on charges of molesting her daughter, a state magistrate said Tuesday. Murphy is charged with three counts of child molestation and three counts of aggravated sexual assault, which carry a maximum sentence of life in prison.</w:t>
      </w:r>
    </w:p>
    <w:p>
      <w:r xmlns:w="http://schemas.openxmlformats.org/wordprocessingml/2006/main">
        <w:t xml:space="preserve">WASHINGTON - President Bush and Democratic Senator John Kerry have very different economic priorities, but have one thing in common: A price tag of more than $1 trillion could push already huge deficits into the sky over the next decade.. ....</w:t>
      </w:r>
    </w:p>
    <w:p>
      <w:r xmlns:w="http://schemas.openxmlformats.org/wordprocessingml/2006/main">
        <w:t xml:space="preserve">Doctors in northwestern Maryland counties plan to halt non-emergency surgeries for at least two weeks in protest of a 33 percent increase in malpractice insurance premiums.</w:t>
      </w:r>
    </w:p>
    <w:p>
      <w:r xmlns:w="http://schemas.openxmlformats.org/wordprocessingml/2006/main">
        <w:t xml:space="preserve">U.S. stocks edged higher on Friday after government data showed better-than-expected demand for durable goods other than transportation equipment in August, but gains were capped by higher oil prices.</w:t>
      </w:r>
    </w:p>
    <w:p>
      <w:r xmlns:w="http://schemas.openxmlformats.org/wordprocessingml/2006/main">
        <w:t xml:space="preserve">Reuters - The worst locust infestation in West Africa in 15 years has encroached on one of the region's largest rice-growing regions, authorities in Mali said on Friday.</w:t>
      </w:r>
    </w:p>
    <w:p>
      <w:r xmlns:w="http://schemas.openxmlformats.org/wordprocessingml/2006/main">
        <w:t xml:space="preserve">The chipmaker delayed plans to build Wi-Fi access points into desktop PCs this year due to lack of demand.</w:t>
      </w:r>
    </w:p>
    <w:p>
      <w:r xmlns:w="http://schemas.openxmlformats.org/wordprocessingml/2006/main">
        <w:t xml:space="preserve">Cranberry juice rivals Ocean Spray and Northland have ended their legal battle and agreed to join forces. Ocean Spray will take over its smaller rival #39;s, the companies said Friday</w:t>
      </w:r>
    </w:p>
    <w:p>
      <w:r xmlns:w="http://schemas.openxmlformats.org/wordprocessingml/2006/main">
        <w:t xml:space="preserve">LOS ANGELES - California air regulators on Friday unanimously approved the world's toughest rules to reduce global-warming vehicle emissions -- a move that could affect car and truck buyers across the United States. According to regulations, the automotive industry must reduce the exhaust emissions of cars and light trucks by 25% and large trucks and sports utility vehicles by 18% ...</w:t>
      </w:r>
    </w:p>
    <w:p>
      <w:r xmlns:w="http://schemas.openxmlformats.org/wordprocessingml/2006/main">
        <w:t xml:space="preserve">Looking to expand its fruit receiving and concentration operations nationwide #39; Ocean Spray Cranberries Inc., the largest cranberry producing state in the U.S.</w:t>
      </w:r>
    </w:p>
    <w:p>
      <w:r xmlns:w="http://schemas.openxmlformats.org/wordprocessingml/2006/main">
        <w:t xml:space="preserve">Last week, when federal prosecutors settled a two-year accounting fraud investigation with</w:t>
      </w:r>
    </w:p>
    <w:p>
      <w:r xmlns:w="http://schemas.openxmlformats.org/wordprocessingml/2006/main">
        <w:t xml:space="preserve">I #39; I really like A9.com. It #39; almost as if this new player in the search engine game was made just for me.</w:t>
      </w:r>
    </w:p>
    <w:p>
      <w:r xmlns:w="http://schemas.openxmlformats.org/wordprocessingml/2006/main">
        <w:t xml:space="preserve">LONDON: England have never won a major International Limited Championship, and the glory days of the West Indies World Cup can be traced back to 1975 and 1979.</w:t>
      </w:r>
    </w:p>
    <w:p>
      <w:r xmlns:w="http://schemas.openxmlformats.org/wordprocessingml/2006/main">
        <w:t xml:space="preserve">Arsenal boss Arsene Wenger upped the ante ahead of Saturday's 39th game; clash with Manchester City, claiming he would love to sign Sean Wright-Phillips.</w:t>
      </w:r>
    </w:p>
    <w:p>
      <w:r xmlns:w="http://schemas.openxmlformats.org/wordprocessingml/2006/main">
        <w:t xml:space="preserve">Paris: Greece #39; July 2004 The shock of winning Euro 2004 had unintended consequences, with three European Players of the Year asking for national team appearances.</w:t>
      </w:r>
    </w:p>
    <w:p>
      <w:r xmlns:w="http://schemas.openxmlformats.org/wordprocessingml/2006/main">
        <w:t xml:space="preserve">Ichiro Suzuki, Baseball #39; this cool player who is trying to break the single-season hit count, aiming to bring glory to himself, the Seattle Mariners and his country, Japan.</w:t>
      </w:r>
    </w:p>
    <w:p>
      <w:r xmlns:w="http://schemas.openxmlformats.org/wordprocessingml/2006/main">
        <w:t xml:space="preserve">New devices can play audio and video anytime, anywhere, but are expensive.</w:t>
      </w:r>
    </w:p>
    <w:p>
      <w:r xmlns:w="http://schemas.openxmlformats.org/wordprocessingml/2006/main">
        <w:t xml:space="preserve">SAN DIEGO - After another downgrade of San Diego's #39;'s credit rating, Mayor Dick Murphy assured the public today that the city is in good financial shape.</w:t>
      </w:r>
    </w:p>
    <w:p>
      <w:r xmlns:w="http://schemas.openxmlformats.org/wordprocessingml/2006/main">
        <w:t xml:space="preserve">England captain Michael Vaughan led his team against the West Indies today and is confident of winning his first major one-day trophy in the ICC Champions Trophy final against the West Indies.</w:t>
      </w:r>
    </w:p>
    <w:p>
      <w:r xmlns:w="http://schemas.openxmlformats.org/wordprocessingml/2006/main">
        <w:t xml:space="preserve">BOMBAY: Raja Ramanna, the scientist who pioneered India #39; the driving force behind nuclear power, died yesterday in Mumbai at the age of 79.</w:t>
      </w:r>
    </w:p>
    <w:p>
      <w:r xmlns:w="http://schemas.openxmlformats.org/wordprocessingml/2006/main">
        <w:t xml:space="preserve">SEOUL: South Korea said on Friday that South Korean authorities had halted shipments of a potentially deadly chemical to North Korea this year, but at least two other shipments went to the communist country.</w:t>
      </w:r>
    </w:p>
    <w:p>
      <w:r xmlns:w="http://schemas.openxmlformats.org/wordprocessingml/2006/main">
        <w:t xml:space="preserve">President Vladimir V. Putin said Friday that state-run companies may bid on Yukos assets in any sale to recoup taxes.</w:t>
      </w:r>
    </w:p>
    <w:p>
      <w:r xmlns:w="http://schemas.openxmlformats.org/wordprocessingml/2006/main">
        <w:t xml:space="preserve">Sudan says it foiled a coup plot by supporters of detained Islamist leader Hassan Turabi.</w:t>
      </w:r>
    </w:p>
    <w:p>
      <w:r xmlns:w="http://schemas.openxmlformats.org/wordprocessingml/2006/main">
        <w:t xml:space="preserve">Proposals for two major league stadiums across the Anacostia River were developed independently, DC officials said Friday.</w:t>
      </w:r>
    </w:p>
    <w:p>
      <w:r xmlns:w="http://schemas.openxmlformats.org/wordprocessingml/2006/main">
        <w:t xml:space="preserve">As the New York Yankees extended their division lead with a 6-4 win over Boston on Friday night, Hideki Matsui homered and opened two runs.</w:t>
      </w:r>
    </w:p>
    <w:p>
      <w:r xmlns:w="http://schemas.openxmlformats.org/wordprocessingml/2006/main">
        <w:t xml:space="preserve">American Airlines' 28,000 employees last night waited for the airline to file a petition with a judge in its bankruptcy proceedings seeking to cancel existing labor contracts and implement a 23 percent pay cut for workers.</w:t>
      </w:r>
    </w:p>
    <w:p>
      <w:r xmlns:w="http://schemas.openxmlformats.org/wordprocessingml/2006/main">
        <w:t xml:space="preserve">Pedro Martinez last night said the absolute last word any Boston fan would want to hear from their ace -- now, or forever: Call the Yankees my dad.</w:t>
      </w:r>
    </w:p>
    <w:p>
      <w:r xmlns:w="http://schemas.openxmlformats.org/wordprocessingml/2006/main">
        <w:t xml:space="preserve">SAN FRANCISCO - Sean Green can sit back Saturday knowing he's a huge help in the Dodgers' pivotal series against San Francisco. Green hit a two-run homer in Friday night's 3-2 victory over the Giants, the day before the first baseman will miss a game to celebrate the Jewish holiday of Yom Kippur...</w:t>
      </w:r>
    </w:p>
    <w:p>
      <w:r xmlns:w="http://schemas.openxmlformats.org/wordprocessingml/2006/main">
        <w:t xml:space="preserve">Oil futures hit an all-time high on Friday as the government began lending oil from emergency reserves to refiners that ran out of crude after Hurricane Ivan.</w:t>
      </w:r>
    </w:p>
    <w:p>
      <w:r xmlns:w="http://schemas.openxmlformats.org/wordprocessingml/2006/main">
        <w:t xml:space="preserve">The fallout from allegations of serious accounting problems at Fannie Mae has already rattled investors and could even push mortgage rates higher in the future.</w:t>
      </w:r>
    </w:p>
    <w:p>
      <w:r xmlns:w="http://schemas.openxmlformats.org/wordprocessingml/2006/main">
        <w:t xml:space="preserve">In the second singles match, Olympic silver medalist Mardy Fish dealt 19 aces to beat Max Mirnyi 7-5, 6-2, 3-6, 6-3. Roddick #39; In the final game of the tournament, he teeed past his 153 mph record set at No. 39 Queens; Club Championship in England in June.</w:t>
      </w:r>
    </w:p>
    <w:p>
      <w:r xmlns:w="http://schemas.openxmlformats.org/wordprocessingml/2006/main">
        <w:t xml:space="preserve">All the Boston Red Sox got from Pedro Martinez this week were two losses to the Yankees. The AL Central champion twins served Santana a glass of champagne after becoming the second 20-game winner.</w:t>
      </w:r>
    </w:p>
    <w:p>
      <w:r xmlns:w="http://schemas.openxmlformats.org/wordprocessingml/2006/main">
        <w:t xml:space="preserve">From another blowout in Boise State to the final seconds. No. 21 Broncos lead 16-0 in first quarter but need a missed field goal</w:t>
      </w:r>
    </w:p>
    <w:p>
      <w:r xmlns:w="http://schemas.openxmlformats.org/wordprocessingml/2006/main">
        <w:t xml:space="preserve">S Airways said yesterday it would ask a bankruptcy judge to approve emergency pay cuts - which its union said would take a 23 per cent pay cut - and other cash-raising moves.</w:t>
      </w:r>
    </w:p>
    <w:p>
      <w:r xmlns:w="http://schemas.openxmlformats.org/wordprocessingml/2006/main">
        <w:t xml:space="preserve">This is the #39;t Game 7 American League pennant in jeopardy, but it definitely has the bad vibe the Boston Red Sox felt last October.</w:t>
      </w:r>
    </w:p>
    <w:p>
      <w:r xmlns:w="http://schemas.openxmlformats.org/wordprocessingml/2006/main">
        <w:t xml:space="preserve">The leaders of India and Pakistan pledged on Friday to work together to restore normalcy and cooperation" between their countries and to seek peace in the disputed territory of Himalayan Kashmir.</w:t>
      </w:r>
    </w:p>
    <w:p>
      <w:r xmlns:w="http://schemas.openxmlformats.org/wordprocessingml/2006/main">
        <w:t xml:space="preserve">Michael Schumacher slipped and Sauber looked strong this afternoon. Fernando and Jacques ranked sixth and thirteenth.</w:t>
      </w:r>
    </w:p>
    <w:p>
      <w:r xmlns:w="http://schemas.openxmlformats.org/wordprocessingml/2006/main">
        <w:t xml:space="preserve">Charlie Garner no #39; don't come to Tampa to watch the Tampa Bay Buccaneers offense stumble like the first two games of the season.</w:t>
      </w:r>
    </w:p>
    <w:p>
      <w:r xmlns:w="http://schemas.openxmlformats.org/wordprocessingml/2006/main">
        <w:t xml:space="preserve">NEW YORK, Sept. 23 (AFP) - Oil prices edged closer to record levels on Thursday as markets shrugged off news that the U.S. government could tap its strategic reserves to cover a shortfall caused by Hurricane Ivan.</w:t>
      </w:r>
    </w:p>
    <w:p>
      <w:r xmlns:w="http://schemas.openxmlformats.org/wordprocessingml/2006/main">
        <w:t xml:space="preserve">BEIJING (Reuters) - U.S. Open champion Svetlana Kuznetsova beat compatriot and Wimbledon champion Maria Sharapova 6-2, 6-2 on Saturday at the 585,000-strong WTA China Open. Get a place in the finals.</w:t>
      </w:r>
    </w:p>
    <w:p>
      <w:r xmlns:w="http://schemas.openxmlformats.org/wordprocessingml/2006/main">
        <w:t xml:space="preserve">Russian President Vladimir Putin said state-owned companies could bid for OAO Yukos Oil Co.'s assets to recoup taxes in any sale, raising the prospect of further government control over the country's oil and gas industry.</w:t>
      </w:r>
    </w:p>
    <w:p>
      <w:r xmlns:w="http://schemas.openxmlformats.org/wordprocessingml/2006/main">
        <w:t xml:space="preserve">GAZA CITY, Gaza Strip — A day after a mortar shell killed an Israeli-American woman in a nearby settlement, Israeli troops stormed a Palestinian refugee camp Saturday, killing 1, a witness and a United Nations aid official said. People died, 35 houses were destroyed. …</w:t>
      </w:r>
    </w:p>
    <w:p>
      <w:r xmlns:w="http://schemas.openxmlformats.org/wordprocessingml/2006/main">
        <w:t xml:space="preserve">Mozilla has released a preview of version 1.0 of its new lightweight browser called Firefox, even as web traffic metrics suggest Microsoft's Internet Explorer may be losing market share for the first time in years.</w:t>
      </w:r>
    </w:p>
    <w:p>
      <w:r xmlns:w="http://schemas.openxmlformats.org/wordprocessingml/2006/main">
        <w:t xml:space="preserve">MUMBAI - Australia's replacement captain Adam Gilchrist said on Saturday his team is looking for a major Test series victory in India.</w:t>
      </w:r>
    </w:p>
    <w:p>
      <w:r xmlns:w="http://schemas.openxmlformats.org/wordprocessingml/2006/main">
        <w:t xml:space="preserve">Despite being in an unfamiliar city, top seed Serena Williams stormed into the singles match Saturday when she turned the inaugural China Open WTA Tennis Championships into home ground.</w:t>
      </w:r>
    </w:p>
    <w:p>
      <w:r xmlns:w="http://schemas.openxmlformats.org/wordprocessingml/2006/main">
        <w:t xml:space="preserve">The UN's top refugee official was in Chad, where he toured a camp for Sudanese refugees fleeing violence in West Darfur on Saturday.</w:t>
      </w:r>
    </w:p>
    <w:p>
      <w:r xmlns:w="http://schemas.openxmlformats.org/wordprocessingml/2006/main">
        <w:t xml:space="preserve">On Saturday, Chinese President Hu Jintao presented certificates to the two nearly promoted generals in his capacity as chairman of the Communist Party's Central Military Commission.</w:t>
      </w:r>
    </w:p>
    <w:p>
      <w:r xmlns:w="http://schemas.openxmlformats.org/wordprocessingml/2006/main">
        <w:t xml:space="preserve">The Senate is expected to vote on the state Department of Transportation's $3.3 billion total spending plan, which supports state and local highway programs, mass transit programs and sector management (House Bill 5528).</w:t>
      </w:r>
    </w:p>
    <w:p>
      <w:r xmlns:w="http://schemas.openxmlformats.org/wordprocessingml/2006/main">
        <w:t xml:space="preserve">A strike by hundreds of baggage handlers and maintenance workers at Gatwick Airport failed to disrupt flights today. Workers install picket lines outside</w:t>
      </w:r>
    </w:p>
    <w:p>
      <w:r xmlns:w="http://schemas.openxmlformats.org/wordprocessingml/2006/main">
        <w:t xml:space="preserve">Accepting mediocrity has been a big part of following Middlesbrough for years, but the campaign should bring something new.</w:t>
      </w:r>
    </w:p>
    <w:p>
      <w:r xmlns:w="http://schemas.openxmlformats.org/wordprocessingml/2006/main">
        <w:t xml:space="preserve">CHICAGO — Beyond the clichés and sperm and egg basics taught in elementary school science classes, researchers have found that men and women are more different than anyone realizes. It turns out that major diseases like heart disease and lung cancer are affected by gender, and perhaps women should be treated slightly differently than men...  </w:t>
      </w:r>
    </w:p>
    <w:p>
      <w:r xmlns:w="http://schemas.openxmlformats.org/wordprocessingml/2006/main">
        <w:t xml:space="preserve">SYDNEY, SEPTEMBER 25: Australia #39; Substitute captain and goalkeeper Adam Gilchrist says his double duty will not prevent him from seeking a win for his team against India next month #39 The beginning of the;s test series.</w:t>
      </w:r>
    </w:p>
    <w:p>
      <w:r xmlns:w="http://schemas.openxmlformats.org/wordprocessingml/2006/main">
        <w:t xml:space="preserve">VfL Wolfsburg remains at the top of the Bundesliga standings after last-minute Diego Klimowicz strike condemns Kurt Jara #39; Kaiserslautern beat at Volkswagen Arena, Miroslav Klose in Poland on the day Hong scored a hat-trick for Werder Bremen.</w:t>
      </w:r>
    </w:p>
    <w:p>
      <w:r xmlns:w="http://schemas.openxmlformats.org/wordprocessingml/2006/main">
        <w:t xml:space="preserve">Alley Broussard had a career-high three touchdowns in the first 17 minutes, and No. 13 LSU held Mississippi State to seven starts and 130 yards in Saturday's 51-0 victory.</w:t>
      </w:r>
    </w:p>
    <w:p>
      <w:r xmlns:w="http://schemas.openxmlformats.org/wordprocessingml/2006/main">
        <w:t xml:space="preserve">The NFL postponed Sunday's scheduled game between the Pittsburgh Steelers and the Miami Dolphins in Miami due to the threat of Hurricane Jenny.</w:t>
      </w:r>
    </w:p>
    <w:p>
      <w:r xmlns:w="http://schemas.openxmlformats.org/wordprocessingml/2006/main">
        <w:t xml:space="preserve">Robby Gordon plans to add oil spills, tire blocks, sharp debris and other typical track hazards on Sunday.</w:t>
      </w:r>
    </w:p>
    <w:p>
      <w:r xmlns:w="http://schemas.openxmlformats.org/wordprocessingml/2006/main">
        <w:t xml:space="preserve">Benchmark 2-year U.S. Treasuries posted their biggest weekly drop in a month amid speculation the Fed will follow up #39 this week;s at least one more rate hike this year.</w:t>
      </w:r>
    </w:p>
    <w:p>
      <w:r xmlns:w="http://schemas.openxmlformats.org/wordprocessingml/2006/main">
        <w:t xml:space="preserve">Three of the men were captured. A pre-planned" hotel in Brent Cross, north London, operated by officers from the Metropolitan Police's Counter Terrorism Branch.</w:t>
      </w:r>
    </w:p>
    <w:p>
      <w:r xmlns:w="http://schemas.openxmlformats.org/wordprocessingml/2006/main">
        <w:t xml:space="preserve">Dennis Romedal scored the injury-time winner against Crystal Palace for Charlton, who will be left devastated by missing a penalty.</w:t>
      </w:r>
    </w:p>
    <w:p>
      <w:r xmlns:w="http://schemas.openxmlformats.org/wordprocessingml/2006/main">
        <w:t xml:space="preserve">Boeing has received down payments for as many as 200 new 7E7 planes in addition to the 52 known orders, Chief Executive Harry Stonecipher said in an interview published Thursday. .</w:t>
      </w:r>
    </w:p>
    <w:p>
      <w:r xmlns:w="http://schemas.openxmlformats.org/wordprocessingml/2006/main">
        <w:t xml:space="preserve">Berlin: The Boeing Company. Chief executive Harry Stonecipher has said that the U.S. planemaker's arch-rival Airbus has overstated the speed of the commercial jet market's recovery.</w:t>
      </w:r>
    </w:p>
    <w:p>
      <w:r xmlns:w="http://schemas.openxmlformats.org/wordprocessingml/2006/main">
        <w:t xml:space="preserve">From the moment you set foot in the British Isles, you feel an overwhelming grey. The sky is almost always lead gray, and people are usually dressed in black or neutral tones.</w:t>
      </w:r>
    </w:p>
    <w:p>
      <w:r xmlns:w="http://schemas.openxmlformats.org/wordprocessingml/2006/main">
        <w:t xml:space="preserve">World No. 1 Vijay Singh maintained a two-shot lead after struggling to shoot 72 in the third round of the $4.2 million Pennsylvania Classic on Saturday.</w:t>
      </w:r>
    </w:p>
    <w:p>
      <w:r xmlns:w="http://schemas.openxmlformats.org/wordprocessingml/2006/main">
        <w:t xml:space="preserve">Italy's interior minister visits Libya to pave the way for a joint effort to curb illegal immigration into the EU.</w:t>
      </w:r>
    </w:p>
    <w:p>
      <w:r xmlns:w="http://schemas.openxmlformats.org/wordprocessingml/2006/main">
        <w:t xml:space="preserve">When the green flag goes down today for the #39;s MBNA America 400 at Dover International Speedway, 43 riders will line up across the start/finish line.</w:t>
      </w:r>
    </w:p>
    <w:p>
      <w:r xmlns:w="http://schemas.openxmlformats.org/wordprocessingml/2006/main">
        <w:t xml:space="preserve">The sickening account of Ken Bigley's ordeal makes everyone understand the real tragic situation of the current situation in Iraq.</w:t>
      </w:r>
    </w:p>
    <w:p>
      <w:r xmlns:w="http://schemas.openxmlformats.org/wordprocessingml/2006/main">
        <w:t xml:space="preserve">On September 24, UN Secretary-General Kofi Annan met with visiting Iraqi Prime Minister Iyad Allawi at the UN headquarters in New York. (Photo by Xinhua News Agency).</w:t>
      </w:r>
    </w:p>
    <w:p>
      <w:r xmlns:w="http://schemas.openxmlformats.org/wordprocessingml/2006/main">
        <w:t xml:space="preserve">washtonpost.com - Intuit's battle with Microsoft for supremacy in the personal finance software market has been as long-standing as some sports competitions -- except that few users seem to care so much about the outcome of the race.</w:t>
      </w:r>
    </w:p>
    <w:p>
      <w:r xmlns:w="http://schemas.openxmlformats.org/wordprocessingml/2006/main">
        <w:t xml:space="preserve">The New York Yankees will make the playoffs, and they'll likely make it to the playoffs as the AL East champions as well. They just won #39; don't win at Fenway Park.</w:t>
      </w:r>
    </w:p>
    <w:p>
      <w:r xmlns:w="http://schemas.openxmlformats.org/wordprocessingml/2006/main">
        <w:t xml:space="preserve">The Bison won their second straight game with a 53-7 victory over nonconference Savannah State before 5,205 at Green Stadium.</w:t>
      </w:r>
    </w:p>
    <w:p>
      <w:r xmlns:w="http://schemas.openxmlformats.org/wordprocessingml/2006/main">
        <w:t xml:space="preserve">Michael Schumacher qualified after qualifying for the inaugural Chinese Grand Prix at 0700, setting the stage for this thrilling counter-attack.</w:t>
      </w:r>
    </w:p>
    <w:p>
      <w:r xmlns:w="http://schemas.openxmlformats.org/wordprocessingml/2006/main">
        <w:t xml:space="preserve">Efforts are being stepped up to secure the release of Iraqi hostage Ken Bigley as a delegation of British Muslim Council #39. Travel to Baghdad for talks.</w:t>
      </w:r>
    </w:p>
    <w:p>
      <w:r xmlns:w="http://schemas.openxmlformats.org/wordprocessingml/2006/main">
        <w:t xml:space="preserve">Abéché, Chad, Sept. 26 (AFP) - The Sudanese government has seen the writing on the wall and may give the violence-torn Darfur region some autonomy, but the rebels should now do their part. power to end the world's #39; worst humanitarian crisis</w:t>
      </w:r>
    </w:p>
    <w:p>
      <w:r xmlns:w="http://schemas.openxmlformats.org/wordprocessingml/2006/main">
        <w:t xml:space="preserve">AFP - A French national was targeted for quotes after he was shot dead overnight in the Saudi Red Sea city of Jeddah. "Terrorist attack", an interior ministry spokesman told AFP, according to preliminary investigations.</w:t>
      </w:r>
    </w:p>
    <w:p>
      <w:r xmlns:w="http://schemas.openxmlformats.org/wordprocessingml/2006/main">
        <w:t xml:space="preserve">NASCAR officials spent days at a meeting last December going through different scenarios to come up with their offer; "Chasing the Nextel Cup" plan.</w:t>
      </w:r>
    </w:p>
    <w:p>
      <w:r xmlns:w="http://schemas.openxmlformats.org/wordprocessingml/2006/main">
        <w:t xml:space="preserve">SHANGHAI, China - Rubens Barrichello won the inaugural Chinese Grand Prix on Sunday over Formula 1 champion Michael Schumacher #39; a disastrous weekend, more than a second ahead of runner-up Jenson Button a little.</w:t>
      </w:r>
    </w:p>
    <w:p>
      <w:r xmlns:w="http://schemas.openxmlformats.org/wordprocessingml/2006/main">
        <w:t xml:space="preserve">On a flamboyant Saturday afternoon, with thunder rumbled from grey-white fluffy skies, Notre Dame reminded the usual 80,795 suspects that the opening loss to Brigham Young was an aberration.</w:t>
      </w:r>
    </w:p>
    <w:p>
      <w:r xmlns:w="http://schemas.openxmlformats.org/wordprocessingml/2006/main">
        <w:t xml:space="preserve">In this gap in the baseball field, nothing has changed as the season enters the bottom of the ninth. It #39; it's the annual ceremony for the two Gulf teams to move into the playoffs' main spot a week later, and</w:t>
      </w:r>
    </w:p>
    <w:p>
      <w:r xmlns:w="http://schemas.openxmlformats.org/wordprocessingml/2006/main">
        <w:t xml:space="preserve">A small prefabricated cell consisting of just six cells. They were motivated to get it built: seven of them would be living there soon.</w:t>
      </w:r>
    </w:p>
    <w:p>
      <w:r xmlns:w="http://schemas.openxmlformats.org/wordprocessingml/2006/main">
        <w:t xml:space="preserve">According to the BBC, after the launch of Gmail and Google News, there are rumors that the Google search engine is developing a web browser.</w:t>
      </w:r>
    </w:p>
    <w:p>
      <w:r xmlns:w="http://schemas.openxmlformats.org/wordprocessingml/2006/main">
        <w:t xml:space="preserve">Iraq War blogs are as diverse as the soldiers who wrote them. Some sites feature practical news, war pictures and advice. Some are overtly political, leaning more to the right than to the left. Some questioned the war, some cheered.</w:t>
      </w:r>
    </w:p>
    <w:p>
      <w:r xmlns:w="http://schemas.openxmlformats.org/wordprocessingml/2006/main">
        <w:t xml:space="preserve">Every time a new IE security hole is announced, or every time someone gets tired of hackers manipulating their web browser, Firefox and other Mozilla-based browsers hit the market.</w:t>
      </w:r>
    </w:p>
    <w:p>
      <w:r xmlns:w="http://schemas.openxmlformats.org/wordprocessingml/2006/main">
        <w:t xml:space="preserve">Thousands of football fans observed a moment of silence today to honour the life and achievements of legendary manager Brian Clough. A public memorial service was held in Nottingham city centre, one minute</w:t>
      </w:r>
    </w:p>
    <w:p>
      <w:r xmlns:w="http://schemas.openxmlformats.org/wordprocessingml/2006/main">
        <w:t xml:space="preserve">Afghan President Hamid Karzai made his first domestic trip outside the capital Kabul on Sunday after his trip was disrupted by a rocket attack 10 days ago.</w:t>
      </w:r>
    </w:p>
    <w:p>
      <w:r xmlns:w="http://schemas.openxmlformats.org/wordprocessingml/2006/main">
        <w:t xml:space="preserve">Former Chilean dictator Augusto Pinochet is questioned for half an hour by an investigating judge to decide whether to prosecute him in one of hundreds of human rights cases during his 1973-1990 rule .</w:t>
      </w:r>
    </w:p>
    <w:p>
      <w:r xmlns:w="http://schemas.openxmlformats.org/wordprocessingml/2006/main">
        <w:t xml:space="preserve">Reuters - The Miami Dolphins and Pittsburgh Steelers will play their scheduled game on Sunday at 8:30 p.m.</w:t>
      </w:r>
    </w:p>
    <w:p>
      <w:r xmlns:w="http://schemas.openxmlformats.org/wordprocessingml/2006/main">
        <w:t xml:space="preserve">South Jamena: Sudan should give Darfur more autonomy, says UN High Commissioner for Refugees Ruud Lubbers as he begins visit to address crisis over 1.4 million refugee exodus from troubled region .</w:t>
      </w:r>
    </w:p>
    <w:p>
      <w:r xmlns:w="http://schemas.openxmlformats.org/wordprocessingml/2006/main">
        <w:t xml:space="preserve">Israel expanded its pursuit of Hamas, expanding its pursuit of Hamas, entering Damascus on Sunday, hitting both Hamas and Syria.</w:t>
      </w:r>
    </w:p>
    <w:p>
      <w:r xmlns:w="http://schemas.openxmlformats.org/wordprocessingml/2006/main">
        <w:t xml:space="preserve">Serena Williams got back on her winning streak with a win over U.S. Open champion Svetlana Kuznetsova in Sunday's China Open final.</w:t>
      </w:r>
    </w:p>
    <w:p>
      <w:r xmlns:w="http://schemas.openxmlformats.org/wordprocessingml/2006/main">
        <w:t xml:space="preserve">SAN FRANCISCO — Saturday's life lesson lets us hear from slugger philosopher Barry Bonds. As big as it is today, he said of the San Francisco Giants' latest biggest win of the season.</w:t>
      </w:r>
    </w:p>
    <w:p>
      <w:r xmlns:w="http://schemas.openxmlformats.org/wordprocessingml/2006/main">
        <w:t xml:space="preserve">Iraq was picked to vote at Labour conference but Tony Blair says he won't apologise for the war.</w:t>
      </w:r>
    </w:p>
    <w:p>
      <w:r xmlns:w="http://schemas.openxmlformats.org/wordprocessingml/2006/main">
        <w:t xml:space="preserve">LONDON, 26 SEPTEMBER: Just as Brazil is synonymous with football and Tom is synonymous with Jerry, West Indies cricket has always been synonymous with fast bowlers, batsmen more talented than the wood on the willows. and calypso.</w:t>
      </w:r>
    </w:p>
    <w:p>
      <w:r xmlns:w="http://schemas.openxmlformats.org/wordprocessingml/2006/main">
        <w:t xml:space="preserve">AFP - Building on the global success of the PlayStation 2 (PS2), Sony has launched its first handheld game console to challenge rival Nintendo, whose Game Boy Advance has cornered the global portable gaming market.</w:t>
      </w:r>
    </w:p>
    <w:p>
      <w:r xmlns:w="http://schemas.openxmlformats.org/wordprocessingml/2006/main">
        <w:t xml:space="preserve">Troubled airline American Airlines has asked a U.S. bankruptcy court to impose wage and cost cuts, warning it may not survive otherwise.</w:t>
      </w:r>
    </w:p>
    <w:p>
      <w:r xmlns:w="http://schemas.openxmlformats.org/wordprocessingml/2006/main">
        <w:t xml:space="preserve">NASHVILLE, Tenn. (Sports.com) -- Fred Taylor scored on a one-yard run with nine seconds left in the fourth quarter to give the Jacksonville Jaguars a 15-12 victory over the Tennessee Titans in the Coliseum.</w:t>
      </w:r>
    </w:p>
    <w:p>
      <w:r xmlns:w="http://schemas.openxmlformats.org/wordprocessingml/2006/main">
        <w:t xml:space="preserve">Kurt Warner and Michael Strahan ensure the New York Giants are not #39; not disappointed by the scarred Cleveland Browns.</w:t>
      </w:r>
    </w:p>
    <w:p>
      <w:r xmlns:w="http://schemas.openxmlformats.org/wordprocessingml/2006/main">
        <w:t xml:space="preserve">Rudy Fowler said on Sunday he had left Roma in the Italian league. He was manager for less than four weeks. Roma lost 3-1 to Bologna in Serie A on Saturday, despite only nine men playing 40 minutes.</w:t>
      </w:r>
    </w:p>
    <w:p>
      <w:r xmlns:w="http://schemas.openxmlformats.org/wordprocessingml/2006/main">
        <w:t xml:space="preserve">Haitians prayed for the 1,500 dead and thanked them for surviving Sunday's service amid the devastation of Tropical Storm Jeanne.</w:t>
      </w:r>
    </w:p>
    <w:p>
      <w:r xmlns:w="http://schemas.openxmlformats.org/wordprocessingml/2006/main">
        <w:t xml:space="preserve">: Talks between Japan and North Korea aimed at resolving a dispute over Japanese nationals kidnapped by North Korea decades ago ended with no progress, Japanese officials said.</w:t>
      </w:r>
    </w:p>
    <w:p>
      <w:r xmlns:w="http://schemas.openxmlformats.org/wordprocessingml/2006/main">
        <w:t xml:space="preserve">Gordon Brown said Britain would write off its share of the debt owed to the World Bank by the world's poorest countries.</w:t>
      </w:r>
    </w:p>
    <w:p>
      <w:r xmlns:w="http://schemas.openxmlformats.org/wordprocessingml/2006/main">
        <w:t xml:space="preserve">This fourth priority #39; our main focus for the past year and a half has been on improving or acquiring CRM and ERP software. Online auction giant eBay won No. 39; it won't close its Half.</w:t>
      </w:r>
    </w:p>
    <w:p>
      <w:r xmlns:w="http://schemas.openxmlformats.org/wordprocessingml/2006/main">
        <w:t xml:space="preserve">Mr John Fletcher, chief executive of COLES Myer Ltd, said yesterday that he was interested in expanding from retail to provide financial planning services to group clients.</w:t>
      </w:r>
    </w:p>
    <w:p>
      <w:r xmlns:w="http://schemas.openxmlformats.org/wordprocessingml/2006/main">
        <w:t xml:space="preserve">INDIANAPOLIS (ticker) -- The matchup between Peyton Manning and Brett Favre turned into an arena football league spectacle. Manning threw for 320 yards and 5 touchdowns in Indianapolis in the first half</w:t>
      </w:r>
    </w:p>
    <w:p>
      <w:r xmlns:w="http://schemas.openxmlformats.org/wordprocessingml/2006/main">
        <w:t xml:space="preserve">Microsoft founder Bill Gates remains America's richest man, according to Forbes magazine. Gates has held the No. 1 spot among the richest Americans for 11 years.</w:t>
      </w:r>
    </w:p>
    <w:p>
      <w:r xmlns:w="http://schemas.openxmlformats.org/wordprocessingml/2006/main">
        <w:t xml:space="preserve">No lottery matches all four numbers and Friday's #39 MegaBall;s Florida Lottery's super-money drawing. The numbers drawn are 10-18-19-22; the Megaball is 6. Twelve tickets matched four of the numbers</w:t>
      </w:r>
    </w:p>
    <w:p>
      <w:r xmlns:w="http://schemas.openxmlformats.org/wordprocessingml/2006/main">
        <w:t xml:space="preserve">TEHRAN: Iran has added another missile to its military arsenal, the defense minister said on Saturday, as Iran is ready to deal with any external threat.</w:t>
      </w:r>
    </w:p>
    <w:p>
      <w:r xmlns:w="http://schemas.openxmlformats.org/wordprocessingml/2006/main">
        <w:t xml:space="preserve">An Olympic Airlines flight from Athens to New York was diverted to Stansted Airport after a security alert.</w:t>
      </w:r>
    </w:p>
    <w:p>
      <w:r xmlns:w="http://schemas.openxmlformats.org/wordprocessingml/2006/main">
        <w:t xml:space="preserve">The arrest of the Iraqi National Guard commander has raised concerns about the loyalty and reliability of the new security force.</w:t>
      </w:r>
    </w:p>
    <w:p>
      <w:r xmlns:w="http://schemas.openxmlformats.org/wordprocessingml/2006/main">
        <w:t xml:space="preserve">Tokyo stocks fell more than 1% on Friday, falling for a sixth straight session on Wall Street #39; weakness and concerns that higher oil prices could dampen corporate profits.</w:t>
      </w:r>
    </w:p>
    <w:p>
      <w:r xmlns:w="http://schemas.openxmlformats.org/wordprocessingml/2006/main">
        <w:t xml:space="preserve">AP - Christina King charged on the back nine on Sunday for a 6-under 65 at the Longs Drugs Challenge, beating Kelly Webb by one shot and earning her First LPGA win.</w:t>
      </w:r>
    </w:p>
    <w:p>
      <w:r xmlns:w="http://schemas.openxmlformats.org/wordprocessingml/2006/main">
        <w:t xml:space="preserve">AP-Angels left fielder Jose Guillen was suspended Sunday for his outburst after being held up a clip runner a day earlier.</w:t>
      </w:r>
    </w:p>
    <w:p>
      <w:r xmlns:w="http://schemas.openxmlformats.org/wordprocessingml/2006/main">
        <w:t xml:space="preserve">The Associated Press - The United States wants to lease a Swedish attack submarine for naval exercises in the Baltic Sea in a deal that could be worth tens of millions of dollars, a U.S. Defense Department official said on Sunday.</w:t>
      </w:r>
    </w:p>
    <w:p>
      <w:r xmlns:w="http://schemas.openxmlformats.org/wordprocessingml/2006/main">
        <w:t xml:space="preserve">TOKYO (Reuters) - Japanese cabinet ministers handed in their resignations on Monday, laying the groundwork for Prime Minister Junichiro Koizumi to make new appointments to boost his popularity and tighten his grip on power after a setback in July's upper house election.</w:t>
      </w:r>
    </w:p>
    <w:p>
      <w:r xmlns:w="http://schemas.openxmlformats.org/wordprocessingml/2006/main">
        <w:t xml:space="preserve">Google News tends to favor news stories with a conservative bias, according to new media watcher JD Lasica, a claim Google denies.</w:t>
      </w:r>
    </w:p>
    <w:p>
      <w:r xmlns:w="http://schemas.openxmlformats.org/wordprocessingml/2006/main">
        <w:t xml:space="preserve">Say you #39;re-becoming a Raiders fan, Silver and Black will play the Broncos in late December. You want Denver to hurt the damage that only handing you your booze would do.</w:t>
      </w:r>
    </w:p>
    <w:p>
      <w:r xmlns:w="http://schemas.openxmlformats.org/wordprocessingml/2006/main">
        <w:t xml:space="preserve">Pakistani security forces killed the country's #39 on Sunday; the most wanted terrorist allegedly involved in the assassination of President Pervez Musharravan has been charged with the murder of an American journalist.</w:t>
      </w:r>
    </w:p>
    <w:p>
      <w:r xmlns:w="http://schemas.openxmlformats.org/wordprocessingml/2006/main">
        <w:t xml:space="preserve">Pakistan says it has dealt a major blow to al-Qaeda #39; action after its security forces shot and killed the country #39;s most wanted terror suspect.</w:t>
      </w:r>
    </w:p>
    <w:p>
      <w:r xmlns:w="http://schemas.openxmlformats.org/wordprocessingml/2006/main">
        <w:t xml:space="preserve">A visually impaired cyclist from Slovakia, who competed in the men's 39th-place pair event, was stripped of his silver medal and three weightlifters banned for two years after testing positive for banned substances in Athens</w:t>
      </w:r>
    </w:p>
    <w:p>
      <w:r xmlns:w="http://schemas.openxmlformats.org/wordprocessingml/2006/main">
        <w:t xml:space="preserve">On Sunday, voters rejected a government-backed plan to simplify the naturalization process for second-generation foreigners. They also rejected a proposal to grant Swiss-born children of foreign parents the right to automatically obtain Swiss passports.</w:t>
      </w:r>
    </w:p>
    <w:p>
      <w:r xmlns:w="http://schemas.openxmlformats.org/wordprocessingml/2006/main">
        <w:t xml:space="preserve">England have been relegated from the Davis Cup group and are ranked 39th in the world; the best team after losing to Austria. Greg Rusedski lost the crucial game 7-6 6-4 7-5 to Stefan Koubek and England lost 3-2.</w:t>
      </w:r>
    </w:p>
    <w:p>
      <w:r xmlns:w="http://schemas.openxmlformats.org/wordprocessingml/2006/main">
        <w:t xml:space="preserve">At an emergency meeting in Bangkok on Monday, international health officials said there was no evidence bird flu had passed from one person to another.</w:t>
      </w:r>
    </w:p>
    <w:p>
      <w:r xmlns:w="http://schemas.openxmlformats.org/wordprocessingml/2006/main">
        <w:t xml:space="preserve">JERUSALEM - A Hamas official was killed Sunday in an explosion seconds after starting the engine of a sports utility vehicle near Damascus, Syria, according to witnesses and Palestinian militant group #39. leaders, they accuse Israel</w:t>
      </w:r>
    </w:p>
    <w:p>
      <w:r xmlns:w="http://schemas.openxmlformats.org/wordprocessingml/2006/main">
        <w:t xml:space="preserve">Crude oil traded near an all-time high of $49.40 as supply concerns from Iraq and other major producers pushed up early Monday trade, while the market took stock of Hurricane Ivan #39; impact on oil rigs in the Gulf of Mexico.</w:t>
      </w:r>
    </w:p>
    <w:p>
      <w:r xmlns:w="http://schemas.openxmlformats.org/wordprocessingml/2006/main">
        <w:t xml:space="preserve">This is the message of advice that citizens want to send to MPs over the weekend. Both the House and Senate appear to be struggling</w:t>
      </w:r>
    </w:p>
    <w:p>
      <w:r xmlns:w="http://schemas.openxmlformats.org/wordprocessingml/2006/main">
        <w:t xml:space="preserve">Officials said Monday that a police search concluded that a Greek airliner bound for New York was forced to make an emergency landing in the UK after a bomb threat that referred to Iraq was not threatened.</w:t>
      </w:r>
    </w:p>
    <w:p>
      <w:r xmlns:w="http://schemas.openxmlformats.org/wordprocessingml/2006/main">
        <w:t xml:space="preserve">Chargers #39; defense has had one of its better games in recent years, despite allowing 23 points. One of the keys is tweaking to break the Broncos #39; passing game.</w:t>
      </w:r>
    </w:p>
    <w:p>
      <w:r xmlns:w="http://schemas.openxmlformats.org/wordprocessingml/2006/main">
        <w:t xml:space="preserve">These Yankees in Boston are an arrogant bunch. Six consecutive Nos. 1s tend to do it. But you rarely see a team field a starting pitcher in the heat of a pennant game against a team chasing them just to see him get a job.</w:t>
      </w:r>
    </w:p>
    <w:p>
      <w:r xmlns:w="http://schemas.openxmlformats.org/wordprocessingml/2006/main">
        <w:t xml:space="preserve">When Vijay Singh started out as a professional golfer more than 20 years ago, 10 million seemed like a distant goal. Another win - and, his way #39; is playing, that's probably only one game left - and</w:t>
      </w:r>
    </w:p>
    <w:p>
      <w:r xmlns:w="http://schemas.openxmlformats.org/wordprocessingml/2006/main">
        <w:t xml:space="preserve">The Sims 2 adds DNA to the mix and adds more realistic 3D graphics that give the game an eerie sense of realism.</w:t>
      </w:r>
    </w:p>
    <w:p>
      <w:r xmlns:w="http://schemas.openxmlformats.org/wordprocessingml/2006/main">
        <w:t xml:space="preserve">Before deporting him to Lebanon in 1991, the late Yitzhak Rabin called Ez-Erdin Sheikh Khalil a smuggler, listing him as the most accomplished man in training and dealing with Hamas Terrorist Adnan al Hool and</w:t>
      </w:r>
    </w:p>
    <w:p>
      <w:r xmlns:w="http://schemas.openxmlformats.org/wordprocessingml/2006/main">
        <w:t xml:space="preserve">SINGAPORE (Dow Jones) - SINGAPORE #39; Industrial production rose 5.3 y/y in August, less than expected, as drug production fell sharply from a high base a year ago.</w:t>
      </w:r>
    </w:p>
    <w:p>
      <w:r xmlns:w="http://schemas.openxmlformats.org/wordprocessingml/2006/main">
        <w:t xml:space="preserve">Adobe has updated Photoshop #39;s to support the Digital Camera #39; RAW image format. The new plug-in increases the number of supported camera models and includes a utility for converting images to DNG, digital negative format.</w:t>
      </w:r>
    </w:p>
    <w:p>
      <w:r xmlns:w="http://schemas.openxmlformats.org/wordprocessingml/2006/main">
        <w:t xml:space="preserve">LONDON, United Kingdom — British entrepreneur Richard Branson has announced that his company has signed an agreement to provide the world with the #39; first commercial spaceflight branded "quot"; Virgin Galactic.</w:t>
      </w:r>
    </w:p>
    <w:p>
      <w:r xmlns:w="http://schemas.openxmlformats.org/wordprocessingml/2006/main">
        <w:t xml:space="preserve">Donnie Downs, President and CEO of Plan B Technologies Inc. , calling the company itself a "Plan B".</w:t>
      </w:r>
    </w:p>
    <w:p>
      <w:r xmlns:w="http://schemas.openxmlformats.org/wordprocessingml/2006/main">
        <w:t xml:space="preserve">The European editorial on Monday commented on the results of local elections in the western German state of North Rhine-Westphalia.</w:t>
      </w:r>
    </w:p>
    <w:p>
      <w:r xmlns:w="http://schemas.openxmlformats.org/wordprocessingml/2006/main">
        <w:t xml:space="preserve">Five Supreme Court justices will hear a petition filed by Zee Telefilms on Tuesday. Supreme Court's three-judge panel says five judges will hear disputes threatening India's rights;s</w:t>
      </w:r>
    </w:p>
    <w:p>
      <w:r xmlns:w="http://schemas.openxmlformats.org/wordprocessingml/2006/main">
        <w:t xml:space="preserve">Profits at the Caribbean arm of furniture retailer Courts are likely to be wiped out by millions of pounds following the devastating impact of Hurricane Ivan.</w:t>
      </w:r>
    </w:p>
    <w:p>
      <w:r xmlns:w="http://schemas.openxmlformats.org/wordprocessingml/2006/main">
        <w:t xml:space="preserve">From October 1, Finance Minister P Chidambaram will lead a high-level delegation to the annual meeting of the International Monetary Fund and the World Bank in Washington, where New Delhi will urge increased aid flows for infrastructure and social development.</w:t>
      </w:r>
    </w:p>
    <w:p>
      <w:r xmlns:w="http://schemas.openxmlformats.org/wordprocessingml/2006/main">
        <w:t xml:space="preserve">Opinion Heaven helps us all - there #39; there's a blog war going on between Red Hat #39; Chief Cheerleader Michael Tiemann and Sun Microsystems #39; President Jonathan Schwartz.</w:t>
      </w:r>
    </w:p>
    <w:p>
      <w:r xmlns:w="http://schemas.openxmlformats.org/wordprocessingml/2006/main">
        <w:t xml:space="preserve">Starting today, Microsoft's new users #39;s Outlook and Outlook Express are No. 39; can't view Hotmail email for free. The company has announced that in the future the service will only be available to subscribers of MSN's premium service priced at $19.</w:t>
      </w:r>
    </w:p>
    <w:p>
      <w:r xmlns:w="http://schemas.openxmlformats.org/wordprocessingml/2006/main">
        <w:t xml:space="preserve">Manchester United manager Ferguson has called him the best English player of the past 30 years and he is ranked 39th; expected to make his debut for the club in the Champions League game against Turkey #39 at Old Trafford on Tuesday; Fenerbahce.</w:t>
      </w:r>
    </w:p>
    <w:p>
      <w:r xmlns:w="http://schemas.openxmlformats.org/wordprocessingml/2006/main">
        <w:t xml:space="preserve">Getting life just got more complicated in this sequel to the best-selling computer game of all time.</w:t>
      </w:r>
    </w:p>
    <w:p>
      <w:r xmlns:w="http://schemas.openxmlformats.org/wordprocessingml/2006/main">
        <w:t xml:space="preserve">KAMENAVOLLA, Greece (Reuters) - At least seven people were killed and 24 injured when a bus carrying students and teachers for the Athens Paralympic Games collided with a truck in central Greece on Monday. officials said.</w:t>
      </w:r>
    </w:p>
    <w:p>
      <w:r xmlns:w="http://schemas.openxmlformats.org/wordprocessingml/2006/main">
        <w:t xml:space="preserve">Walgreens Co., the largest U.S. pharmacy chain, said fourth-quarter profit rose 18%, helped by sales of prescription drugs. Net income posts biggest gain in nearly two years, climbs</w:t>
      </w:r>
    </w:p>
    <w:p>
      <w:r xmlns:w="http://schemas.openxmlformats.org/wordprocessingml/2006/main">
        <w:t xml:space="preserve">"We don't think the market is crowded. Huge growth potential" - Zack Zalon, President, Virgin Digital. FULL STORY VIRGIN Mobile is part of the huge business of billionaire Sir Richard Branson</w:t>
      </w:r>
    </w:p>
    <w:p>
      <w:r xmlns:w="http://schemas.openxmlformats.org/wordprocessingml/2006/main">
        <w:t xml:space="preserve">Shares of ESS Technology (ESST.O: Quote, Profile, Research), maker of computer chips for DVD equipment, fell 4.4% in premarket trading on Monday after the company cut third-quarter revenue and earnings.</w:t>
      </w:r>
    </w:p>
    <w:p>
      <w:r xmlns:w="http://schemas.openxmlformats.org/wordprocessingml/2006/main">
        <w:t xml:space="preserve">NEW YORK (CBS.MW) - Comcast said on Monday it had the option to trim its stake in Time Warner Cable from 21% to 17% in exchange for shares in the unit that holds cable systems and cash.</w:t>
      </w:r>
    </w:p>
    <w:p>
      <w:r xmlns:w="http://schemas.openxmlformats.org/wordprocessingml/2006/main">
        <w:t xml:space="preserve">A leader of a communist separatist group in the Philippines has been killed in what could be a rivalry between former comrades. The shooting is the latest in a series of assassinations of Communist defectors.</w:t>
      </w:r>
    </w:p>
    <w:p>
      <w:r xmlns:w="http://schemas.openxmlformats.org/wordprocessingml/2006/main">
        <w:t xml:space="preserve">The business of the auto repair company is simple, but the prognosis is complicated.</w:t>
      </w:r>
    </w:p>
    <w:p>
      <w:r xmlns:w="http://schemas.openxmlformats.org/wordprocessingml/2006/main">
        <w:t xml:space="preserve">British Prime Minister Tony Blair met DUP leader Ian Paisley in London on Monday to discuss power-sharing with Northern Ireland #39;assembly.</w:t>
      </w:r>
    </w:p>
    <w:p>
      <w:r xmlns:w="http://schemas.openxmlformats.org/wordprocessingml/2006/main">
        <w:t xml:space="preserve">Microsoft attorney Brad Smith said: "We will definitely be prepared to comply with Court No. 39;s anything." We put in a lot of time and effort, spending millions</w:t>
      </w:r>
    </w:p>
    <w:p>
      <w:r xmlns:w="http://schemas.openxmlformats.org/wordprocessingml/2006/main">
        <w:t xml:space="preserve">CHICAGO (CBS.MW) - Shares of Tommy Hilfiger Corp. tumbled on Monday after the company disclosed that a grand jury is investigating the retailer's purchase commission paid to a non-U.S. subsidiary.</w:t>
      </w:r>
    </w:p>
    <w:p>
      <w:r xmlns:w="http://schemas.openxmlformats.org/wordprocessingml/2006/main">
        <w:t xml:space="preserve">Beginning in 2006, Siemens VDO Automotive and Freescale Semiconductor have renewed their partnership in the automotive sector, involving approximately 245 million components such as ASICs, microcontrollers, analog and sensor components.</w:t>
      </w:r>
    </w:p>
    <w:p>
      <w:r xmlns:w="http://schemas.openxmlformats.org/wordprocessingml/2006/main">
        <w:t xml:space="preserve">NEW YORK (Reuters) - U.S. stocks fell on Monday, with the Dow briefly falling below 10,000 points, as record-high oil prices threatened corporate profits, while brokerages downgraded semiconductor stocks.</w:t>
      </w:r>
    </w:p>
    <w:p>
      <w:r xmlns:w="http://schemas.openxmlformats.org/wordprocessingml/2006/main">
        <w:t xml:space="preserve">Fannie Mae, which faces accounting issues similar to those that shook Freddie Mac last year, has agreed to amend it to make it compliant with accounting standards.</w:t>
      </w:r>
    </w:p>
    <w:p>
      <w:r xmlns:w="http://schemas.openxmlformats.org/wordprocessingml/2006/main">
        <w:t xml:space="preserve">September 27, 2004 (Computer World) - Betrusted Holdings Inc. of New York and TruSecure Corp. of Herndon, Virginia. , said last week that they #39; re-merge to form a single IT security services provider.</w:t>
      </w:r>
    </w:p>
    <w:p>
      <w:r xmlns:w="http://schemas.openxmlformats.org/wordprocessingml/2006/main">
        <w:t xml:space="preserve">AFP - The sordidness of the US presidential race hit a new low, with the image of Osama bin Laden and un-American quotes such as "vile" and "un-American" bombarding voters ahead of a series of key televised debates.</w:t>
      </w:r>
    </w:p>
    <w:p>
      <w:r xmlns:w="http://schemas.openxmlformats.org/wordprocessingml/2006/main">
        <w:t xml:space="preserve">The director of a 10-minute film on Dutch television wants to draw attention to what she says is widespread but covert violence against Muslim women.</w:t>
      </w:r>
    </w:p>
    <w:p>
      <w:r xmlns:w="http://schemas.openxmlformats.org/wordprocessingml/2006/main">
        <w:t xml:space="preserve">Springfield, Massachusetts. - Former Bishop Thomas Dupre of the Diocese of Springfield was charged Monday with child rape for molesting two boys in the 1970s, county prosecutors said...</w:t>
      </w:r>
    </w:p>
    <w:p>
      <w:r xmlns:w="http://schemas.openxmlformats.org/wordprocessingml/2006/main">
        <w:t xml:space="preserve">September 27, 2004 (Computer World) - Chicago - Microsoft #39; announced a disk-to-disk backup application designed to consolidate data backup on Windows servers, enabling the company to compete with storage management giants such as Veritas</w:t>
      </w:r>
    </w:p>
    <w:p>
      <w:r xmlns:w="http://schemas.openxmlformats.org/wordprocessingml/2006/main">
        <w:t xml:space="preserve">JENSON Button was delighted to be runner-up despite failing to secure his first Formula 1 win for the second straight race.</w:t>
      </w:r>
    </w:p>
    <w:p>
      <w:r xmlns:w="http://schemas.openxmlformats.org/wordprocessingml/2006/main">
        <w:t xml:space="preserve">AP - The U.S. Postal Service announced Monday that holiday stamps celebrating Christmas, Hanukkah and Kwanzaa will be released next month.</w:t>
      </w:r>
    </w:p>
    <w:p>
      <w:r xmlns:w="http://schemas.openxmlformats.org/wordprocessingml/2006/main">
        <w:t xml:space="preserve">IronPort Systems has launched the latest version of its IronPort C-Series email security appliances, adding an Outbreak Filter that the company says can respond to new virus outbreaks within minutes.</w:t>
      </w:r>
    </w:p>
    <w:p>
      <w:r xmlns:w="http://schemas.openxmlformats.org/wordprocessingml/2006/main">
        <w:t xml:space="preserve">Alexandria, Virginia. September. Jan. 27, 2004 - American Airlines Group Inc. warned in a bankruptcy court filing that it may have to liquidate by February if a judge doesn't impose a temporary 23 percent pay cut for its unionized workers.</w:t>
      </w:r>
    </w:p>
    <w:p>
      <w:r xmlns:w="http://schemas.openxmlformats.org/wordprocessingml/2006/main">
        <w:t xml:space="preserve">ROUND ROCK, Texas — Dell and America Online announced a partnership Monday to provide 5,000 low-income students with free refurbished PCs and 39th year;s worth of Internet access.</w:t>
      </w:r>
    </w:p>
    <w:p>
      <w:r xmlns:w="http://schemas.openxmlformats.org/wordprocessingml/2006/main">
        <w:t xml:space="preserve">Cisco Systems is accelerating its push into the SMB market, this week introducing entry-level switching modules, aggregation switches and web-based management tools that help smaller customers more easily access advanced features.</w:t>
      </w:r>
    </w:p>
    <w:p>
      <w:r xmlns:w="http://schemas.openxmlformats.org/wordprocessingml/2006/main">
        <w:t xml:space="preserve">Reuters - A nearly 1,900-year-old Indian gold coin showing one of the earliest Buddha statues is up for sale at auction, where it is expected to fetch as much as £15,000 (#36;27,000).</w:t>
      </w:r>
    </w:p>
    <w:p>
      <w:r xmlns:w="http://schemas.openxmlformats.org/wordprocessingml/2006/main">
        <w:t xml:space="preserve">Fannie Mae agreed to keep more cash as it corrects accounting problems, U.S. regulators said.</w:t>
      </w:r>
    </w:p>
    <w:p>
      <w:r xmlns:w="http://schemas.openxmlformats.org/wordprocessingml/2006/main">
        <w:t xml:space="preserve">NEW YORK (Reuters) - U.S. Treasury bond prices climbed on Monday as investors bet that near-record oil prices could dent U.S. consumption and force the Federal Reserve to slow the pace of interest rate hikes.</w:t>
      </w:r>
    </w:p>
    <w:p>
      <w:r xmlns:w="http://schemas.openxmlformats.org/wordprocessingml/2006/main">
        <w:t xml:space="preserve">Jamal Mashburn is less than a year away from his best season, and he may well be done with the NBA. Mashburn and the New Orleans Hornets announced Monday, a week before the start of the game</w:t>
      </w:r>
    </w:p>
    <w:p>
      <w:r xmlns:w="http://schemas.openxmlformats.org/wordprocessingml/2006/main">
        <w:t xml:space="preserve">Associated Press - Analyzing the DNA of elephants may help trace the source of the illegal sale of ivory, and researchers hope the information will help stop such trade.</w:t>
      </w:r>
    </w:p>
    <w:p>
      <w:r xmlns:w="http://schemas.openxmlformats.org/wordprocessingml/2006/main">
        <w:t xml:space="preserve">NEW YORK (Reuters) - Nymex crude futures rose 36 cents to a psychological $50 a barrel in electronic trading on Monday night, the highest level on the exchange in 21 years as Nigerian rebellion The army decided to "go all out". "The war against the government began on October 1.</w:t>
      </w:r>
    </w:p>
    <w:p>
      <w:r xmlns:w="http://schemas.openxmlformats.org/wordprocessingml/2006/main">
        <w:t xml:space="preserve">To improve performance for high-end users, Dell is upgrading its high-performance computing clusters, adding support for larger Topspin InfiniBand switches and PCIe host channel adapters.</w:t>
      </w:r>
    </w:p>
    <w:p>
      <w:r xmlns:w="http://schemas.openxmlformats.org/wordprocessingml/2006/main">
        <w:t xml:space="preserve">A quote; daunting information and technology management challenges face the Department of Homeland Security, according to a report released today by the Government Accountability Office.</w:t>
      </w:r>
    </w:p>
    <w:p>
      <w:r xmlns:w="http://schemas.openxmlformats.org/wordprocessingml/2006/main">
        <w:t xml:space="preserve">U.S. crude oil prices rose to an all-time high on Monday, near $50 a barrel, as Nigeria emerged as the latest focus on supply concerns in an already tight global energy market.</w:t>
      </w:r>
    </w:p>
    <w:p>
      <w:r xmlns:w="http://schemas.openxmlformats.org/wordprocessingml/2006/main">
        <w:t xml:space="preserve">Cisco Systems is aggressively targeting small and midsize businesses with a line of Ethernet switching products designed to dramatically reduce the cost and complexity of operating a network.</w:t>
      </w:r>
    </w:p>
    <w:p>
      <w:r xmlns:w="http://schemas.openxmlformats.org/wordprocessingml/2006/main">
        <w:t xml:space="preserve">One way or another, Paul Hamm #39;'s Gold Odyssey is coming to an end. Whether he can keep the medal and title he won in men's 39th at the Olympics a month ago; gymnastics all-around will be decided by gymnastics world #39; the highest authority.</w:t>
      </w:r>
    </w:p>
    <w:p>
      <w:r xmlns:w="http://schemas.openxmlformats.org/wordprocessingml/2006/main">
        <w:t xml:space="preserve">NEW YORK — Dale Earnhardt Jr. has trouble recalling the frantic moment he escaped from a burning car. However, he believes his late father determined his survival.</w:t>
      </w:r>
    </w:p>
    <w:p>
      <w:r xmlns:w="http://schemas.openxmlformats.org/wordprocessingml/2006/main">
        <w:t xml:space="preserve">DUBAI - A steel mesh wall has collapsed on workers building the multi-billion dollar expansion in Dubai #39; five people were killed and 12 injured at the international airport yesterday, authorities said.</w:t>
      </w:r>
    </w:p>
    <w:p>
      <w:r xmlns:w="http://schemas.openxmlformats.org/wordprocessingml/2006/main">
        <w:t xml:space="preserve">Ly-Huong Pham becomes the supercomputer maker's senior vice president of operations, and Peter Ungaro is named senior vice president of sales, marketing and services.</w:t>
      </w:r>
    </w:p>
    <w:p>
      <w:r xmlns:w="http://schemas.openxmlformats.org/wordprocessingml/2006/main">
        <w:t xml:space="preserve">The role of agents in multi-million pound football transfers came under fresh scrutiny yesterday after Manchester United revealed it paid middlemen $11 million to help them sign players.</w:t>
      </w:r>
    </w:p>
    <w:p>
      <w:r xmlns:w="http://schemas.openxmlformats.org/wordprocessingml/2006/main">
        <w:t xml:space="preserve">MONTREAL, Canada: The high cost of oil will keep air transport profits in the basement, with losses of between $3 billion and $4 billion this year, despite a pickup in traffic, the International Air Trade Association said.</w:t>
      </w:r>
    </w:p>
    <w:p>
      <w:r xmlns:w="http://schemas.openxmlformats.org/wordprocessingml/2006/main">
        <w:t xml:space="preserve">Walgreens Co (WAG.N: Quote, Profile, Research) The largest U.S. pharmacy chain said on Monday that quarterly profit rose 18% on strong prescription drug sales</w:t>
      </w:r>
    </w:p>
    <w:p>
      <w:r xmlns:w="http://schemas.openxmlformats.org/wordprocessingml/2006/main">
        <w:t xml:space="preserve">Madrid, Spain (Sports.net) - Two clubs with a long tradition, but in the midst of the current turmoil, will meet on Tuesday when Real Madrid and Roma will focus on the second round of the Champions League group stage.</w:t>
      </w:r>
    </w:p>
    <w:p>
      <w:r xmlns:w="http://schemas.openxmlformats.org/wordprocessingml/2006/main">
        <w:t xml:space="preserve">CHARLOTTESVILLE, Va. (Sports.net) -- The No. 12 Virginia Cavaliers will be without defensive end Chris Canty for the remainder of the season.</w:t>
      </w:r>
    </w:p>
    <w:p>
      <w:r xmlns:w="http://schemas.openxmlformats.org/wordprocessingml/2006/main">
        <w:t xml:space="preserve">The Redskins and Cowboys are starting at FedEx Field, a game that marks the first time the legends Joe Gibbs and Bill Parcells have faced each other since 1990.</w:t>
      </w:r>
    </w:p>
    <w:p>
      <w:r xmlns:w="http://schemas.openxmlformats.org/wordprocessingml/2006/main">
        <w:t xml:space="preserve">BRIGHTON, England Prime Minister Tony Blair's annual meeting #39;s Labour opened here Monday in the shadow of the Iraq war, as the fate of British hostage Ken Bigley remains uncertain, with fresh calls for his family to be released.</w:t>
      </w:r>
    </w:p>
    <w:p>
      <w:r xmlns:w="http://schemas.openxmlformats.org/wordprocessingml/2006/main">
        <w:t xml:space="preserve">U.S. senators are debating a controversial measure to waive H-1B visa caps for foreign student graduates.</w:t>
      </w:r>
    </w:p>
    <w:p>
      <w:r xmlns:w="http://schemas.openxmlformats.org/wordprocessingml/2006/main">
        <w:t xml:space="preserve">Olympic gold medal safe at his parents' #39; Wisconsin farmhouse, gymnast Paul Hamm tucked into his white sports socks with a goal in mind as he boarded a plane to Europe last week : To maintain the status of the Olympic all-around champion.</w:t>
      </w:r>
    </w:p>
    <w:p>
      <w:r xmlns:w="http://schemas.openxmlformats.org/wordprocessingml/2006/main">
        <w:t xml:space="preserve">washtonpost.com - Microsoft has spent millions preparing a version of its Windows operating system without programs to play digital music and video in case it fails to delay European-ordered antitrust sanctions, company officials said yesterday. authorities.</w:t>
      </w:r>
    </w:p>
    <w:p>
      <w:r xmlns:w="http://schemas.openxmlformats.org/wordprocessingml/2006/main">
        <w:t xml:space="preserve">Crude oil futures rose above $50 a barrel in New York on concerns that insurgent attacks in Nigeria could reduce output, while U.S. inventories were near 29-year lows due to disruptions caused by Hurricane Ivan.</w:t>
      </w:r>
    </w:p>
    <w:p>
      <w:r xmlns:w="http://schemas.openxmlformats.org/wordprocessingml/2006/main">
        <w:t xml:space="preserve">The Hague: President Pervez Musharraf on Monday described the killing of Amjad Farooqi as a major achievement for the security forces, saying: "The important terrorist has been eliminated.</w:t>
      </w:r>
    </w:p>
    <w:p>
      <w:r xmlns:w="http://schemas.openxmlformats.org/wordprocessingml/2006/main">
        <w:t xml:space="preserve">The Dow Jones average closed below 10,000 for the first time in about six weeks on Monday as oil prices surged to nearly 50 points a barrel, rekindling concerns about corporate profits and hurting analysts' cut recommendations</w:t>
      </w:r>
    </w:p>
    <w:p>
      <w:r xmlns:w="http://schemas.openxmlformats.org/wordprocessingml/2006/main">
        <w:t xml:space="preserve">NEW YORK (Reuters) - Manny Ramirez hit a league-leading 43rd home run as the Boston Red Sox beat the Tampa Bay Devil Rays 7-3 for a playoff berth in St. Petersburg on Monday. Hit, Johnny Damon hits a 3-pointer. .</w:t>
      </w:r>
    </w:p>
    <w:p>
      <w:r xmlns:w="http://schemas.openxmlformats.org/wordprocessingml/2006/main">
        <w:t xml:space="preserve">Roy Oswalt became NL #39; was the first 19-game winner while the Houston Astros beat the St. Louis Astros 10-3 in the wild-card round.</w:t>
      </w:r>
    </w:p>
    <w:p>
      <w:r xmlns:w="http://schemas.openxmlformats.org/wordprocessingml/2006/main">
        <w:t xml:space="preserve">The Red Sox are in the playoffs for the second time in a row with a 7-3 win over Tampa Bay on Monday, trailing Manny Ramirez's 43rd homer.</w:t>
      </w:r>
    </w:p>
    <w:p>
      <w:r xmlns:w="http://schemas.openxmlformats.org/wordprocessingml/2006/main">
        <w:t xml:space="preserve">There may be some technical reasons why Paul Hamm had to defend his gymnastics gold in front of a sports field in Switzerland on Monday.</w:t>
      </w:r>
    </w:p>
    <w:p>
      <w:r xmlns:w="http://schemas.openxmlformats.org/wordprocessingml/2006/main">
        <w:t xml:space="preserve">Vodafone said today it remains keen on sourcing in France, Eastern Europe and Asia and Africa as it details annual cost cuts expected to reach 2.2%.</w:t>
      </w:r>
    </w:p>
    <w:p>
      <w:r xmlns:w="http://schemas.openxmlformats.org/wordprocessingml/2006/main">
        <w:t xml:space="preserve">SHANGHAI: Tired but determined Argentine Guillermo Canas made it 7-6 on an early strong charge from Spaniard Guillermo Garcia-Lopez on Monday , 6-1 won his Shanghai ATP first round match.</w:t>
      </w:r>
    </w:p>
    <w:p>
      <w:r xmlns:w="http://schemas.openxmlformats.org/wordprocessingml/2006/main">
        <w:t xml:space="preserve">Moises Alou is entitled to his opinion, Chicago Cubs manager Dusty Baker said Monday. Aru said all he needed to say on Sunday.</w:t>
      </w:r>
    </w:p>
    <w:p>
      <w:r xmlns:w="http://schemas.openxmlformats.org/wordprocessingml/2006/main">
        <w:t xml:space="preserve">UK #39;s Tony Blair faces one of the toughest speeches of his career today as he tries to win back his Labour party after disagreements over Iraq and lays out new policies for next year's re-election campaign.</w:t>
      </w:r>
    </w:p>
    <w:p>
      <w:r xmlns:w="http://schemas.openxmlformats.org/wordprocessingml/2006/main">
        <w:t xml:space="preserve">North Korea said on Monday it would not resume talks on its nuclear weapons program until the Bush administration ends its citations. The hostile policy opposes Pyongyang and</w:t>
      </w:r>
    </w:p>
    <w:p>
      <w:r xmlns:w="http://schemas.openxmlformats.org/wordprocessingml/2006/main">
        <w:t xml:space="preserve">SAN FRANCISCO (CBS. MW) - Crude futures hit record highs on Monday, driven by fresh supply concerns from the U.S. and Nigeria, after topping $50 a barrel late on Monday, with further disruptions likely to push prices, one analyst said as high as $60 a barrel.</w:t>
      </w:r>
    </w:p>
    <w:p>
      <w:r xmlns:w="http://schemas.openxmlformats.org/wordprocessingml/2006/main">
        <w:t xml:space="preserve">The testimony of a former executive involved in the wrongdoing that paralyzed Enron on Monday gave us our first glimpse of the head of Enron</w:t>
      </w:r>
    </w:p>
    <w:p>
      <w:r xmlns:w="http://schemas.openxmlformats.org/wordprocessingml/2006/main">
        <w:t xml:space="preserve">28 September 2004 - London - The ultimate high-end incentive travel was a step closer to reality yesterday when Virgin Group chief Richard Branson announced plans to launch commercial spaceflight by 2007 .</w:t>
      </w:r>
    </w:p>
    <w:p>
      <w:r xmlns:w="http://schemas.openxmlformats.org/wordprocessingml/2006/main">
        <w:t xml:space="preserve">Chone Figgins and Troy Percival saved the Anaheim Angels and gave them a little boost in the AL West game. Figgins hit the final two innings and scored the lead on the infield grounder.</w:t>
      </w:r>
    </w:p>
    <w:p>
      <w:r xmlns:w="http://schemas.openxmlformats.org/wordprocessingml/2006/main">
        <w:t xml:space="preserve">Crude oil settled at $49.64 a barrel, up 76 cents, as traders fretted that the recent hurricane had affected U.S. output.</w:t>
      </w:r>
    </w:p>
    <w:p>
      <w:r xmlns:w="http://schemas.openxmlformats.org/wordprocessingml/2006/main">
        <w:t xml:space="preserve">Thailand confirmed a second death from bird flu on Tuesday, according to published reports, saying the deadly case was likely spread by human victims rather than birds.</w:t>
      </w:r>
    </w:p>
    <w:p>
      <w:r xmlns:w="http://schemas.openxmlformats.org/wordprocessingml/2006/main">
        <w:t xml:space="preserve">Harrah's Entertainment Inc. and Caesars Entertainment Inc. agreed to a deal for approximately 1 .</w:t>
      </w:r>
    </w:p>
    <w:p>
      <w:r xmlns:w="http://schemas.openxmlformats.org/wordprocessingml/2006/main">
        <w:t xml:space="preserve">It's like cold-case detective work on elephants, but University of Washington scientist Samuel Wasser has devised an innovative way to pinpoint the DNA fingerprints of poached ivory.</w:t>
      </w:r>
    </w:p>
    <w:p>
      <w:r xmlns:w="http://schemas.openxmlformats.org/wordprocessingml/2006/main">
        <w:t xml:space="preserve">Landover, Maryland. - Bill Parcells laughs and celebrates a touchdown, his fists raised...  </w:t>
      </w:r>
    </w:p>
    <w:p>
      <w:r xmlns:w="http://schemas.openxmlformats.org/wordprocessingml/2006/main">
        <w:t xml:space="preserve">Israeli Deputy Defense Minister Zeev Boim issued a strongly worded statement yesterday without admitting responsibility for a car bomb attack by a Hamas activist in Syria.</w:t>
      </w:r>
    </w:p>
    <w:p>
      <w:r xmlns:w="http://schemas.openxmlformats.org/wordprocessingml/2006/main">
        <w:t xml:space="preserve">TOKYO (Reuters) - Japan’s Nikkei slid 0.4 percent to a six-week closing low on Tuesday, an eighth straight day of losses, after oil prices topped $50 a barrel, raising concerns about the business outlook for Japanese companies.</w:t>
      </w:r>
    </w:p>
    <w:p>
      <w:r xmlns:w="http://schemas.openxmlformats.org/wordprocessingml/2006/main">
        <w:t xml:space="preserve">North Shore Group Inc.'s largest investor has expressed concern over a proposed sale of a controlling stake to Toronto-Dominion Bank.</w:t>
      </w:r>
    </w:p>
    <w:p>
      <w:r xmlns:w="http://schemas.openxmlformats.org/wordprocessingml/2006/main">
        <w:t xml:space="preserve">Camarillo, Calif. - Gasoline prices have risen more than 5 cents a gallon over the past two weeks, largely because of supply issues related to Hurricane Ivan, an industry analyst said.</w:t>
      </w:r>
    </w:p>
    <w:p>
      <w:r xmlns:w="http://schemas.openxmlformats.org/wordprocessingml/2006/main">
        <w:t xml:space="preserve">Paul Hamm said yesterday he would return his Olympic gold medal if Sport #39; Supreme Court ordered him to do so. But the US gymnast's lawyer and</w:t>
      </w:r>
    </w:p>
    <w:p>
      <w:r xmlns:w="http://schemas.openxmlformats.org/wordprocessingml/2006/main">
        <w:t xml:space="preserve">Catalyst Fund General Partner I Inc., disgruntled shareholder of Hollinger Inc. , yesterday claimed the company's independent board members demanded the resignation of Conrad Black, his wife and other insiders -- an allegation that has been controversial.</w:t>
      </w:r>
    </w:p>
    <w:p>
      <w:r xmlns:w="http://schemas.openxmlformats.org/wordprocessingml/2006/main">
        <w:t xml:space="preserve">Many people were killed. The US military last week claimed to have killed about 100 Zarqawi #39;s. The militias that control the area.</w:t>
      </w:r>
    </w:p>
    <w:p>
      <w:r xmlns:w="http://schemas.openxmlformats.org/wordprocessingml/2006/main">
        <w:t xml:space="preserve">Shares of Tommy Hilfiger Corp. plunged 22% yesterday, following Friday's #39;s announcement that apparel maker #39;s U.S. division received subpoena from U.S. Attorney No. 39;s office on</w:t>
      </w:r>
    </w:p>
    <w:p>
      <w:r xmlns:w="http://schemas.openxmlformats.org/wordprocessingml/2006/main">
        <w:t xml:space="preserve">AP-Raymond Goethals, the Belgian football coach who led Olympique Marseille to the 1993 European Cup, died on Monday, according to news reports. He is 83 years old.</w:t>
      </w:r>
    </w:p>
    <w:p>
      <w:r xmlns:w="http://schemas.openxmlformats.org/wordprocessingml/2006/main">
        <w:t xml:space="preserve">Citigroup, the world's largest bank, Sallie Krawcheck's appointment as chief financial officer and head of strategy makes her the highest-ranked woman on Wall Street and takes on responsibilities outside the brokerage industry.</w:t>
      </w:r>
    </w:p>
    <w:p>
      <w:r xmlns:w="http://schemas.openxmlformats.org/wordprocessingml/2006/main">
        <w:t xml:space="preserve">Richard Branson's #39;s Virgin Mobile forecasts big earnings and margin improvement, but services revenue forecast disappoints</w:t>
      </w:r>
    </w:p>
    <w:p>
      <w:r xmlns:w="http://schemas.openxmlformats.org/wordprocessingml/2006/main">
        <w:t xml:space="preserve">WASHINGTON — The U.S. Army may shorten its year-long combat tours in Iraq and Afghanistan over concerns that long and dangerous duties make recruiting and retaining soldiers difficult, officials said yesterday.</w:t>
      </w:r>
    </w:p>
    <w:p>
      <w:r xmlns:w="http://schemas.openxmlformats.org/wordprocessingml/2006/main">
        <w:t xml:space="preserve">AOL has launched an initiative to make it easier for developers to design, test and distribute licensed AOL Instant Messenger (AIM) clients for mobile devices.</w:t>
      </w:r>
    </w:p>
    <w:p>
      <w:r xmlns:w="http://schemas.openxmlformats.org/wordprocessingml/2006/main">
        <w:t xml:space="preserve">Oil should continue to flow out of Nigeria, the world's #39; seventh largest exporter, despite rebels' threats to attack foreign oil workers. "Total War" is due to begin Friday, the multinational energy company said.</w:t>
      </w:r>
    </w:p>
    <w:p>
      <w:r xmlns:w="http://schemas.openxmlformats.org/wordprocessingml/2006/main">
        <w:t xml:space="preserve">Three British bankers will begin their extradition to the United States today on fraud charges linked to Enron in the first test of Britain's new extradition law.</w:t>
      </w:r>
    </w:p>
    <w:p>
      <w:r xmlns:w="http://schemas.openxmlformats.org/wordprocessingml/2006/main">
        <w:t xml:space="preserve">Reuters - Pepsi Bottling Group Inc. The biggest bottler of PepsiCo beverages said on Tuesday that quarterly profit rose on higher sales in the U.S. and Europe.</w:t>
      </w:r>
    </w:p>
    <w:p>
      <w:r xmlns:w="http://schemas.openxmlformats.org/wordprocessingml/2006/main">
        <w:t xml:space="preserve">On Monday, Microsoft and Amazon.com filed a joint and several separate lawsuits against companies and individuals, alleging that they tried in various ways to defraud consumers by imitating Amazon and Microsoft, Microsoft and Amazon said on Tuesday.</w:t>
      </w:r>
    </w:p>
    <w:p>
      <w:r xmlns:w="http://schemas.openxmlformats.org/wordprocessingml/2006/main">
        <w:t xml:space="preserve">London-Lincoln University in east England has named the UK's first professor of animal psychiatry, a report said on Tuesday.</w:t>
      </w:r>
    </w:p>
    <w:p>
      <w:r xmlns:w="http://schemas.openxmlformats.org/wordprocessingml/2006/main">
        <w:t xml:space="preserve">Research shows that half of Viagra pills sold online are fake.</w:t>
      </w:r>
    </w:p>
    <w:p>
      <w:r xmlns:w="http://schemas.openxmlformats.org/wordprocessingml/2006/main">
        <w:t xml:space="preserve">By LAURAN NEERGAARD WASHINGTON (AP) -- Scientists are conducting thousands of medical experiments that hold tantalizing hope for patients, but tracking them down and getting them registered can be very difficult. This may become easier as doctors and lawmakers increasingly push drug companies to include every study they conduct on a national registry...</w:t>
      </w:r>
    </w:p>
    <w:p>
      <w:r xmlns:w="http://schemas.openxmlformats.org/wordprocessingml/2006/main">
        <w:t xml:space="preserve">The new Simple Start Edition accounting software is aimed at small businesses still using pencil and paper.</w:t>
      </w:r>
    </w:p>
    <w:p>
      <w:r xmlns:w="http://schemas.openxmlformats.org/wordprocessingml/2006/main">
        <w:t xml:space="preserve">IDC said Monday that PC shipments in the second quarter grew faster than any three-month period since 1999, citing continued pent-up demand for replacement systems as the driver of the surge in sales.</w:t>
      </w:r>
    </w:p>
    <w:p>
      <w:r xmlns:w="http://schemas.openxmlformats.org/wordprocessingml/2006/main">
        <w:t xml:space="preserve">NEW YORK (Reuters) - U.S. stocks opened higher on Tuesday, with battered stocks offering bargains to investors, while oil producer shares were boosted as crude traded above the $50-a-barrel mark.</w:t>
      </w:r>
    </w:p>
    <w:p>
      <w:r xmlns:w="http://schemas.openxmlformats.org/wordprocessingml/2006/main">
        <w:t xml:space="preserve">After Thailand, Malaysia and Indonesia, Microsoft has made Russia a fourth market for its low-cost scale-down operating system Windows XP Starter Edition (XP SE).</w:t>
      </w:r>
    </w:p>
    <w:p>
      <w:r xmlns:w="http://schemas.openxmlformats.org/wordprocessingml/2006/main">
        <w:t xml:space="preserve">Scientists say Africa's DNA map #39;'s elephant population will help fight the illegal trade in ivory. The map is a genetic map of elephant populations across the continent, from the dense forests of West and Central Africa to the vast eastern savanna.</w:t>
      </w:r>
    </w:p>
    <w:p>
      <w:r xmlns:w="http://schemas.openxmlformats.org/wordprocessingml/2006/main">
        <w:t xml:space="preserve">Major oil companies operating in Nigeria's oil-rich southern region say they will not bow to the threat of militia attacks on their facilities and employees.</w:t>
      </w:r>
    </w:p>
    <w:p>
      <w:r xmlns:w="http://schemas.openxmlformats.org/wordprocessingml/2006/main">
        <w:t xml:space="preserve">AFP - Pakistani President Pervez Musharraf began a three-day visit to Italy, where he called on the international community to unite in the fight against global terrorism.</w:t>
      </w:r>
    </w:p>
    <w:p>
      <w:r xmlns:w="http://schemas.openxmlformats.org/wordprocessingml/2006/main">
        <w:t xml:space="preserve">NEW YORK - Consumer confidence fell for the second straight month in September due to employment concerns, a New York-based private research group said on Tuesday. Consumer confidence fell 1.9 points to 96.8 from a revised reading of 98.7 in August, according to the Conference Board...</w:t>
      </w:r>
    </w:p>
    <w:p>
      <w:r xmlns:w="http://schemas.openxmlformats.org/wordprocessingml/2006/main">
        <w:t xml:space="preserve">Auto tool makers posted lower-than-expected profits amid high steel prices and weak demand in Europe. NEW YORK (Reuters) - Snap-on Inc. The company that makes auto repair tools said Tuesday its third-quarter and full-year results</w:t>
      </w:r>
    </w:p>
    <w:p>
      <w:r xmlns:w="http://schemas.openxmlformats.org/wordprocessingml/2006/main">
        <w:t xml:space="preserve">U.S. economic growth is expected to slow in 2005 due to rising interest rates and high crude oil prices, according to forecasts released Monday by attendees at a Federal Reserve Bank meeting in Chicago.</w:t>
      </w:r>
    </w:p>
    <w:p>
      <w:r xmlns:w="http://schemas.openxmlformats.org/wordprocessingml/2006/main">
        <w:t xml:space="preserve">SHANGHAI, China — Defending champion Mark Phillips suffered a humiliating first-round match at the Shanghai Open, losing 3-6, 6-4, 6-4 to little-known American Glen Weiner.</w:t>
      </w:r>
    </w:p>
    <w:p>
      <w:r xmlns:w="http://schemas.openxmlformats.org/wordprocessingml/2006/main">
        <w:t xml:space="preserve">AP-Browns running back Lee Suggs, who was inactive in Cleveland's first three games with a neck stabbing injury, received medical clearance this week to practice at full speed.</w:t>
      </w:r>
    </w:p>
    <w:p>
      <w:r xmlns:w="http://schemas.openxmlformats.org/wordprocessingml/2006/main">
        <w:t xml:space="preserve">BANGKOK (Reuters) - Top seed Roger Federer struggled to beat Frenchman Nicolas Toman to advance to the second round of the Thailand Open on Tuesday.</w:t>
      </w:r>
    </w:p>
    <w:p>
      <w:r xmlns:w="http://schemas.openxmlformats.org/wordprocessingml/2006/main">
        <w:t xml:space="preserve">The Windows XP Starter Edition Pilot program has been expanded to add a fourth country, Russia, and it is now the fourth market to join Thailand, Malaysia and Indonesia.</w:t>
      </w:r>
    </w:p>
    <w:p>
      <w:r xmlns:w="http://schemas.openxmlformats.org/wordprocessingml/2006/main">
        <w:t xml:space="preserve">Freescale Semiconductor has partially packaged its dual-core microprocessor design, which the company says will be customized for embedded applications.</w:t>
      </w:r>
    </w:p>
    <w:p>
      <w:r xmlns:w="http://schemas.openxmlformats.org/wordprocessingml/2006/main">
        <w:t xml:space="preserve">With the recent misery plaguing the airline industry, your last #39;d expect to see some inspiring -- oops, possibly rule-breaking -- ideas from airline entrepreneurs.</w:t>
      </w:r>
    </w:p>
    <w:p>
      <w:r xmlns:w="http://schemas.openxmlformats.org/wordprocessingml/2006/main">
        <w:t xml:space="preserve">Under international pressure to dismantle and disband an Arab militia group in troubled Darfur, Sudan #39; The Sudanese government is reportedly moving hundreds, if not thousands, of fighters from Darfur to remote areas in southern Sudan.</w:t>
      </w:r>
    </w:p>
    <w:p>
      <w:r xmlns:w="http://schemas.openxmlformats.org/wordprocessingml/2006/main">
        <w:t xml:space="preserve">WASHINGTON (CBS.MW) - Standard amp; poor #39; downgraded the debt ratings of BellSouth and SBC Communications on Tuesday, citing intense competition and potential problems absorbing AT amp; wireless.</w:t>
      </w:r>
    </w:p>
    <w:p>
      <w:r xmlns:w="http://schemas.openxmlformats.org/wordprocessingml/2006/main">
        <w:t xml:space="preserve">Freescale Semiconductor today introduced the embedded MPC8641D dual-core processor designed to deliver a leap in performance and increased system bandwidth while keeping power consumption manageable.</w:t>
      </w:r>
    </w:p>
    <w:p>
      <w:r xmlns:w="http://schemas.openxmlformats.org/wordprocessingml/2006/main">
        <w:t xml:space="preserve">The decision to terminate the labor relationship may be the difference between survival and liquidation.</w:t>
      </w:r>
    </w:p>
    <w:p>
      <w:r xmlns:w="http://schemas.openxmlformats.org/wordprocessingml/2006/main">
        <w:t xml:space="preserve">U.S. consumer confidence fell for a second straight month in September as the job outlook deteriorated, the conference committee said.</w:t>
      </w:r>
    </w:p>
    <w:p>
      <w:r xmlns:w="http://schemas.openxmlformats.org/wordprocessingml/2006/main">
        <w:t xml:space="preserve">German-American automaker DaimlerChrysler and Canadian transportation company Bombardier have reached a settlement over the 2001 sale of railcar maker Adtranz, the companies said in a statement on Tuesday.</w:t>
      </w:r>
    </w:p>
    <w:p>
      <w:r xmlns:w="http://schemas.openxmlformats.org/wordprocessingml/2006/main">
        <w:t xml:space="preserve">NEW YORK, 27th September (UNI) Members of the Indian-American community who attended a public meeting delivered by Prime Minister Manmohan Singh welcomed his remarks and expressed confidence that India will soon become a developed economies.</w:t>
      </w:r>
    </w:p>
    <w:p>
      <w:r xmlns:w="http://schemas.openxmlformats.org/wordprocessingml/2006/main">
        <w:t xml:space="preserve">Bombardier AG (BBDb.TO: Quote, Profile, Research) and DaimlerChrysler AG (DCXGn.DE: Quote, Profile, Research) end three-year dispute over Montreal firm #39;s get train</w:t>
      </w:r>
    </w:p>
    <w:p>
      <w:r xmlns:w="http://schemas.openxmlformats.org/wordprocessingml/2006/main">
        <w:t xml:space="preserve">PARKFIELD, Calif. - A powerful earthquake struck central California on Tuesday and was felt from San Francisco to Los Angeles...  </w:t>
      </w:r>
    </w:p>
    <w:p>
      <w:r xmlns:w="http://schemas.openxmlformats.org/wordprocessingml/2006/main">
        <w:t xml:space="preserve">Real Madrid captain Raul was the hero as he scored twice to help his side reverse a two-goal defeat and beat Roma, easing the crisis with the Spanish club and adding to Roma's poor season so far.</w:t>
      </w:r>
    </w:p>
    <w:p>
      <w:r xmlns:w="http://schemas.openxmlformats.org/wordprocessingml/2006/main">
        <w:t xml:space="preserve">Mary Bellis Waller, 64, posted on two internet dating sites while looking for a partner. Waller was a pioneer in online dating for peers, and thousands of people 60 and older are also turning to the Internet for romance.</w:t>
      </w:r>
    </w:p>
    <w:p>
      <w:r xmlns:w="http://schemas.openxmlformats.org/wordprocessingml/2006/main">
        <w:t xml:space="preserve">NEW YORK (AP) -- In a harbinger of an looming security threat, hackers exploited a newly announced flaw in Microsoft Corp.'s (MSFT) program and began spreading malicious code hidden in images using the popular JPEG format...</w:t>
      </w:r>
    </w:p>
    <w:p>
      <w:r xmlns:w="http://schemas.openxmlformats.org/wordprocessingml/2006/main">
        <w:t xml:space="preserve">Associated Press Rachel Conrad</w:t>
      </w:r>
    </w:p>
    <w:p>
      <w:r xmlns:w="http://schemas.openxmlformats.org/wordprocessingml/2006/main">
        <w:t xml:space="preserve">Reuters - Travel and real estate company Cendant Corp. is close to a deal to buy online travel site Orbitz Inc. for around No. 36; 1.2 billion in cash, sources close to the talks said on Tuesday.</w:t>
      </w:r>
    </w:p>
    <w:p>
      <w:r xmlns:w="http://schemas.openxmlformats.org/wordprocessingml/2006/main">
        <w:t xml:space="preserve">On the fifth anniversary of the invasion of Chechnya, some say there is no choice but to negotiate.</w:t>
      </w:r>
    </w:p>
    <w:p>
      <w:r xmlns:w="http://schemas.openxmlformats.org/wordprocessingml/2006/main">
        <w:t xml:space="preserve">September 28, 2004 (Computer World) -- An international consortium of 28 defense-oriented companies wants to develop standards for a network-centric framework that allows various communication and information systems and sensors to</w:t>
      </w:r>
    </w:p>
    <w:p>
      <w:r xmlns:w="http://schemas.openxmlformats.org/wordprocessingml/2006/main">
        <w:t xml:space="preserve">Some fans believe Candlestick Park, 44, is already a dinosaur. Now the San Francisco 49ers #39; the home has a name to match.</w:t>
      </w:r>
    </w:p>
    <w:p>
      <w:r xmlns:w="http://schemas.openxmlformats.org/wordprocessingml/2006/main">
        <w:t xml:space="preserve">A jury in federal court in Tennessee has ordered Medtronic to pay an inventor at least $109 million in a dispute over rights to spinal fusion technology.</w:t>
      </w:r>
    </w:p>
    <w:p>
      <w:r xmlns:w="http://schemas.openxmlformats.org/wordprocessingml/2006/main">
        <w:t xml:space="preserve">Defending champion Mark Phillips lost to American Glen Weiner 3-6, 6-4, 6-4 in the opening round of the Shanghai Open on Tuesday.</w:t>
      </w:r>
    </w:p>
    <w:p>
      <w:r xmlns:w="http://schemas.openxmlformats.org/wordprocessingml/2006/main">
        <w:t xml:space="preserve">AP-Syracuse point guard Billy Edelin has been declared ineligible for the first semester of the school year because he does not meet NCAA academic requirements, school officials said Tuesday.</w:t>
      </w:r>
    </w:p>
    <w:p>
      <w:r xmlns:w="http://schemas.openxmlformats.org/wordprocessingml/2006/main">
        <w:t xml:space="preserve">China dominated the medal race at the Paralympics, which ended on Tuesday, and Chinese officials expect a similar performance when Beijing hosts the Games in four years' time.</w:t>
      </w:r>
    </w:p>
    <w:p>
      <w:r xmlns:w="http://schemas.openxmlformats.org/wordprocessingml/2006/main">
        <w:t xml:space="preserve">SEATTLE - Amazon.com Inc. has filed three lawsuits in King County Superior Court against unidentified defendants, accusing them of forging emails and websites to deceive consumers into thinking they are doing business with the internet retailer.</w:t>
      </w:r>
    </w:p>
    <w:p>
      <w:r xmlns:w="http://schemas.openxmlformats.org/wordprocessingml/2006/main">
        <w:t xml:space="preserve">SourceLabs may make a splash because of the pedigree of its founding team. The company is led by CEO Byron Sebastian, a former executive at San Jose #39;s BEA Systems, who founded the company in the spring.</w:t>
      </w:r>
    </w:p>
    <w:p>
      <w:r xmlns:w="http://schemas.openxmlformats.org/wordprocessingml/2006/main">
        <w:t xml:space="preserve">(CBS/AP) Riots broke out in the normally quiet British patrol city of Basra as U.S. forces continued to bomb the restive city of Fallujah and clashed with militants on the streets of Baghdad.</w:t>
      </w:r>
    </w:p>
    <w:p>
      <w:r xmlns:w="http://schemas.openxmlformats.org/wordprocessingml/2006/main">
        <w:t xml:space="preserve">Taiwanese Foreign Minister Chen Tan-sun dismissed Singapore as a country the size of a booger, #39; #39; regretted his inappropriate wording, #39; #39; said Foreign Ministry Spokesperson Michelle Lu.</w:t>
      </w:r>
    </w:p>
    <w:p>
      <w:r xmlns:w="http://schemas.openxmlformats.org/wordprocessingml/2006/main">
        <w:t xml:space="preserve">The scientist who made a name for himself by cloning Dolly the sheep said yesterday he was "very optimistic" about getting a license to clone human embryos to help understand motor neuron disease.</w:t>
      </w:r>
    </w:p>
    <w:p>
      <w:r xmlns:w="http://schemas.openxmlformats.org/wordprocessingml/2006/main">
        <w:t xml:space="preserve">AP - Apparently, even Hall of Fame coaches aren't getting a break from officials.</w:t>
      </w:r>
    </w:p>
    <w:p>
      <w:r xmlns:w="http://schemas.openxmlformats.org/wordprocessingml/2006/main">
        <w:t xml:space="preserve">Elta Airlines said yesterday it would cut salaries for executives and other salaried workers by 10 percent and make other changes to help it avoid filing for bankruptcy.</w:t>
      </w:r>
    </w:p>
    <w:p>
      <w:r xmlns:w="http://schemas.openxmlformats.org/wordprocessingml/2006/main">
        <w:t xml:space="preserve">Palestinian gunmen yesterday released a CNN reporter kidnapped in Gaza City in an apparent attempt to pressure members of an Arab minority not to serve in the Israeli army.</w:t>
      </w:r>
    </w:p>
    <w:p>
      <w:r xmlns:w="http://schemas.openxmlformats.org/wordprocessingml/2006/main">
        <w:t xml:space="preserve">Wall Street had forced Internet search engine Google to slash its stock price in its August initial public offering, arguing that the company is much more valuable today than it was then.</w:t>
      </w:r>
    </w:p>
    <w:p>
      <w:r xmlns:w="http://schemas.openxmlformats.org/wordprocessingml/2006/main">
        <w:t xml:space="preserve">An IBM machine has regained its title as the fastest supercomputer, surpassing a Japanese computer that sent shockwaves through U.S. government agencies when it set a computing speed record in 2002.</w:t>
      </w:r>
    </w:p>
    <w:p>
      <w:r xmlns:w="http://schemas.openxmlformats.org/wordprocessingml/2006/main">
        <w:t xml:space="preserve">If White can fix his off-court issues, the Nuggets could potentially re-sign free-agent forward Rodney White in the near future.</w:t>
      </w:r>
    </w:p>
    <w:p>
      <w:r xmlns:w="http://schemas.openxmlformats.org/wordprocessingml/2006/main">
        <w:t xml:space="preserve">Rather than banging his knuckles after abuses are revealed, Chairman William H. Donaldson wants SEC staff to work with and understand Wall Street well enough to fix problems before investors lose money.</w:t>
      </w:r>
    </w:p>
    <w:p>
      <w:r xmlns:w="http://schemas.openxmlformats.org/wordprocessingml/2006/main">
        <w:t xml:space="preserve">Associated Press - The U.S. State Department said Monday after the assassination of a Hamas bombing unit leader in Damascus that a crackdown on terrorist groups in Syria would be the best way to stop violence in Syria and promote peace in the Middle East.</w:t>
      </w:r>
    </w:p>
    <w:p>
      <w:r xmlns:w="http://schemas.openxmlformats.org/wordprocessingml/2006/main">
        <w:t xml:space="preserve">Foreign exchange volumes have surged to a record 1.9 trillion this year as hedge funds and other fund managers have increased their bets on the currency, according to the Bank for International Settlements.</w:t>
      </w:r>
    </w:p>
    <w:p>
      <w:r xmlns:w="http://schemas.openxmlformats.org/wordprocessingml/2006/main">
        <w:t xml:space="preserve">NEW YORK — As a harbinger of an impending security threat, hackers took advantage of a newly announced vulnerability in Microsoft Corp.'s programs and began spreading malicious code hidden in images using the popular JPEG format.</w:t>
      </w:r>
    </w:p>
    <w:p>
      <w:r xmlns:w="http://schemas.openxmlformats.org/wordprocessingml/2006/main">
        <w:t xml:space="preserve">Jeff Bagwell drove two and Brandon Barker pitched five innings to help the Houston Astros beat St. Petersburg 2-1 in the NL wild card game.</w:t>
      </w:r>
    </w:p>
    <w:p>
      <w:r xmlns:w="http://schemas.openxmlformats.org/wordprocessingml/2006/main">
        <w:t xml:space="preserve">China and Singapore on Monday urged the international community to help calm Beijing's #39; dispute with Taiwan over its push for independence.</w:t>
      </w:r>
    </w:p>
    <w:p>
      <w:r xmlns:w="http://schemas.openxmlformats.org/wordprocessingml/2006/main">
        <w:t xml:space="preserve">TOKYO (Reuters) - Tokyo’s Nikkei lost 0.19 percent in midday trade on Wednesday, erasing initial gains and falling for a ninth straight day, as worries about high oil prices and domestic economic uncertainty hit exporters and technology stocks.</w:t>
      </w:r>
    </w:p>
    <w:p>
      <w:r xmlns:w="http://schemas.openxmlformats.org/wordprocessingml/2006/main">
        <w:t xml:space="preserve">Fredrik Ljungberg admits that Rosenborg has exceeded expectations in the Champions League, but he hopes to put it on his Scandinavian cousin tonight.</w:t>
      </w:r>
    </w:p>
    <w:p>
      <w:r xmlns:w="http://schemas.openxmlformats.org/wordprocessingml/2006/main">
        <w:t xml:space="preserve">Australian cricket selectors said on Monday that Michael Kasprovitz will miss the second must-win limited international match in Sydney, but not because of his disastrous late period that left New Zealand vulnerable in the first. bound.</w:t>
      </w:r>
    </w:p>
    <w:p>
      <w:r xmlns:w="http://schemas.openxmlformats.org/wordprocessingml/2006/main">
        <w:t xml:space="preserve">WASHINGTON - Major League Baseball will announce Wednesday that Washington will be the new home of the Montreal Fair, bringing the national pastime back to the capital for the first time in 33 years. A city official said on condition of anonymity that the MLB has notified Washington of the impending announcement...</w:t>
      </w:r>
    </w:p>
    <w:p>
      <w:r xmlns:w="http://schemas.openxmlformats.org/wordprocessingml/2006/main">
        <w:t xml:space="preserve">Real Madrid beat Roma 4-2 in Group B of the Champions League, reversing a two-goal loss, and David Beckham couldn't hide his relief. Madrid started their journey with a 3-0 defeat at Leverkusen.</w:t>
      </w:r>
    </w:p>
    <w:p>
      <w:r xmlns:w="http://schemas.openxmlformats.org/wordprocessingml/2006/main">
        <w:t xml:space="preserve">Associated Press - Victims who lost loved ones, homes and belongings in Tropical Storm Jenny are now being tortured by street gangs that attack food convoys, raid homes at night and shoot people in their way.</w:t>
      </w:r>
    </w:p>
    <w:p>
      <w:r xmlns:w="http://schemas.openxmlformats.org/wordprocessingml/2006/main">
        <w:t xml:space="preserve">SOMERS, N.Y. - Pepsi Bottling Group Inc. PepsiCo, the largest bottler of beverages, said on Tuesday that profit rose 4.4% in its most recent quarter as sales increased.</w:t>
      </w:r>
    </w:p>
    <w:p>
      <w:r xmlns:w="http://schemas.openxmlformats.org/wordprocessingml/2006/main">
        <w:t xml:space="preserve">The European research institute that helped shape our perception of matter and invented the World Wide Web is 50 years old.</w:t>
      </w:r>
    </w:p>
    <w:p>
      <w:r xmlns:w="http://schemas.openxmlformats.org/wordprocessingml/2006/main">
        <w:t xml:space="preserve">TAIPEI (dpa) - Taiwanese Foreign Minister Mark Chen apologized to Singapore on Tuesday for the language he used when describing the Southeast Asian city-state.</w:t>
      </w:r>
    </w:p>
    <w:p>
      <w:r xmlns:w="http://schemas.openxmlformats.org/wordprocessingml/2006/main">
        <w:t xml:space="preserve">Bethany Donaphin didn't have time to think when she got the ball when the score was tied and the clock was winding down within the allotted time. Donafin turns and hits a jumper, raising host New with 0.5 seconds left</w:t>
      </w:r>
    </w:p>
    <w:p>
      <w:r xmlns:w="http://schemas.openxmlformats.org/wordprocessingml/2006/main">
        <w:t xml:space="preserve">Despite Motorola's announcement that it will cut 1,000 jobs at its global factories, Chandler economic development officials said Tuesday that the city should not see a negative impact on No. 39. s two sites.</w:t>
      </w:r>
    </w:p>
    <w:p>
      <w:r xmlns:w="http://schemas.openxmlformats.org/wordprocessingml/2006/main">
        <w:t xml:space="preserve">Shares in British department store House of Fraser rose after the company said it had cut its half-year loss and saw solid sales growth.</w:t>
      </w:r>
    </w:p>
    <w:p>
      <w:r xmlns:w="http://schemas.openxmlformats.org/wordprocessingml/2006/main">
        <w:t xml:space="preserve">India's star batsman Sachin Tendulkar says he could be fit for next week's first Test against Australia, after revealing a tennis elbow injury was shown "a huge improvement.</w:t>
      </w:r>
    </w:p>
    <w:p>
      <w:r xmlns:w="http://schemas.openxmlformats.org/wordprocessingml/2006/main">
        <w:t xml:space="preserve">In the beginning there was Darwin. Then there's smart design. How the next generation of 'creative science' is invading American classrooms. Evan Ratliff from Wired.</w:t>
      </w:r>
    </w:p>
    <w:p>
      <w:r xmlns:w="http://schemas.openxmlformats.org/wordprocessingml/2006/main">
        <w:t xml:space="preserve">LONDON (Reuters) - European shares rose on Wednesday and absorbed three separate stock placements, boosted by a strong close on Wall Street, while oil prices held near $50 a barrel ahead of U.S. oil inventories data.</w:t>
      </w:r>
    </w:p>
    <w:p>
      <w:r xmlns:w="http://schemas.openxmlformats.org/wordprocessingml/2006/main">
        <w:t xml:space="preserve">Washington - Green still exists, but with blues, reds and yellows. The stylized image of the stars and stripes now waves in the background.</w:t>
      </w:r>
    </w:p>
    <w:p>
      <w:r xmlns:w="http://schemas.openxmlformats.org/wordprocessingml/2006/main">
        <w:t xml:space="preserve">AP - For the first time in more than three months, the Angels are back at the top.</w:t>
      </w:r>
    </w:p>
    <w:p>
      <w:r xmlns:w="http://schemas.openxmlformats.org/wordprocessingml/2006/main">
        <w:t xml:space="preserve">Earth Simulator, NEC's supercomputer, has finally been surpassed. IBM announced yesterday that its Blue Gene/L supercomputer achieved sustained performance of 36 .</w:t>
      </w:r>
    </w:p>
    <w:p>
      <w:r xmlns:w="http://schemas.openxmlformats.org/wordprocessingml/2006/main">
        <w:t xml:space="preserve">In a bid to make cheaper personal computers, Microsoft on Wednesday launched its low-cost Windows XP Starter Edition operating system in Hindi, targeting first-time home users.</w:t>
      </w:r>
    </w:p>
    <w:p>
      <w:r xmlns:w="http://schemas.openxmlformats.org/wordprocessingml/2006/main">
        <w:t xml:space="preserve">If Fannie Mae (FNM) is hampered by new restrictions on its operations, U.S. shareholders #39; the largest mortgage investment firm may feel the pinch more than the nation's #39;s mortgage borrowers.</w:t>
      </w:r>
    </w:p>
    <w:p>
      <w:r xmlns:w="http://schemas.openxmlformats.org/wordprocessingml/2006/main">
        <w:t xml:space="preserve">The Redmond, Washington-based software giant today announced a one-year pilot program that will begin shipping Windows XP Starter Edition to India in early 2005.</w:t>
      </w:r>
    </w:p>
    <w:p>
      <w:r xmlns:w="http://schemas.openxmlformats.org/wordprocessingml/2006/main">
        <w:t xml:space="preserve">Ahead of the IMF-World Bank meeting, the World Bank on Tuesday ranked India as the fourth-largest economy in purchasing power parity terms, although it said the country lags behind in terms of technology and efficiency.</w:t>
      </w:r>
    </w:p>
    <w:p>
      <w:r xmlns:w="http://schemas.openxmlformats.org/wordprocessingml/2006/main">
        <w:t xml:space="preserve">The International Cricket Council will open a global cricket academy aimed at raising the level of small nations.</w:t>
      </w:r>
    </w:p>
    <w:p>
      <w:r xmlns:w="http://schemas.openxmlformats.org/wordprocessingml/2006/main">
        <w:t xml:space="preserve">Telecommunications equipment maker Agere Systems said on Wednesday it would cut 500 jobs, or 7.6 percent of its workforce, as part of a company restructuring.</w:t>
      </w:r>
    </w:p>
    <w:p>
      <w:r xmlns:w="http://schemas.openxmlformats.org/wordprocessingml/2006/main">
        <w:t xml:space="preserve">Most IT managers won No. 39; the importance of security is not questioned, but the priority has been sliding between the company's third and fourth priorities.</w:t>
      </w:r>
    </w:p>
    <w:p>
      <w:r xmlns:w="http://schemas.openxmlformats.org/wordprocessingml/2006/main">
        <w:t xml:space="preserve">Ramallah, West Bank (Reuters) - Lawmakers said a vote of no-confidence in parliament over the Palestinian leader's failure to pursue a reform plan could overthrow the government appointed by Yasser Arafat, incensed legislators.</w:t>
      </w:r>
    </w:p>
    <w:p>
      <w:r xmlns:w="http://schemas.openxmlformats.org/wordprocessingml/2006/main">
        <w:t xml:space="preserve">Scheduled to fly out of bankruptcy court this week, Air Canada announced on Wednesday a deal to buy 45 Embraer planes worth at least 1.1 percent.</w:t>
      </w:r>
    </w:p>
    <w:p>
      <w:r xmlns:w="http://schemas.openxmlformats.org/wordprocessingml/2006/main">
        <w:t xml:space="preserve">NEW YORK (Reuters) - International Business Machines Corp said on Wednesday it has developed the world's fastest computer, regaining its top spot after a Japanese supercomputer took the title two years ago.</w:t>
      </w:r>
    </w:p>
    <w:p>
      <w:r xmlns:w="http://schemas.openxmlformats.org/wordprocessingml/2006/main">
        <w:t xml:space="preserve">LONDON (Reuters) - Oil prices retreated from record highs above $50 a barrel on Wednesday, as the U.S. government reported an unexpected build in crude inventories and opposition in Nigeria’s oil-rich delta region agreed to a ceasefire.</w:t>
      </w:r>
    </w:p>
    <w:p>
      <w:r xmlns:w="http://schemas.openxmlformats.org/wordprocessingml/2006/main">
        <w:t xml:space="preserve">North American bullfrog populations are booming. That sounds like good news, but it's not #151; not when the frog is far beyond its native habitat.</w:t>
      </w:r>
    </w:p>
    <w:p>
      <w:r xmlns:w="http://schemas.openxmlformats.org/wordprocessingml/2006/main">
        <w:t xml:space="preserve">BANGALORE, India — Microsoft Corp. will launch Windows XP Starter Edition in India early next year, the company said on Wednesday, two days after announcing a similar plan for Russia.</w:t>
      </w:r>
    </w:p>
    <w:p>
      <w:r xmlns:w="http://schemas.openxmlformats.org/wordprocessingml/2006/main">
        <w:t xml:space="preserve">joss. A. Bank Clothiers (JOSB: Nasdaq-news-research) reported a solid third-quarter profit on Monday, as strong internet and catalog sales drove a 17-fold increase in net income.</w:t>
      </w:r>
    </w:p>
    <w:p>
      <w:r xmlns:w="http://schemas.openxmlformats.org/wordprocessingml/2006/main">
        <w:t xml:space="preserve">The Associated Press - The U.S. State Department said on Monday it was taking seriously allegations that Laotian troops could massacre children from the country's Hmong minority.</w:t>
      </w:r>
    </w:p>
    <w:p>
      <w:r xmlns:w="http://schemas.openxmlformats.org/wordprocessingml/2006/main">
        <w:t xml:space="preserve">LAS VEGAS — A three-seat rocket plane with stubby wings and a round window embedded in the nose will attempt to take off from Earth 39; the atmosphere over the Mojave Desert today qualifies for $10 million (15.</w:t>
      </w:r>
    </w:p>
    <w:p>
      <w:r xmlns:w="http://schemas.openxmlformats.org/wordprocessingml/2006/main">
        <w:t xml:space="preserve">That prison is in West Virginia, which means she's not going to a Connecticut or Florida prison, as she'd hoped.</w:t>
      </w:r>
    </w:p>
    <w:p>
      <w:r xmlns:w="http://schemas.openxmlformats.org/wordprocessingml/2006/main">
        <w:t xml:space="preserve">New blow to Europe #39; As antitrust enforcer, a top appeals court says regulators wrongly blocked MCI WorldCom #39; failed bid to buy Sprint Corp in 2000.</w:t>
      </w:r>
    </w:p>
    <w:p>
      <w:r xmlns:w="http://schemas.openxmlformats.org/wordprocessingml/2006/main">
        <w:t xml:space="preserve">Verizon Wireless has launched AOL Mail, a move that will give its Get It Now customers (who are AOL members) wireless access to their email.</w:t>
      </w:r>
    </w:p>
    <w:p>
      <w:r xmlns:w="http://schemas.openxmlformats.org/wordprocessingml/2006/main">
        <w:t xml:space="preserve">Denton, Texas, last season's #39;s NCAA rushing and scoring leader will miss the rest of this football season. North Texas running back Patrick Cobbs suffered a sprained ligament in his left knee.</w:t>
      </w:r>
    </w:p>
    <w:p>
      <w:r xmlns:w="http://schemas.openxmlformats.org/wordprocessingml/2006/main">
        <w:t xml:space="preserve">Montreal: Air Canada says it has reached an agreement with Brazil #39. s Embraer SA buys 45 Embraer-190 aircraft at a price tag of $1.35 billion.</w:t>
      </w:r>
    </w:p>
    <w:p>
      <w:r xmlns:w="http://schemas.openxmlformats.org/wordprocessingml/2006/main">
        <w:t xml:space="preserve">Want a full-featured Windows XP computer about the size of a Pocket PC? After a two-year delay, the micromachine made its debut.</w:t>
      </w:r>
    </w:p>
    <w:p>
      <w:r xmlns:w="http://schemas.openxmlformats.org/wordprocessingml/2006/main">
        <w:t xml:space="preserve">Last Country #39; The capital is home to the nation's pastime, and this game is nothing short of a riot. Fans stormed the field with two outs in ninth inning of Washington Senators #39; farewell show at RFK Stadium on Sept. 9.</w:t>
      </w:r>
    </w:p>
    <w:p>
      <w:r xmlns:w="http://schemas.openxmlformats.org/wordprocessingml/2006/main">
        <w:t xml:space="preserve">Reuters - Shares of Internet travel site Travelzoo Inc. rose nearly 4 percent on Wednesday as rumors of a secondary offering subsided.</w:t>
      </w:r>
    </w:p>
    <w:p>
      <w:r xmlns:w="http://schemas.openxmlformats.org/wordprocessingml/2006/main">
        <w:t xml:space="preserve">During the latest earnings call (July 14/04), when asked about iTunes' profitability, management responded that it made only a small profit.</w:t>
      </w:r>
    </w:p>
    <w:p>
      <w:r xmlns:w="http://schemas.openxmlformats.org/wordprocessingml/2006/main">
        <w:t xml:space="preserve">On-demand CRM provider Salesforce.com on Wednesday launched a parallel service called Support.com for companies with extensive call centers, help desks and on-call technicians.</w:t>
      </w:r>
    </w:p>
    <w:p>
      <w:r xmlns:w="http://schemas.openxmlformats.org/wordprocessingml/2006/main">
        <w:t xml:space="preserve">The AP-Parliament on Wednesday elected one of Hungary's richest businessmen as prime minister, ending two months of political uncertainty.</w:t>
      </w:r>
    </w:p>
    <w:p>
      <w:r xmlns:w="http://schemas.openxmlformats.org/wordprocessingml/2006/main">
        <w:t xml:space="preserve">Reuters - Baseball fans in the capital were anxiously awaiting official news on Wednesday that the financially troubled Montreal Fair would relocate to the city for the 2005 season.</w:t>
      </w:r>
    </w:p>
    <w:p>
      <w:r xmlns:w="http://schemas.openxmlformats.org/wordprocessingml/2006/main">
        <w:t xml:space="preserve">Hotel workers at four San Francisco hotels started a two-week strike this morning after working without union contracts for more than six weeks.</w:t>
      </w:r>
    </w:p>
    <w:p>
      <w:r xmlns:w="http://schemas.openxmlformats.org/wordprocessingml/2006/main">
        <w:t xml:space="preserve">CSKA Moscow won their first Champions League title on Wednesday as Paris Saint-Germain's No. 39; the revival came to an abrupt end at the Lokomotiv Stadium.</w:t>
      </w:r>
    </w:p>
    <w:p>
      <w:r xmlns:w="http://schemas.openxmlformats.org/wordprocessingml/2006/main">
        <w:t xml:space="preserve">The company's third open source contribution is the first time the code is shared for practical use.</w:t>
      </w:r>
    </w:p>
    <w:p>
      <w:r xmlns:w="http://schemas.openxmlformats.org/wordprocessingml/2006/main">
        <w:t xml:space="preserve">Colombia is back in business, the Andean country has plenty of room to grow, but faces some challenges, backed by aggressive and transparent government policies</w:t>
      </w:r>
    </w:p>
    <w:p>
      <w:r xmlns:w="http://schemas.openxmlformats.org/wordprocessingml/2006/main">
        <w:t xml:space="preserve">MOJAVE, Calif. -- A Southern California aviation team took a big step toward its goal of winning the 10 million Ansari X Prize on Wednesday, but not without surviving a horrific moment when pilots roared over a threshold to find out in rapid rotation</w:t>
      </w:r>
    </w:p>
    <w:p>
      <w:r xmlns:w="http://schemas.openxmlformats.org/wordprocessingml/2006/main">
        <w:t xml:space="preserve">SEATTLE - A 30-mile-wide toxic algae has been discovered 15 miles off the northwest coast of Washington state, the largest and most potentially deadly algae scientists have found to date in the region.</w:t>
      </w:r>
    </w:p>
    <w:p>
      <w:r xmlns:w="http://schemas.openxmlformats.org/wordprocessingml/2006/main">
        <w:t xml:space="preserve">NEW YORK (Reuters) - U.S. stocks ended higher on Wednesday as investors snapped up semiconductor stocks at bargain prices and bought some blue chips after crude oil prices retreated from record highs.</w:t>
      </w:r>
    </w:p>
    <w:p>
      <w:r xmlns:w="http://schemas.openxmlformats.org/wordprocessingml/2006/main">
        <w:t xml:space="preserve">com September 29, 2004 at 2:57 pm PT. This fourth priority #39; our main focus for the past year and a half has been on improving or acquiring CRM and ERP software.</w:t>
      </w:r>
    </w:p>
    <w:p>
      <w:r xmlns:w="http://schemas.openxmlformats.org/wordprocessingml/2006/main">
        <w:t xml:space="preserve">In January, Disney and Pixar ended talks to expand a distribution partnership that created cartoons such as "The Movie." Finding Nemo and the "Toy Story" series.</w:t>
      </w:r>
    </w:p>
    <w:p>
      <w:r xmlns:w="http://schemas.openxmlformats.org/wordprocessingml/2006/main">
        <w:t xml:space="preserve">Customers of Apple #39;s.Mac Internet Service could hit the delete button less often as the company has increased the amount of storage it offers users.</w:t>
      </w:r>
    </w:p>
    <w:p>
      <w:r xmlns:w="http://schemas.openxmlformats.org/wordprocessingml/2006/main">
        <w:t xml:space="preserve">PHOENIX, AZ - The Arizona Diamondbacks signed free agent pitcher Jeff Fassero for the remainder of the 2004 season. The move comes just five days after he was released by the Colorado Rockies.</w:t>
      </w:r>
    </w:p>
    <w:p>
      <w:r xmlns:w="http://schemas.openxmlformats.org/wordprocessingml/2006/main">
        <w:t xml:space="preserve">Associated Press - A judge cleared the way Wednesday for the release of documents and other evidence in the Kobe Bryant character assault case.</w:t>
      </w:r>
    </w:p>
    <w:p>
      <w:r xmlns:w="http://schemas.openxmlformats.org/wordprocessingml/2006/main">
        <w:t xml:space="preserve">CHICAGO (Reuters) - Travel and real estate giant Cendant Corp. said on Wednesday it would buy travel site Orbitz Inc. for about $1.25 billion, making it the second-biggest competitor in the online travel industry.</w:t>
      </w:r>
    </w:p>
    <w:p>
      <w:r xmlns:w="http://schemas.openxmlformats.org/wordprocessingml/2006/main">
        <w:t xml:space="preserve">An increasing number of cottage industries are producing DVDs of their clients' original home videos, and in some cases short films with complex cinematic effects and musical soundtracks.</w:t>
      </w:r>
    </w:p>
    <w:p>
      <w:r xmlns:w="http://schemas.openxmlformats.org/wordprocessingml/2006/main">
        <w:t xml:space="preserve">Researchers are developing miniature atomic clocks that can be fabricated using standard semiconductor processes and fitted into cell phones, handheld computers and GPS receivers.</w:t>
      </w:r>
    </w:p>
    <w:p>
      <w:r xmlns:w="http://schemas.openxmlformats.org/wordprocessingml/2006/main">
        <w:t xml:space="preserve">Expo President Tony Tavares briefed reporters on the move after Expo 39; the final home game. MLB officials later confirmed the news to Washington Mayor Anthony Williams.</w:t>
      </w:r>
    </w:p>
    <w:p>
      <w:r xmlns:w="http://schemas.openxmlformats.org/wordprocessingml/2006/main">
        <w:t xml:space="preserve">InfoWorld-Security experts discovered the first attempt to create an Internet worm that uses instant messaging to spread and exploit recently disclosed vulnerabilities in Microsoft software.</w:t>
      </w:r>
    </w:p>
    <w:p>
      <w:r xmlns:w="http://schemas.openxmlformats.org/wordprocessingml/2006/main">
        <w:t xml:space="preserve">AP-IBM Corp. on Tuesday claimed unofficial bragging rights for the world's fastest supercomputer. For three years running, the fastest supercomputer has been the Earth Simulator from Japan's NEC.</w:t>
      </w:r>
    </w:p>
    <w:p>
      <w:r xmlns:w="http://schemas.openxmlformats.org/wordprocessingml/2006/main">
        <w:t xml:space="preserve">AP - The inventor of the World Wide Web said Wednesday at a technology conference that making the web more useful hinges on a familiar challenge: getting the players behind the technology to agree on standards that govern how computers communicate with each other.</w:t>
      </w:r>
    </w:p>
    <w:p>
      <w:r xmlns:w="http://schemas.openxmlformats.org/wordprocessingml/2006/main">
        <w:t xml:space="preserve">AFP - British Prime Minister Tony Blair says Britain has granted full citizenship to Nepalese Gurkha soldiers serving in the British armed forces.</w:t>
      </w:r>
    </w:p>
    <w:p>
      <w:r xmlns:w="http://schemas.openxmlformats.org/wordprocessingml/2006/main">
        <w:t xml:space="preserve">When Steve Williams picked up the ball that Barry Bonds had just hit for his 700th home run, he thought he had a piece of history in his hands.</w:t>
      </w:r>
    </w:p>
    <w:p>
      <w:r xmlns:w="http://schemas.openxmlformats.org/wordprocessingml/2006/main">
        <w:t xml:space="preserve">To add more open-source arrows to its quiver, Linux vendor Red Hat has acquired AOL Time Warner's Netscape server software product, the companies plan to announce Thursday.</w:t>
      </w:r>
    </w:p>
    <w:p>
      <w:r xmlns:w="http://schemas.openxmlformats.org/wordprocessingml/2006/main">
        <w:t xml:space="preserve">IBM said it has agreed to pay its employees $320 million to partially settle a class-action lawsuit over its pension plan.</w:t>
      </w:r>
    </w:p>
    <w:p>
      <w:r xmlns:w="http://schemas.openxmlformats.org/wordprocessingml/2006/main">
        <w:t xml:space="preserve">New York, September. Jan. 29 - Federal prosecutors told a judge in a filing late Tuesday that they have evidence that former WorldCom Inc. CEO Bernard J. Ebbers knew company officials had improperly altered the telecom company's accounting to Improve its publicly reported profits.</w:t>
      </w:r>
    </w:p>
    <w:p>
      <w:r xmlns:w="http://schemas.openxmlformats.org/wordprocessingml/2006/main">
        <w:t xml:space="preserve">Mojave - Burt Rutan #39; To receive the 10 million Ansari X Prize, his SpaceShipOne entered suborbital outer space for the first time.</w:t>
      </w:r>
    </w:p>
    <w:p>
      <w:r xmlns:w="http://schemas.openxmlformats.org/wordprocessingml/2006/main">
        <w:t xml:space="preserve">Moving northeastward across much of the country, including Tokyo, winds gusted up to 67 mph. Media reports said at least nine people had died, but public broadcaster NHK said the death toll had reached 11.</w:t>
      </w:r>
    </w:p>
    <w:p>
      <w:r xmlns:w="http://schemas.openxmlformats.org/wordprocessingml/2006/main">
        <w:t xml:space="preserve">With World No. 1 Vijay Singh missing from Hurricane Jeanne, Masters champion Phil Mickelson absent again, Tiger Woods in the spotlight this afternoon on Mount Juliet in County Kilkenny Even higher than usual.</w:t>
      </w:r>
    </w:p>
    <w:p>
      <w:r xmlns:w="http://schemas.openxmlformats.org/wordprocessingml/2006/main">
        <w:t xml:space="preserve">AP-California will stop force-feeding ducks, geese and other birds to produce the delicious liver product foie gras in 2012 under legislation signed Wednesday by Gov. Arnold Schwarzengger.</w:t>
      </w:r>
    </w:p>
    <w:p>
      <w:r xmlns:w="http://schemas.openxmlformats.org/wordprocessingml/2006/main">
        <w:t xml:space="preserve">Microsoft and Amazon.com have joined forces to take legal action against companies based in the United States and Canada, accusing them of sending fraudulent emails to Amazon and Hotmail users purporting to represent the companies.</w:t>
      </w:r>
    </w:p>
    <w:p>
      <w:r xmlns:w="http://schemas.openxmlformats.org/wordprocessingml/2006/main">
        <w:t xml:space="preserve">They have been unstoppable in their respective industries. They are all legends who survived the dot com outbreak and became winners.</w:t>
      </w:r>
    </w:p>
    <w:p>
      <w:r xmlns:w="http://schemas.openxmlformats.org/wordprocessingml/2006/main">
        <w:t xml:space="preserve">This article is the first in a new regular series of articles and interviews with Microsoft's top program managers. Our goal is to give you an up-close, useful and informative view of things</w:t>
      </w:r>
    </w:p>
    <w:p>
      <w:r xmlns:w="http://schemas.openxmlformats.org/wordprocessingml/2006/main">
        <w:t xml:space="preserve">Australian Prime Minister John Howard said on Thursday he won #39;t automatically following his British counterpart Tony Blair, who has said he can apologise for faulty evidence of weapons of mass destruction in Iraq.</w:t>
      </w:r>
    </w:p>
    <w:p>
      <w:r xmlns:w="http://schemas.openxmlformats.org/wordprocessingml/2006/main">
        <w:t xml:space="preserve">In another cost-cutting move, Continental will close 14 of its ticket offices system-wide, including three in the Houston area.</w:t>
      </w:r>
    </w:p>
    <w:p>
      <w:r xmlns:w="http://schemas.openxmlformats.org/wordprocessingml/2006/main">
        <w:t xml:space="preserve">Federal prosecutors yesterday announced new charges of perjury and obstruction of justice against HealthSouth Corp. founder Richard M. Scrushy, alleging that the former CEO underwent rehabilitation.</w:t>
      </w:r>
    </w:p>
    <w:p>
      <w:r xmlns:w="http://schemas.openxmlformats.org/wordprocessingml/2006/main">
        <w:t xml:space="preserve">AFP - About 20 people gathered for a whale meat and potato lunch in a large wooden building facing a frozen fjord bathed in sunlight. No, these are not tourists on holiday, but criminals serving sentences in an open criminal centre in Greenland.</w:t>
      </w:r>
    </w:p>
    <w:p>
      <w:r xmlns:w="http://schemas.openxmlformats.org/wordprocessingml/2006/main">
        <w:t xml:space="preserve">The Senate Judiciary Committee is considering a copyright bill at the center of the file-sharing debate.</w:t>
      </w:r>
    </w:p>
    <w:p>
      <w:r xmlns:w="http://schemas.openxmlformats.org/wordprocessingml/2006/main">
        <w:t xml:space="preserve">Reuters - Jiji news agency said a car slammed into the gates of Japan's parliament building in central Tokyo on Thursday and caught fire.</w:t>
      </w:r>
    </w:p>
    <w:p>
      <w:r xmlns:w="http://schemas.openxmlformats.org/wordprocessingml/2006/main">
        <w:t xml:space="preserve">In Pedro Martinez's stats, news #39; first start since admitting New York Yankees stats, by announcing Red Sox stats, schedule #39; opponent is his dad , #39; #39; Tampa</w:t>
      </w:r>
    </w:p>
    <w:p>
      <w:r xmlns:w="http://schemas.openxmlformats.org/wordprocessingml/2006/main">
        <w:t xml:space="preserve">The Connecticut Suns had an offseason on Saturday when they dropped the opener against the Washington Mystics in the WNBA Eastern Conference semifinals series.</w:t>
      </w:r>
    </w:p>
    <w:p>
      <w:r xmlns:w="http://schemas.openxmlformats.org/wordprocessingml/2006/main">
        <w:t xml:space="preserve">Between 1981 and 2001, the percentage of people living on less than one a day fell from 40% of the global population to 21%, according to World Bank #39; latest annual report.</w:t>
      </w:r>
    </w:p>
    <w:p>
      <w:r xmlns:w="http://schemas.openxmlformats.org/wordprocessingml/2006/main">
        <w:t xml:space="preserve">Reuters - The Wall Street Journal reported on Thursday, citing unnamed sources, that investment bank Lehman Brothers Holdings Inc. is in talks to buy major British hedge fund GLG Partners.</w:t>
      </w:r>
    </w:p>
    <w:p>
      <w:r xmlns:w="http://schemas.openxmlformats.org/wordprocessingml/2006/main">
        <w:t xml:space="preserve">GAZA (Reuters) - A column of Israeli tanks stormed the heart of the Jabaliya refugee camp in the northern Gaza Strip on Thursday as the army expanded its sweep of militants behind deadly rocket attacks on Israeli towns.</w:t>
      </w:r>
    </w:p>
    <w:p>
      <w:r xmlns:w="http://schemas.openxmlformats.org/wordprocessingml/2006/main">
        <w:t xml:space="preserve">SEOUL (Reuters) - Wimbledon champion Maria Sharapova defeated Japan's Miho Saeki 6-3, 6-1 on Thursday to reach the quarterfinals of the Hansol Korea Open.</w:t>
      </w:r>
    </w:p>
    <w:p>
      <w:r xmlns:w="http://schemas.openxmlformats.org/wordprocessingml/2006/main">
        <w:t xml:space="preserve">Don't mention last season. Patriots coach Bill Belichick despises talking about the past unless it helps him prepare his team for the upcoming week.</w:t>
      </w:r>
    </w:p>
    <w:p>
      <w:r xmlns:w="http://schemas.openxmlformats.org/wordprocessingml/2006/main">
        <w:t xml:space="preserve">Boston Scientific and Medtronic. Stents competing to enter the U.S. market keep arteries in the neck open, saying separate studies have shown their devices can prevent complications, including stroke, after 30 days.</w:t>
      </w:r>
    </w:p>
    <w:p>
      <w:r xmlns:w="http://schemas.openxmlformats.org/wordprocessingml/2006/main">
        <w:t xml:space="preserve">IBM said Wednesday that it has developed the world's 39th fastest computer -- a 16,000-processor version of its BlueGene/L supercomputer.</w:t>
      </w:r>
    </w:p>
    <w:p>
      <w:r xmlns:w="http://schemas.openxmlformats.org/wordprocessingml/2006/main">
        <w:t xml:space="preserve">Anyway, Jay Fiedler is a good guy. He signed autographs, did charity work, and always spoke well of others, even the New York Jets.</w:t>
      </w:r>
    </w:p>
    <w:p>
      <w:r xmlns:w="http://schemas.openxmlformats.org/wordprocessingml/2006/main">
        <w:t xml:space="preserve">September 2, Bangkok, Thailand. Jan. 30, 2004 -- Millions of volunteers led by emergency rescue teams launched a new campaign against bird flu across Thailand on Thursday, after the prime minister gave officials 30 days to eradicate it.</w:t>
      </w:r>
    </w:p>
    <w:p>
      <w:r xmlns:w="http://schemas.openxmlformats.org/wordprocessingml/2006/main">
        <w:t xml:space="preserve">The rollout that SpaceShipOne experienced on Wednesday's first Ansari X Prize flight won't jeopardize Team 39; the chances of winning the $10 million prize are good, team members said in post-flight briefings.</w:t>
      </w:r>
    </w:p>
    <w:p>
      <w:r xmlns:w="http://schemas.openxmlformats.org/wordprocessingml/2006/main">
        <w:t xml:space="preserve">DAVIE Dolphins coach Dave Wannstedt promoted quarterback Jay Fiedler in hopes of sparking his winless team. Perhaps just a game against the arch-rival Jets is enough to start a season on the edge.</w:t>
      </w:r>
    </w:p>
    <w:p>
      <w:r xmlns:w="http://schemas.openxmlformats.org/wordprocessingml/2006/main">
        <w:t xml:space="preserve">SAITAMA - A middle-aged man who stabbed his parents has been arrested, police said. Hideo Nakajima, an unemployed man from Soka City, Saitama Prefecture, apparently called police before 8pm on Wednesday.</w:t>
      </w:r>
    </w:p>
    <w:p>
      <w:r xmlns:w="http://schemas.openxmlformats.org/wordprocessingml/2006/main">
        <w:t xml:space="preserve">_ At least three bombs exploded near a U.S. convoy west of Baghdad on Thursday, killing 37 people and injuring more than 50, officials said.</w:t>
      </w:r>
    </w:p>
    <w:p>
      <w:r xmlns:w="http://schemas.openxmlformats.org/wordprocessingml/2006/main">
        <w:t xml:space="preserve">The number of Americans filing initial jobless claims rose by 18,000 last week, the government said on Thursday, but attributed the entire rise to the impact of hurricanes battering the southern U.S.</w:t>
      </w:r>
    </w:p>
    <w:p>
      <w:r xmlns:w="http://schemas.openxmlformats.org/wordprocessingml/2006/main">
        <w:t xml:space="preserve">NEW YORK (CNN/Money) — General Mills announced Thursday that it plans to start using healthier whole grains in all of its ready-to-eat cereals, including kids' #39;s cereals like Trix, Cocoa Puffs and Lucky Charms.</w:t>
      </w:r>
    </w:p>
    <w:p>
      <w:r xmlns:w="http://schemas.openxmlformats.org/wordprocessingml/2006/main">
        <w:t xml:space="preserve">SYDNEY: Australia captain Ricky Ponting #39;s thumb injury forced him to withdraw in the opening two cricket Tests against India starting next week, Cricket Australia (CA) said.</w:t>
      </w:r>
    </w:p>
    <w:p>
      <w:r xmlns:w="http://schemas.openxmlformats.org/wordprocessingml/2006/main">
        <w:t xml:space="preserve">Pakistani President General Pervez Musharraf met with Pope John Paul II, who urged him to adopt a spirit of dialogue and inclusion"; in his region.</w:t>
      </w:r>
    </w:p>
    <w:p>
      <w:r xmlns:w="http://schemas.openxmlformats.org/wordprocessingml/2006/main">
        <w:t xml:space="preserve">The Gurkhas who served in the British army have won a historic fight to be allowed to apply for British citizenship. The decision came after Nepalese soldiers fought to gain</w:t>
      </w:r>
    </w:p>
    <w:p>
      <w:r xmlns:w="http://schemas.openxmlformats.org/wordprocessingml/2006/main">
        <w:t xml:space="preserve">BAGHDAD, Iraq — The Arab news network Al Jazeera aired a video on Thursday showing militants taking 10 hostages in Iraq. Al Jazeera said the 10 Iraqis - six Iraqis, two Lebanese and two Indonesian women - were taken by the Iraqi Islamic Army...</w:t>
      </w:r>
    </w:p>
    <w:p>
      <w:r xmlns:w="http://schemas.openxmlformats.org/wordprocessingml/2006/main">
        <w:t xml:space="preserve">European stocks turned negative on Thursday and government bonds were struggling to find their way after U.S. data showed weak inflation data, flat spending and rising unemployment.</w:t>
      </w:r>
    </w:p>
    <w:p>
      <w:r xmlns:w="http://schemas.openxmlformats.org/wordprocessingml/2006/main">
        <w:t xml:space="preserve">A series of space tourism milestones and announcements in recent days suggest that human spaceflight is shifting from the government to the private sector, space experts say.</w:t>
      </w:r>
    </w:p>
    <w:p>
      <w:r xmlns:w="http://schemas.openxmlformats.org/wordprocessingml/2006/main">
        <w:t xml:space="preserve">Palm Source #39; The latest version of the Palm OS operating system, code-named Cobalt, is expected to be available in consumer mobile phone devices in the first half of 2005.</w:t>
      </w:r>
    </w:p>
    <w:p>
      <w:r xmlns:w="http://schemas.openxmlformats.org/wordprocessingml/2006/main">
        <w:t xml:space="preserve">Uncertainty over Tiger Woods #39; Tournament at the Mount Juliet World Golf Championship ended this morning, with the American ace deciding to play despite injury.</w:t>
      </w:r>
    </w:p>
    <w:p>
      <w:r xmlns:w="http://schemas.openxmlformats.org/wordprocessingml/2006/main">
        <w:t xml:space="preserve">Reuters - Tammy Hoff is a lifelong Republican, a socially conservative stay-at-home mother and a woman who has made American security her top priority, so many experts believe her vote is easy for President Bush. But she wasn't quite sure.</w:t>
      </w:r>
    </w:p>
    <w:p>
      <w:r xmlns:w="http://schemas.openxmlformats.org/wordprocessingml/2006/main">
        <w:t xml:space="preserve">Efforts to create the world's largest free trade area between the bloc and the South American economic bloc are unlikely to be completed before an Oct. 31 deadline, the European Union said on Thursday, as both sides announced each other's trade proposals. Inadequate .</w:t>
      </w:r>
    </w:p>
    <w:p>
      <w:r xmlns:w="http://schemas.openxmlformats.org/wordprocessingml/2006/main">
        <w:t xml:space="preserve">September. 30 , 2004 In response to calls from pharmaceutical retailers, distributors and manufacturers, EPCglobal has added a new action group dedicated to the pharmaceutical industry.</w:t>
      </w:r>
    </w:p>
    <w:p>
      <w:r xmlns:w="http://schemas.openxmlformats.org/wordprocessingml/2006/main">
        <w:t xml:space="preserve">The Linux vendor plans to release Netscape Enterprise Suite as open source software to extend its core product.</w:t>
      </w:r>
    </w:p>
    <w:p>
      <w:r xmlns:w="http://schemas.openxmlformats.org/wordprocessingml/2006/main">
        <w:t xml:space="preserve">Industry groups have told the IRS that the Spanish-American War is over and that the "temporary" tax set up to pay for the war should not be extended to VoIP.</w:t>
      </w:r>
    </w:p>
    <w:p>
      <w:r xmlns:w="http://schemas.openxmlformats.org/wordprocessingml/2006/main">
        <w:t xml:space="preserve">Golden Valley, Minnesota. - Breakfast cereal maker General Mills is converting all of its grains to whole grains. The company said it became the first leading food company to dabble in cereals.</w:t>
      </w:r>
    </w:p>
    <w:p>
      <w:r xmlns:w="http://schemas.openxmlformats.org/wordprocessingml/2006/main">
        <w:t xml:space="preserve">Jabaliya, Gaza (Reuters) - Twenty-three Palestinians and three Israelis were killed on Thursday in Gaza's bloodiest day in more than two years, as a rocket attack by Israeli forces in a border town killed two people. Israeli children fought back after their deaths.</w:t>
      </w:r>
    </w:p>
    <w:p>
      <w:r xmlns:w="http://schemas.openxmlformats.org/wordprocessingml/2006/main">
        <w:t xml:space="preserve">Tesco is rolling out radio barcode technology in its 98 Tesco Extra stores to track high-value merchandise between its internal distribution centres and outlets.</w:t>
      </w:r>
    </w:p>
    <w:p>
      <w:r xmlns:w="http://schemas.openxmlformats.org/wordprocessingml/2006/main">
        <w:t xml:space="preserve">Washington, Sept. January 30, 2004 - A series of car bombings in Baghdad today killed one American soldier and injured 13 others. The blast also killed at least two Iraqi police officers and reportedly wounded dozens of Iraqis.</w:t>
      </w:r>
    </w:p>
    <w:p>
      <w:r xmlns:w="http://schemas.openxmlformats.org/wordprocessingml/2006/main">
        <w:t xml:space="preserve">SAN FRANCISCO (Reuters) - Global semiconductor sales growth slowed to 1 percent in August as electronics makers responded to growing inventories in Asia by limiting chip orders, an industry trade group said on Thursday.</w:t>
      </w:r>
    </w:p>
    <w:p>
      <w:r xmlns:w="http://schemas.openxmlformats.org/wordprocessingml/2006/main">
        <w:t xml:space="preserve">Its Saturday Night Live version of "Trivial Pursuit" is a good strategy to stay ahead of age compression.</w:t>
      </w:r>
    </w:p>
    <w:p>
      <w:r xmlns:w="http://schemas.openxmlformats.org/wordprocessingml/2006/main">
        <w:t xml:space="preserve">Austin Kearns knows he #39; will be returning home to Louisville, Kentucky. , once the regular season ends on Sunday. Cincinnati Reds outfielder did his best to keep Chicago Cubs on Wednesday</w:t>
      </w:r>
    </w:p>
    <w:p>
      <w:r xmlns:w="http://schemas.openxmlformats.org/wordprocessingml/2006/main">
        <w:t xml:space="preserve">How shocking! The great Roy Jones was in a coma for five minutes on the canvas. Who is the one who put him there? Unlikely light heavyweight journeyman Glen Johnson -- by his own admission, he's No. 39;t that flash.</w:t>
      </w:r>
    </w:p>
    <w:p>
      <w:r xmlns:w="http://schemas.openxmlformats.org/wordprocessingml/2006/main">
        <w:t xml:space="preserve">Not going unnoticed in the press corps travelling with President Bush, British Prime Minister Tony Blair this week apologised to Labour officials for it.</w:t>
      </w:r>
    </w:p>
    <w:p>
      <w:r xmlns:w="http://schemas.openxmlformats.org/wordprocessingml/2006/main">
        <w:t xml:space="preserve">The Motley Fool-IBM (NYSE: IBM-News) has new bragging rights. News reports suggest that the tech giant created the world's fastest supercomputer two years after a Japanese computer took the title.</w:t>
      </w:r>
    </w:p>
    <w:p>
      <w:r xmlns:w="http://schemas.openxmlformats.org/wordprocessingml/2006/main">
        <w:t xml:space="preserve">NewsFactor-Red Hat (NASDAQ: RHAT) acquired AOL Time Warner's (NYSE: AOL) Netscape server software product as part of the Linux vendor's "open source architecture" strategy.</w:t>
      </w:r>
    </w:p>
    <w:p>
      <w:r xmlns:w="http://schemas.openxmlformats.org/wordprocessingml/2006/main">
        <w:t xml:space="preserve">The Associated Press - Cincinnati Reds slugger Adam Dunn set a major league record with 190 strikeouts in a season when he had his first two at-bats against the Chicago Cubs on Thursday.</w:t>
      </w:r>
    </w:p>
    <w:p>
      <w:r xmlns:w="http://schemas.openxmlformats.org/wordprocessingml/2006/main">
        <w:t xml:space="preserve">BALTIMORE — Proponents of radio frequency identification used to respond quickly and easily to consumer advocates accusing the technology of a worrisome threat to privacy.</w:t>
      </w:r>
    </w:p>
    <w:p>
      <w:r xmlns:w="http://schemas.openxmlformats.org/wordprocessingml/2006/main">
        <w:t xml:space="preserve">AFP - US presidential candidates will go head-to-head in a fierce, high-stakes televised debate, with Republican incumbent George W Bush aiming to seal his lead in the race and Democratic challenger John Kerry expected to make a comeback.</w:t>
      </w:r>
    </w:p>
    <w:p>
      <w:r xmlns:w="http://schemas.openxmlformats.org/wordprocessingml/2006/main">
        <w:t xml:space="preserve">Finance Minister John Snow said today that global lenders need to provide more grants and debt relief to poor countries and tailor lending to the private sector.</w:t>
      </w:r>
    </w:p>
    <w:p>
      <w:r xmlns:w="http://schemas.openxmlformats.org/wordprocessingml/2006/main">
        <w:t xml:space="preserve">The east span of the Oakland-San Francisco Bay Bridge, currently under construction and over budget, will be rebid, according to California Secretary No. 39 Sunne Wright McPeak. s Bureau of Commerce, Transportation and Housing, which oversees Caltrans,</w:t>
      </w:r>
    </w:p>
    <w:p>
      <w:r xmlns:w="http://schemas.openxmlformats.org/wordprocessingml/2006/main">
        <w:t xml:space="preserve">PayPal, eBay Inc. #39;s (EBAY.O: Quote, Profile, Research), an online payment service, will expand its U.S. buyer protection program to cover up to 1,000 eligible transactions, the company said on Thursday.</w:t>
      </w:r>
    </w:p>
    <w:p>
      <w:r xmlns:w="http://schemas.openxmlformats.org/wordprocessingml/2006/main">
        <w:t xml:space="preserve">Cleveland Indians right-hander Kyle Danny was reportedly shot in the leg on the team bus yesterday and is in stable condition.</w:t>
      </w:r>
    </w:p>
    <w:p>
      <w:r xmlns:w="http://schemas.openxmlformats.org/wordprocessingml/2006/main">
        <w:t xml:space="preserve">For that reason, apologies to Michael Vick, just look at the third-youngest head coach in the NFL. Son James Lawrence Mora has started to look a lot like father James Ernest</w:t>
      </w:r>
    </w:p>
    <w:p>
      <w:r xmlns:w="http://schemas.openxmlformats.org/wordprocessingml/2006/main">
        <w:t xml:space="preserve">Chicago Cubs manager Dusty Baker spoke with LaTroy Hawkins on Thursday and said he's No. 39; if the team is in save mode, I'll go right again.</w:t>
      </w:r>
    </w:p>
    <w:p>
      <w:r xmlns:w="http://schemas.openxmlformats.org/wordprocessingml/2006/main">
        <w:t xml:space="preserve">Worldwide semiconductor sales rose 1.1 percent to 18.2 billion in August from a month earlier, an industry trade group said on Thursday, and it appears chip inventories are falling.</w:t>
      </w:r>
    </w:p>
    <w:p>
      <w:r xmlns:w="http://schemas.openxmlformats.org/wordprocessingml/2006/main">
        <w:t xml:space="preserve">The much-anticipated Wayne Rooney's Manchester United debut lived up to the hype. It didn't take long for Rooney to shine, becoming the first Manchester United player in 99 years to score a hat-trick on his debut.</w:t>
      </w:r>
    </w:p>
    <w:p>
      <w:r xmlns:w="http://schemas.openxmlformats.org/wordprocessingml/2006/main">
        <w:t xml:space="preserve">Trix Rabbit and Lucky Charms are eating whole grains. General Mills announced Thursday that it will switch all breakfast cereals to whole grains.</w:t>
      </w:r>
    </w:p>
    <w:p>
      <w:r xmlns:w="http://schemas.openxmlformats.org/wordprocessingml/2006/main">
        <w:t xml:space="preserve">AP - Let Curtis Martin pick one of the most important additions to the New York Jets this season, and he has a quick answer: Left guard Pete Kendall.</w:t>
      </w:r>
    </w:p>
    <w:p>
      <w:r xmlns:w="http://schemas.openxmlformats.org/wordprocessingml/2006/main">
        <w:t xml:space="preserve">Fossils of extinct dogs show why bigger is better — giant carnivores went extinct because they relied too much on hunting other large animals, scientists reported Thursday.</w:t>
      </w:r>
    </w:p>
    <w:p>
      <w:r xmlns:w="http://schemas.openxmlformats.org/wordprocessingml/2006/main">
        <w:t xml:space="preserve">METCASH stunned longtime suitor Foodland (FOA) yesterday with a bold $846 million takeover bid to build a supermarket heavyweight better able to compete with bigger rivals.</w:t>
      </w:r>
    </w:p>
    <w:p>
      <w:r xmlns:w="http://schemas.openxmlformats.org/wordprocessingml/2006/main">
        <w:t xml:space="preserve">Forbes.com - Last summer, 25,000 consumers aged 18 to 24 received text messages on their phones reminding them of the numbers on the caps of 225 million bottles of Snapple iced tea, pink lemonade and more. Those with winning numbers, announced via text messages and traditional media, landed on overseas trips and appeared on TV shows.</w:t>
      </w:r>
    </w:p>
    <w:p>
      <w:r xmlns:w="http://schemas.openxmlformats.org/wordprocessingml/2006/main">
        <w:t xml:space="preserve">In a fitting microcosm for Seattle Mariners #39; season, Ichiro Suzuki took another step toward history while his team suffered yet another loss.</w:t>
      </w:r>
    </w:p>
    <w:p>
      <w:r xmlns:w="http://schemas.openxmlformats.org/wordprocessingml/2006/main">
        <w:t xml:space="preserve">Three bombs killed 35 children and seven adults at a community celebration in western Baghdad today, officials said.</w:t>
      </w:r>
    </w:p>
    <w:p>
      <w:r xmlns:w="http://schemas.openxmlformats.org/wordprocessingml/2006/main">
        <w:t xml:space="preserve">More and more PCs are running alternative operating systems, but many will end up using pirated versions of Windows, the report said. More and more PCs sold in emerging markets such as Asia, Latin America and Eastern Europe are likely to feature Linux.</w:t>
      </w:r>
    </w:p>
    <w:p>
      <w:r xmlns:w="http://schemas.openxmlformats.org/wordprocessingml/2006/main">
        <w:t xml:space="preserve">Thirteen years later, U.S. investigators convened a team of smugglers, accountants and associates to testify against Colombian cartel leader Gilberto Rodriguez Orejuela.</w:t>
      </w:r>
    </w:p>
    <w:p>
      <w:r xmlns:w="http://schemas.openxmlformats.org/wordprocessingml/2006/main">
        <w:t xml:space="preserve">New York Iran #39; The foreign minister has said his country will never give up the right to develop nuclear technology for peaceful purposes, even though he denies any intention to produce nuclear weapons.</w:t>
      </w:r>
    </w:p>
    <w:p>
      <w:r xmlns:w="http://schemas.openxmlformats.org/wordprocessingml/2006/main">
        <w:t xml:space="preserve">The Associated Press - The quake in Mount St. Helens intensified further on Thursday, with one scientist putting a 70 percent chance of a small eruption in the next few days.</w:t>
      </w:r>
    </w:p>
    <w:p>
      <w:r xmlns:w="http://schemas.openxmlformats.org/wordprocessingml/2006/main">
        <w:t xml:space="preserve">Microsoft just swears it didn't #39;t gave up on Internet Explorer and thinks it #39; really, really matters to Microsoft's future, to the next version of Windows, etc.</w:t>
      </w:r>
    </w:p>
    <w:p>
      <w:r xmlns:w="http://schemas.openxmlformats.org/wordprocessingml/2006/main">
        <w:t xml:space="preserve">NEW YORK - Omar Minaya stood behind a small podium in a damp room inside Shea Stadium, letting his life flash before his eyes.</w:t>
      </w:r>
    </w:p>
    <w:p>
      <w:r xmlns:w="http://schemas.openxmlformats.org/wordprocessingml/2006/main">
        <w:t xml:space="preserve">After riding Jeremy Bonderman #39; 8-0 Tampa Bay four-hitters in Thursday #39; Tigers watch their dilapidated bullpen in Game 1 Degumming again</w:t>
      </w:r>
    </w:p>
    <w:p>
      <w:r xmlns:w="http://schemas.openxmlformats.org/wordprocessingml/2006/main">
        <w:t xml:space="preserve">AP - Johansenden closed with his second eagle of the round after the first round of the Southern Farm Bureau Classic on Thursday with a 7-under 65 and a tie with Harrison Furth. Lazar and Glenn Day shared the lead.</w:t>
      </w:r>
    </w:p>
    <w:p>
      <w:r xmlns:w="http://schemas.openxmlformats.org/wordprocessingml/2006/main">
        <w:t xml:space="preserve">Henry Ford once said that his factories don't make cars," they make money. quot;This is a philosophy Bernie Ecclestone sure knows better than most after he made the surgically cool decision yesterday not to include the British Grand Prix</w:t>
      </w:r>
    </w:p>
    <w:p>
      <w:r xmlns:w="http://schemas.openxmlformats.org/wordprocessingml/2006/main">
        <w:t xml:space="preserve">Rick Fox retired on Thursday, ending a 13-year career during which he was part of three NBA championship teams with the Los Angeles Lakers.</w:t>
      </w:r>
    </w:p>
    <w:p>
      <w:r xmlns:w="http://schemas.openxmlformats.org/wordprocessingml/2006/main">
        <w:t xml:space="preserve">AP - Matt Morris struggled in the final game of the playoffs as the Milwaukee Brewers beat the St. Louis Cardinals 7-6 on Thursday night to send them the NL Central champions The first four-game losing streak of the season.</w:t>
      </w:r>
    </w:p>
    <w:p>
      <w:r xmlns:w="http://schemas.openxmlformats.org/wordprocessingml/2006/main">
        <w:t xml:space="preserve">The IAAF will increase testing and funding and cooperation with the World Anti-Doping Agency to detect and deter the use of new performance-enhancing substances, the sport's governing body said on Sunday.</w:t>
      </w:r>
    </w:p>
    <w:p>
      <w:r xmlns:w="http://schemas.openxmlformats.org/wordprocessingml/2006/main">
        <w:t xml:space="preserve">The creator of a private rocket plane is continuing to plan another launch next week in a bid for a multimillion-dollar prize, despite a harrowing flight as the spacecraft flies toward</w:t>
      </w:r>
    </w:p>
    <w:p>
      <w:r xmlns:w="http://schemas.openxmlformats.org/wordprocessingml/2006/main">
        <w:t xml:space="preserve">Ichiro, Madritsch and Cabrera shined in the AL West game they watched from a distance. OAKLAND - George Sisler held on to the lead for at least another day, but the Seattle Mariners beat the Oakland Athletics on Wednesday.</w:t>
      </w:r>
    </w:p>
    <w:p>
      <w:r xmlns:w="http://schemas.openxmlformats.org/wordprocessingml/2006/main">
        <w:t xml:space="preserve">Scott Podsednik and Keith Ginter both had a homer and 3-run RBI Thursday night to help Milwaukee beat St. Louis 7-6. In his final start before the playoffs, St.</w:t>
      </w:r>
    </w:p>
    <w:p>
      <w:r xmlns:w="http://schemas.openxmlformats.org/wordprocessingml/2006/main">
        <w:t xml:space="preserve">Federal prosecutors in Washington have launched an investigation into possible wrongdoing by mortgage giant Fannie Mae, just days after regulators charged.</w:t>
      </w:r>
    </w:p>
    <w:p>
      <w:r xmlns:w="http://schemas.openxmlformats.org/wordprocessingml/2006/main">
        <w:t xml:space="preserve">He yelled after the second drive. His knee was bent after touching the sixth tee. . (See left.) He paused six times, raising his shirt so his caddie could apply heated cream between his shoulder blades.</w:t>
      </w:r>
    </w:p>
    <w:p>
      <w:r xmlns:w="http://schemas.openxmlformats.org/wordprocessingml/2006/main">
        <w:t xml:space="preserve">WASHINGTON - Federal prosecutors have launched an investigation into possible wrongdoing by mortgage giant Fannie Mae, just days after regulators accused the company of poor accounting, according to sources familiar with the investigation.</w:t>
      </w:r>
    </w:p>
    <w:p>
      <w:r xmlns:w="http://schemas.openxmlformats.org/wordprocessingml/2006/main">
        <w:t xml:space="preserve">Media reports yesterday said the British Grand Prix had been removed from the provisional schedule for next year's Formula 1 race.</w:t>
      </w:r>
    </w:p>
    <w:p>
      <w:r xmlns:w="http://schemas.openxmlformats.org/wordprocessingml/2006/main">
        <w:t xml:space="preserve">Samara, Iraq - U.S. and Iraqi forces launched a massive offensive Friday to regain control of the rebel stronghold in Samara, hospital officials said at least 80 people were killed and 100 wounded...</w:t>
      </w:r>
    </w:p>
    <w:p>
      <w:r xmlns:w="http://schemas.openxmlformats.org/wordprocessingml/2006/main">
        <w:t xml:space="preserve">The SpaceShipOne team will try to win the $10 million Ansari X Prize on Monday, the 47th anniversary of the start of the first space race, when the Soviet Union launched the Sputnik satellite.</w:t>
      </w:r>
    </w:p>
    <w:p>
      <w:r xmlns:w="http://schemas.openxmlformats.org/wordprocessingml/2006/main">
        <w:t xml:space="preserve">A British Airways flight from Berlin to London reported an unspecified safety threat and made an emergency landing in Amsterdam on Thursday, escorted by two Dutch F-16 jet fighters, the airline said.</w:t>
      </w:r>
    </w:p>
    <w:p>
      <w:r xmlns:w="http://schemas.openxmlformats.org/wordprocessingml/2006/main">
        <w:t xml:space="preserve">Hannover men's football coach Jim Sylvia is starting to see a pattern in his team's game. Fortunately, this is not a trend to complain about.</w:t>
      </w:r>
    </w:p>
    <w:p>
      <w:r xmlns:w="http://schemas.openxmlformats.org/wordprocessingml/2006/main">
        <w:t xml:space="preserve">Newcastle eased into the UEFA Cup group stage on Thursday night, with Alan Shearer and Patrick Kluivert scoring again in Israel's 5-1 win over Bnesakhnen.</w:t>
      </w:r>
    </w:p>
    <w:p>
      <w:r xmlns:w="http://schemas.openxmlformats.org/wordprocessingml/2006/main">
        <w:t xml:space="preserve">SEOUL (Reuters) - North Korea's resolve to develop nuclear weapons may be more determined after President Bush and his rival Senator John Kerry clashed over six-party talks on how to advance Pyongyang's ambitions, analysts said.</w:t>
      </w:r>
    </w:p>
    <w:p>
      <w:r xmlns:w="http://schemas.openxmlformats.org/wordprocessingml/2006/main">
        <w:t xml:space="preserve">Connecticut linebacker Alfred Finch tied his career high with 17 tackles and helped the Huskies to their first Big East win as conference members</w:t>
      </w:r>
    </w:p>
    <w:p>
      <w:r xmlns:w="http://schemas.openxmlformats.org/wordprocessingml/2006/main">
        <w:t xml:space="preserve">Tonight will be a busy one on the local fight scene, with two cards. At the Bayside Expo Center, Ray Oliveira will battle Hicklet Lau for the vacant IBF welterweight title. On the same card, Providence's rising heavyweight Matt Godfrey (4-0, 2 KO) will face Andrew Hutchinson.</w:t>
      </w:r>
    </w:p>
    <w:p>
      <w:r xmlns:w="http://schemas.openxmlformats.org/wordprocessingml/2006/main">
        <w:t xml:space="preserve">TOKYO (Reuters) - The Nikkei closed up 1.49% on Friday, the first day of the fiscal second half, as a strong reading from the Bank of Japan's "Tankan" business survey prompted a rush of domestic and foreign investors into the market.</w:t>
      </w:r>
    </w:p>
    <w:p>
      <w:r xmlns:w="http://schemas.openxmlformats.org/wordprocessingml/2006/main">
        <w:t xml:space="preserve">The companies said they would jointly develop a set-top box for downloading movies over the Internet. Netflix will arrange for Hollywood studios to license the film, and TiVo will handle product technology.</w:t>
      </w:r>
    </w:p>
    <w:p>
      <w:r xmlns:w="http://schemas.openxmlformats.org/wordprocessingml/2006/main">
        <w:t xml:space="preserve">Indonesian police on Friday identified the suicide bomber they suspected of attacking the Australian embassy in Jakarta last month, saying 30</w:t>
      </w:r>
    </w:p>
    <w:p>
      <w:r xmlns:w="http://schemas.openxmlformats.org/wordprocessingml/2006/main">
        <w:t xml:space="preserve">BEIJING - Chinese Premier Wen Jiabao yesterday pledged to improve his leadership at a time when support for the Communist Party has waned.</w:t>
      </w:r>
    </w:p>
    <w:p>
      <w:r xmlns:w="http://schemas.openxmlformats.org/wordprocessingml/2006/main">
        <w:t xml:space="preserve">The quirky, humble "Kingdom of Loathing" shows an ongoing commitment to indie game writing.</w:t>
      </w:r>
    </w:p>
    <w:p>
      <w:r xmlns:w="http://schemas.openxmlformats.org/wordprocessingml/2006/main">
        <w:t xml:space="preserve">Netflix, the online DVD rental company, and TiVo said yesterday that they would partner to stream movies digitally, presumably on a #39;s PVR device exclusively for the latter.</w:t>
      </w:r>
    </w:p>
    <w:p>
      <w:r xmlns:w="http://schemas.openxmlformats.org/wordprocessingml/2006/main">
        <w:t xml:space="preserve">US scientists have mapped the genetics of a microscopic algae that absorbs huge amounts of greenhouse gases. "These organisms are very important in the global carbon cycle," says Virginia Armbrewster</w:t>
      </w:r>
    </w:p>
    <w:p>
      <w:r xmlns:w="http://schemas.openxmlformats.org/wordprocessingml/2006/main">
        <w:t xml:space="preserve">The Lions lost 3-1 to Ferencvaros - failing to qualify for the next round of the UEFA Cup - on a night where four visiting fans suffered stabbings and many other incidents of violence between fans.</w:t>
      </w:r>
    </w:p>
    <w:p>
      <w:r xmlns:w="http://schemas.openxmlformats.org/wordprocessingml/2006/main">
        <w:t xml:space="preserve">The Spaniard did not ignore that Real Madrid's four goals in their Champions League win over Roma on Tuesday equalled their total in five league games after their worst domestic league start in years.</w:t>
      </w:r>
    </w:p>
    <w:p>
      <w:r xmlns:w="http://schemas.openxmlformats.org/wordprocessingml/2006/main">
        <w:t xml:space="preserve">Some of the biggest players on the web, such as AOL, Hotmail and Yahoo, are stepping up their efforts to combat spam.</w:t>
      </w:r>
    </w:p>
    <w:p>
      <w:r xmlns:w="http://schemas.openxmlformats.org/wordprocessingml/2006/main">
        <w:t xml:space="preserve">Microsoft Corp said on Friday that small companies and their customers would suffer the most if forced to remove its digital media software from Windows, while the European Union accused it of being "paternalistic" when trying to decide what's best for everyone of" .</w:t>
      </w:r>
    </w:p>
    <w:p>
      <w:r xmlns:w="http://schemas.openxmlformats.org/wordprocessingml/2006/main">
        <w:t xml:space="preserve">The Associated Press - A tape purportedly released by Osama bin Laden's deputy calls for attacks on U.S. and British interests everywhere, according to an Al Jazeera broadcast on Friday.</w:t>
      </w:r>
    </w:p>
    <w:p>
      <w:r xmlns:w="http://schemas.openxmlformats.org/wordprocessingml/2006/main">
        <w:t xml:space="preserve">French President Jacques Chirac said France should hold a referendum on Turkey's EU membership.</w:t>
      </w:r>
    </w:p>
    <w:p>
      <w:r xmlns:w="http://schemas.openxmlformats.org/wordprocessingml/2006/main">
        <w:t xml:space="preserve">Shares in BAE Systems fell more than 4 percent in early trade after the company's announcement, while announcing smooth progress on its Eurofighter contract, acknowledging further trouble over the controversial al-Yamamah program.</w:t>
      </w:r>
    </w:p>
    <w:p>
      <w:r xmlns:w="http://schemas.openxmlformats.org/wordprocessingml/2006/main">
        <w:t xml:space="preserve">The prescription painkiller used by more than 250,000 Australians to treat arthritis has been discontinued after a clinical trial found it doubled the risk of heart attack and stroke.</w:t>
      </w:r>
    </w:p>
    <w:p>
      <w:r xmlns:w="http://schemas.openxmlformats.org/wordprocessingml/2006/main">
        <w:t xml:space="preserve">NEW YORK (ticker) - After a season in which they fired their coach, the New York Liberty will host the top-seeded Connecticut Suns on Friday in Game 1 of their three best-of-three Eastern Conference finals.</w:t>
      </w:r>
    </w:p>
    <w:p>
      <w:r xmlns:w="http://schemas.openxmlformats.org/wordprocessingml/2006/main">
        <w:t xml:space="preserve">EU ministers have agreed to set up five pilot reception centres in Africa to process asylum claims.</w:t>
      </w:r>
    </w:p>
    <w:p>
      <w:r xmlns:w="http://schemas.openxmlformats.org/wordprocessingml/2006/main">
        <w:t xml:space="preserve">With the economy slowly picking up, upgrading hardware has been the number two priority for businesses over the past 12 months.</w:t>
      </w:r>
    </w:p>
    <w:p>
      <w:r xmlns:w="http://schemas.openxmlformats.org/wordprocessingml/2006/main">
        <w:t xml:space="preserve">American Abigail Spears advanced to the quarterfinals with a 6-3, 1-6, 6-3 victory over Japan's No. 2 seed Shinobu Asakoshi in the Korea Open on Wednesday.</w:t>
      </w:r>
    </w:p>
    <w:p>
      <w:r xmlns:w="http://schemas.openxmlformats.org/wordprocessingml/2006/main">
        <w:t xml:space="preserve">Being the largest dog may pay off when it comes to feeding, but oversized species may be more prone to extinction, new research suggests. Over 50 million years, a string of large carnivores evolved, diversified, and then went extinct in North America.</w:t>
      </w:r>
    </w:p>
    <w:p>
      <w:r xmlns:w="http://schemas.openxmlformats.org/wordprocessingml/2006/main">
        <w:t xml:space="preserve">Designer Burt Rutan #39;s SpaceShipOne passes through Earth's atmosphere and into outer space Sept. 29. Pilot Mike Mevill steers the plane to an altitude of 102,870 meters.</w:t>
      </w:r>
    </w:p>
    <w:p>
      <w:r xmlns:w="http://schemas.openxmlformats.org/wordprocessingml/2006/main">
        <w:t xml:space="preserve">Reuters - Linux distributor Red Hat said on Thursday it had purchased Netscape's computer user identification and management technology from AOL. , a unit of Time Warner Inc.</w:t>
      </w:r>
    </w:p>
    <w:p>
      <w:r xmlns:w="http://schemas.openxmlformats.org/wordprocessingml/2006/main">
        <w:t xml:space="preserve">SPACE.com - Rocket plane SpaceShipOne's second attempt to soar into space and catch #36; officials announced last night that the 10 million Ansari X Prize is scheduled to be awarded on Monday.</w:t>
      </w:r>
    </w:p>
    <w:p>
      <w:r xmlns:w="http://schemas.openxmlformats.org/wordprocessingml/2006/main">
        <w:t xml:space="preserve">German industrial giant Siemens has signed a $2.69 billion contract to provide the BBC with global technology services, a deal that will see it acquire the broadcaster's technology subsidiary.</w:t>
      </w:r>
    </w:p>
    <w:p>
      <w:r xmlns:w="http://schemas.openxmlformats.org/wordprocessingml/2006/main">
        <w:t xml:space="preserve">Budapest, Hungary - UEFA has charged Hungary's #39;s Ferencvaros after their fans threw missiles and shouted racist abuse on Thursday's #39;s UEFA Cup game against Millwall.</w:t>
      </w:r>
    </w:p>
    <w:p>
      <w:r xmlns:w="http://schemas.openxmlformats.org/wordprocessingml/2006/main">
        <w:t xml:space="preserve">MEMPHIS, Tennessee (Sports.net) -- The Memphis Grizzlies signed forward Strow Mill Swift to a one-year deal on Friday. Terms of the deal were not disclosed.</w:t>
      </w:r>
    </w:p>
    <w:p>
      <w:r xmlns:w="http://schemas.openxmlformats.org/wordprocessingml/2006/main">
        <w:t xml:space="preserve">Palo Alto-based Hewlett-Packard has acquired Bracknell, UK-based IT services company Synstar plc for approximately $293.3 million. With approximately 1,500 customers in Europe, Synstar sells IT support for various computer platforms.</w:t>
      </w:r>
    </w:p>
    <w:p>
      <w:r xmlns:w="http://schemas.openxmlformats.org/wordprocessingml/2006/main">
        <w:t xml:space="preserve">Oct. 1, 2004 (COMPUTERWORLD) -- Sun Microsystems Inc. this week released Java 2 Platform Standard Edition (J2SE) 5.0, an upgrade to its programming language with over 100 new features designed to support</w:t>
      </w:r>
    </w:p>
    <w:p>
      <w:r xmlns:w="http://schemas.openxmlformats.org/wordprocessingml/2006/main">
        <w:t xml:space="preserve">The San Francisco-based multi-employer group announced this morning that it has turned away UNITE HERE Local 2 employees at 10 hotels and staffed vacant positions with replacement workers.</w:t>
      </w:r>
    </w:p>
    <w:p>
      <w:r xmlns:w="http://schemas.openxmlformats.org/wordprocessingml/2006/main">
        <w:t xml:space="preserve">The BlackBerry wireless device maker is trying to beat expectations.</w:t>
      </w:r>
    </w:p>
    <w:p>
      <w:r xmlns:w="http://schemas.openxmlformats.org/wordprocessingml/2006/main">
        <w:t xml:space="preserve">Level 3 announced today that it has purchased Sprint #39;s wholesale dial-up Internet business for 34 million cash. Sprint is one of the largest providers of wholesale dial-up service to North American ISPs.</w:t>
      </w:r>
    </w:p>
    <w:p>
      <w:r xmlns:w="http://schemas.openxmlformats.org/wordprocessingml/2006/main">
        <w:t xml:space="preserve">NASA scientists announced on Sept. 9 that most of the solar wind samples it collected in space appeared to be salvageable, despite what appeared to be a catastrophic crash on Earth last month by the Genesis spacecraft.</w:t>
      </w:r>
    </w:p>
    <w:p>
      <w:r xmlns:w="http://schemas.openxmlformats.org/wordprocessingml/2006/main">
        <w:t xml:space="preserve">Jerome Williams pitched seven innings in his first start in two months, and San Francisco regained the NL wild-card lead by beating host San Diego.</w:t>
      </w:r>
    </w:p>
    <w:p>
      <w:r xmlns:w="http://schemas.openxmlformats.org/wordprocessingml/2006/main">
        <w:t xml:space="preserve">Adam Dunn hit his 44th homer of the season as the Cincinnati Reds beat the Chicago Cubs' National League wild-card aspirations 8-3 at Wrigley Field on Tuesday.</w:t>
      </w:r>
    </w:p>
    <w:p>
      <w:r xmlns:w="http://schemas.openxmlformats.org/wordprocessingml/2006/main">
        <w:t xml:space="preserve">NEW YORK — Freshly optimistic investors pushed stocks sharply higher on Friday, pushing the Dow Jones Industrial Average up more than 100 points after economic data showed strength in the manufacturing and construction sectors. Wall Street welcomed the departure of PeopleSoft. The CEO of Tech Stocks By Buying...</w:t>
      </w:r>
    </w:p>
    <w:p>
      <w:r xmlns:w="http://schemas.openxmlformats.org/wordprocessingml/2006/main">
        <w:t xml:space="preserve">MONTREAL-Molson Inc. has warned of disappointing summer-quarter earnings, saying sales in Canada have been slow and profitability in Brazil has been squeezed.</w:t>
      </w:r>
    </w:p>
    <w:p>
      <w:r xmlns:w="http://schemas.openxmlformats.org/wordprocessingml/2006/main">
        <w:t xml:space="preserve">The World's Future #39;s Large wild mammals are under threat from pressures similar to those that wiped out two-thirds of such species at the end of the last ice age.</w:t>
      </w:r>
    </w:p>
    <w:p>
      <w:r xmlns:w="http://schemas.openxmlformats.org/wordprocessingml/2006/main">
        <w:t xml:space="preserve">Al Qaeda #39;s No. 2 Ayman Zawahiri has called for a full-scale armed resistance by the Muslim world against the West and the Jews he describes as Crusaders.</w:t>
      </w:r>
    </w:p>
    <w:p>
      <w:r xmlns:w="http://schemas.openxmlformats.org/wordprocessingml/2006/main">
        <w:t xml:space="preserve">Amit Yoran left DHS a little over a year after joining.</w:t>
      </w:r>
    </w:p>
    <w:p>
      <w:r xmlns:w="http://schemas.openxmlformats.org/wordprocessingml/2006/main">
        <w:t xml:space="preserve">Administration #39; The cybersecurity chief abruptly resigned from the Department of Homeland Security in a joint effort from the tech industry and some lawmakers to persuade the Bush administration to give him more power and funding</w:t>
      </w:r>
    </w:p>
    <w:p>
      <w:r xmlns:w="http://schemas.openxmlformats.org/wordprocessingml/2006/main">
        <w:t xml:space="preserve">The seeded teams play in the ATP quarterfinals in Shanghai on Friday, with No. 2 Jiri Novak and No. 8 Jan-Mike Gambill and</w:t>
      </w:r>
    </w:p>
    <w:p>
      <w:r xmlns:w="http://schemas.openxmlformats.org/wordprocessingml/2006/main">
        <w:t xml:space="preserve">The legal battle over granting broadcast rights to Sony Entertainment Television's upcoming India-Australia tour has complicated, with Prasar Bharati chief executive Mr KS Sarma saying the NBC will be approached.</w:t>
      </w:r>
    </w:p>
    <w:p>
      <w:r xmlns:w="http://schemas.openxmlformats.org/wordprocessingml/2006/main">
        <w:t xml:space="preserve">Your company is on Fortune's 100 Fastest Growing Companies list. Is that a good thing?</w:t>
      </w:r>
    </w:p>
    <w:p>
      <w:r xmlns:w="http://schemas.openxmlformats.org/wordprocessingml/2006/main">
        <w:t xml:space="preserve">If a herring asks you to pull his fingers, you'll be scared. That was one of the lessons learned from this year's Ig Nobel Prize ceremony, an event that honors achievements in alternative science.</w:t>
      </w:r>
    </w:p>
    <w:p>
      <w:r xmlns:w="http://schemas.openxmlformats.org/wordprocessingml/2006/main">
        <w:t xml:space="preserve">Both have some reasons for optimism. Guillon should benefit from his first start at Arkansas and the friendlier environment at Bryant-Denny Stadium.</w:t>
      </w:r>
    </w:p>
    <w:p>
      <w:r xmlns:w="http://schemas.openxmlformats.org/wordprocessingml/2006/main">
        <w:t xml:space="preserve">Roundup Plus: Buying Tier 3 of Sprint's dial-up business...Cisco CEO's salary soars from Tier 1...SanDisk increases flash card capacity.</w:t>
      </w:r>
    </w:p>
    <w:p>
      <w:r xmlns:w="http://schemas.openxmlformats.org/wordprocessingml/2006/main">
        <w:t xml:space="preserve">Allentown, Pa. - President Bush on Friday slammed senators...</w:t>
      </w:r>
    </w:p>
    <w:p>
      <w:r xmlns:w="http://schemas.openxmlformats.org/wordprocessingml/2006/main">
        <w:t xml:space="preserve">China said it would transition to a flexible exchange rate for its currency, but there was no word on how long the transition would take.</w:t>
      </w:r>
    </w:p>
    <w:p>
      <w:r xmlns:w="http://schemas.openxmlformats.org/wordprocessingml/2006/main">
        <w:t xml:space="preserve">WASHINGTON - The U.S. Department of Justice (DOJ) will not appeal a California judge's ruling that would allow Oracle Corp.'s hostile takeover of competing software vendor PeopleSoft.</w:t>
      </w:r>
    </w:p>
    <w:p>
      <w:r xmlns:w="http://schemas.openxmlformats.org/wordprocessingml/2006/main">
        <w:t xml:space="preserve">AFP - The leading U.S. civil rights group, the American Civil Liberties Union, has asked the U.S. Supreme Court to rule on gay people's right to adopt children.</w:t>
      </w:r>
    </w:p>
    <w:p>
      <w:r xmlns:w="http://schemas.openxmlformats.org/wordprocessingml/2006/main">
        <w:t xml:space="preserve">Subaru World Rally Team driver Petter Solberg took the lead this morning at SS1's new Rally Italia Sardinia and maintained that advantage throughout the day, finishing the race more than 30 seconds ahead of second-placed Marcus Gronholm.</w:t>
      </w:r>
    </w:p>
    <w:p>
      <w:r xmlns:w="http://schemas.openxmlformats.org/wordprocessingml/2006/main">
        <w:t xml:space="preserve">Spain hailed the realization of old dreams and the rise of new stars after the national team finished 39th on Monday. Second Davis Cup title in five years.</w:t>
      </w:r>
    </w:p>
    <w:p>
      <w:r xmlns:w="http://schemas.openxmlformats.org/wordprocessingml/2006/main">
        <w:t xml:space="preserve">Big Blue has enhanced its "on-demand" services for the company through its data centers.</w:t>
      </w:r>
    </w:p>
    <w:p>
      <w:r xmlns:w="http://schemas.openxmlformats.org/wordprocessingml/2006/main">
        <w:t xml:space="preserve">MADRID, Spain (Sports.net) - Star striker Ronaldo could miss Real Madrid's La Liga match against Deportivo Deportivo on Sunday due to injury.</w:t>
      </w:r>
    </w:p>
    <w:p>
      <w:r xmlns:w="http://schemas.openxmlformats.org/wordprocessingml/2006/main">
        <w:t xml:space="preserve">The United States on Friday welcomed Sudanese officials #39; announcing acceptance of a larger African Union (AU) mission in western Darfur, and urged the rapid deployment of AU troops.</w:t>
      </w:r>
    </w:p>
    <w:p>
      <w:r xmlns:w="http://schemas.openxmlformats.org/wordprocessingml/2006/main">
        <w:t xml:space="preserve">The government's cybersecurity chief, Amit Yoran, abruptly resigned yesterday after a year at the Department of Homeland Security, a move that has raised questions about the Bush administration's ability to quickly improve cybersecurity.</w:t>
      </w:r>
    </w:p>
    <w:p>
      <w:r xmlns:w="http://schemas.openxmlformats.org/wordprocessingml/2006/main">
        <w:t xml:space="preserve">He (Haradinaj) is a suspect in war crimes, and the Serbian authorities will face many difficulties ... With such a person, Kostunica said.</w:t>
      </w:r>
    </w:p>
    <w:p>
      <w:r xmlns:w="http://schemas.openxmlformats.org/wordprocessingml/2006/main">
        <w:t xml:space="preserve">Birmingham, Alabama. They #39; reopened 8 Saks Fifth Avenue stores and 3 Off Fifth outlet stores. Saks Incorporated said closing weaker stores would allow the company to focus on more of its business. Fruitful" site selection to further strengthen the brand.</w:t>
      </w:r>
    </w:p>
    <w:p>
      <w:r xmlns:w="http://schemas.openxmlformats.org/wordprocessingml/2006/main">
        <w:t xml:space="preserve">BELGRADE (Reuters) - The United Nations war crimes prosecutor referred the first case to the Serbian judiciary on Friday in a move that could strengthen ties between the court in The Hague and Belgrade.</w:t>
      </w:r>
    </w:p>
    <w:p>
      <w:r xmlns:w="http://schemas.openxmlformats.org/wordprocessingml/2006/main">
        <w:t xml:space="preserve">Larry Rosen, General Counsel of the Open Source Initiative, is now a consultant to Black Duck Software.</w:t>
      </w:r>
    </w:p>
    <w:p>
      <w:r xmlns:w="http://schemas.openxmlformats.org/wordprocessingml/2006/main">
        <w:t xml:space="preserve">WASHINGTON (Reuters) - Federal Reserve Chairman Alan Greenspan said on Friday that he was very concerned that Congress would try to thwart the Financial Accounting Standards Board's efforts to require the expense of stock options.</w:t>
      </w:r>
    </w:p>
    <w:p>
      <w:r xmlns:w="http://schemas.openxmlformats.org/wordprocessingml/2006/main">
        <w:t xml:space="preserve">September. 30. 2004 - Long-term use of the painkiller Vioxx doubles #39;s risk of heart attack and stroke, a huge clinical trial shows.</w:t>
      </w:r>
    </w:p>
    <w:p>
      <w:r xmlns:w="http://schemas.openxmlformats.org/wordprocessingml/2006/main">
        <w:t xml:space="preserve">The Chicago Cubs now need more than rally hats, lucky charms or curse breakers. Mike Hampton and Dwayne Wise each hit two-run homers to lead Atlanta Braves</w:t>
      </w:r>
    </w:p>
    <w:p>
      <w:r xmlns:w="http://schemas.openxmlformats.org/wordprocessingml/2006/main">
        <w:t xml:space="preserve">On September 29, ministers of the Commonwealth of Independent States (CIS) gathered in Kyiv, the capital of Ukraine, to formulate a common counter-terrorism strategy.</w:t>
      </w:r>
    </w:p>
    <w:p>
      <w:r xmlns:w="http://schemas.openxmlformats.org/wordprocessingml/2006/main">
        <w:t xml:space="preserve">New York retail group Saks said on Friday it would close 11 stores and lay off 700 jobs. The company said it would close eight Saks Fifth Avenue stores and three Off 5th Avenue</w:t>
      </w:r>
    </w:p>
    <w:p>
      <w:r xmlns:w="http://schemas.openxmlformats.org/wordprocessingml/2006/main">
        <w:t xml:space="preserve">Saks said closing weaker stores would allow the company to focus on more "productive" locations, further strengthening the brand.</w:t>
      </w:r>
    </w:p>
    <w:p>
      <w:r xmlns:w="http://schemas.openxmlformats.org/wordprocessingml/2006/main">
        <w:t xml:space="preserve">Rules governing trade in many endangered wildlife species are likely to change at a meeting in Bangkok that begins Saturday. 166 member countries of the Convention on International Trade in Endangered Species</w:t>
      </w:r>
    </w:p>
    <w:p>
      <w:r xmlns:w="http://schemas.openxmlformats.org/wordprocessingml/2006/main">
        <w:t xml:space="preserve">GAZA (Reuters) - Israeli forces killed two militants in an airstrike in the northern Gaza Strip on Saturday, bringing the number of Palestinians killed in Israel's deadliest Gaza attack to 39.</w:t>
      </w:r>
    </w:p>
    <w:p>
      <w:r xmlns:w="http://schemas.openxmlformats.org/wordprocessingml/2006/main">
        <w:t xml:space="preserve">Vioxx's exit could hit Merck &amp; Company's #39;s revenue, but it's a setback for arthritis sufferers as dozens of other drugs relieve the same, doctors said Friday symptom.</w:t>
      </w:r>
    </w:p>
    <w:p>
      <w:r xmlns:w="http://schemas.openxmlformats.org/wordprocessingml/2006/main">
        <w:t xml:space="preserve">Company chairman Bill Gates said "this malware sucks" and the software giant plans to offer its own tools.</w:t>
      </w:r>
    </w:p>
    <w:p>
      <w:r xmlns:w="http://schemas.openxmlformats.org/wordprocessingml/2006/main">
        <w:t xml:space="preserve">Green Bay Packers Pro Bowl center Mike Flanagan will have left knee surgery and miss the rest of the season. Coach Mike Sherman made the announcement after Friday practice, meaning the second</w:t>
      </w:r>
    </w:p>
    <w:p>
      <w:r xmlns:w="http://schemas.openxmlformats.org/wordprocessingml/2006/main">
        <w:t xml:space="preserve">The former official was sentenced after admitting she had a contract with Boeing while she was looking for work for herself at the Pentagon.</w:t>
      </w:r>
    </w:p>
    <w:p>
      <w:r xmlns:w="http://schemas.openxmlformats.org/wordprocessingml/2006/main">
        <w:t xml:space="preserve">Bill Gates, chairman and chief software architect at Microsoft Corp., said the U.S. has nothing to fear from the fast-growing technology markets in China and India.</w:t>
      </w:r>
    </w:p>
    <w:p>
      <w:r xmlns:w="http://schemas.openxmlformats.org/wordprocessingml/2006/main">
        <w:t xml:space="preserve">AP - The American Civil Liberties Union on Friday asked the Supreme Court to hear its challenge to Florida's ban on gay adoptions.</w:t>
      </w:r>
    </w:p>
    <w:p>
      <w:r xmlns:w="http://schemas.openxmlformats.org/wordprocessingml/2006/main">
        <w:t xml:space="preserve">MADRID (Reuters) - Five bombings have occurred in different parts of Spain after the Basque separatist group ETA threatened to detonate a total of seven bombs, Spanish media reported.</w:t>
      </w:r>
    </w:p>
    <w:p>
      <w:r xmlns:w="http://schemas.openxmlformats.org/wordprocessingml/2006/main">
        <w:t xml:space="preserve">China made its debut in the club of the world's major economic powers last night as international pressure mounts to change a decade-old currency peg that critics accuse of giving Chinese products an unfair competitive advantage .</w:t>
      </w:r>
    </w:p>
    <w:p>
      <w:r xmlns:w="http://schemas.openxmlformats.org/wordprocessingml/2006/main">
        <w:t xml:space="preserve">Former Fannie Mae employees who helped federal regulators investigate the company's accounting will not testify at a congressional hearing next week.</w:t>
      </w:r>
    </w:p>
    <w:p>
      <w:r xmlns:w="http://schemas.openxmlformats.org/wordprocessingml/2006/main">
        <w:t xml:space="preserve">Stocks rose on the first day of fourth-quarter volume yesterday as PeopleSoft and chip-related stocks pushed the Nasdaq to its highest level in more than two months.</w:t>
      </w:r>
    </w:p>
    <w:p>
      <w:r xmlns:w="http://schemas.openxmlformats.org/wordprocessingml/2006/main">
        <w:t xml:space="preserve">Developing countries on Friday urged the International Monetary Fund (IMF) to develop an effective lending facility to assist countries in preventing financial crises.</w:t>
      </w:r>
    </w:p>
    <w:p>
      <w:r xmlns:w="http://schemas.openxmlformats.org/wordprocessingml/2006/main">
        <w:t xml:space="preserve">UN - Secretary-General Kofi Annan reported that Syria had not withdrawn its troops from Lebanon as requested by the UN Security Council and said he had asked Damascus to provide a timetable for full implementation.</w:t>
      </w:r>
    </w:p>
    <w:p>
      <w:r xmlns:w="http://schemas.openxmlformats.org/wordprocessingml/2006/main">
        <w:t xml:space="preserve">AFP - A powerful homemade bomb exploded inside the government's residential office in a Muslim autonomous region in the southern Philippines city of Cotabato, injuring one person, police said.</w:t>
      </w:r>
    </w:p>
    <w:p>
      <w:r xmlns:w="http://schemas.openxmlformats.org/wordprocessingml/2006/main">
        <w:t xml:space="preserve">AP - Jeff Bagwell hits a two-run homer as the Houston Astros overcame a sloppy start to stay on the NL wild card in Friday night's 4-2 win over the Colorado Rockies on the standings.</w:t>
      </w:r>
    </w:p>
    <w:p>
      <w:r xmlns:w="http://schemas.openxmlformats.org/wordprocessingml/2006/main">
        <w:t xml:space="preserve">Seattle Mariners #39; Ichiro Suzuki broke and increased the MLB batting record with a 259 of the season in three singles on Friday against the Texas Rangers.</w:t>
      </w:r>
    </w:p>
    <w:p>
      <w:r xmlns:w="http://schemas.openxmlformats.org/wordprocessingml/2006/main">
        <w:t xml:space="preserve">France, Sweden and Belgium have rejected a German proposal to set up an EU refugee processing centre in North Africa, arguing the idea would do more harm than good.</w:t>
      </w:r>
    </w:p>
    <w:p>
      <w:r xmlns:w="http://schemas.openxmlformats.org/wordprocessingml/2006/main">
        <w:t xml:space="preserve">Aladgar, Alabama. - Joe Nemechek was 39th; no surprise to be back at the front of the field, it's just that it took so long to get there. Nemechek, who earned the nickname "Front Row Joe", finished 1st when he won six pole positions in the 1997-00 season.</w:t>
      </w:r>
    </w:p>
    <w:p>
      <w:r xmlns:w="http://schemas.openxmlformats.org/wordprocessingml/2006/main">
        <w:t xml:space="preserve">Joe Nemechek was 39th; no surprise to get back to the front of the field, it just took so long to get there. Nemechek, who earned the nickname "Front Row Joe", finished 1st when he won six pole positions in the 1997-00 season.</w:t>
      </w:r>
    </w:p>
    <w:p>
      <w:r xmlns:w="http://schemas.openxmlformats.org/wordprocessingml/2006/main">
        <w:t xml:space="preserve">KIEV - Opposition leader Viktor Yushchenko yesterday urged the removal of the prime minister, the firing of electoral officials and new legislation to prevent fraud in the new presidential runoff, warning that his supporters will continue to block government offices until until he is out of office. Leonid D. Kuchma fulfills these requirements.</w:t>
      </w:r>
    </w:p>
    <w:p>
      <w:r xmlns:w="http://schemas.openxmlformats.org/wordprocessingml/2006/main">
        <w:t xml:space="preserve">Pakistan stepped up security Saturday as minority Muslims prepare to bury the victims of a suicide bomb attack on a mosque in the eastern town of Sialkot a day earlier that killed at least 30 people.</w:t>
      </w:r>
    </w:p>
    <w:p>
      <w:r xmlns:w="http://schemas.openxmlformats.org/wordprocessingml/2006/main">
        <w:t xml:space="preserve">AP - The Angels of Anaheim considered themselves a playoff team throughout, even as they played catch-up all summer. Now they are just one win away.</w:t>
      </w:r>
    </w:p>
    <w:p>
      <w:r xmlns:w="http://schemas.openxmlformats.org/wordprocessingml/2006/main">
        <w:t xml:space="preserve">Port-au-Prince, Haiti, October 2, 2004 - Supporters of ousted President Jean-Bertrand Aristide walk the streets of Haiti #39; capital of the second day, shooting frenzy, Smash cars, block roads with burning tires.</w:t>
      </w:r>
    </w:p>
    <w:p>
      <w:r xmlns:w="http://schemas.openxmlformats.org/wordprocessingml/2006/main">
        <w:t xml:space="preserve">Defending Wimbledon champion Maria Sharapova beat Luxembourg's Anne Kramer to advance to the final of the Korea Open in Seoul.</w:t>
      </w:r>
    </w:p>
    <w:p>
      <w:r xmlns:w="http://schemas.openxmlformats.org/wordprocessingml/2006/main">
        <w:t xml:space="preserve">A few weeks ago, then-PeopleSoft CEO Craig Conway asked attendees the following question at a tech conference: Have you ever had a nightmare that never ends?</w:t>
      </w:r>
    </w:p>
    <w:p>
      <w:r xmlns:w="http://schemas.openxmlformats.org/wordprocessingml/2006/main">
        <w:t xml:space="preserve">As if they didn't need any reminders. That's not to say they don't know the consequences. Boston College has Rutgers and Mississippi State, and in a way, Pittsburgh is a prime example of what can happen to a 1-A team against a 1-AA opponent on any given day.</w:t>
      </w:r>
    </w:p>
    <w:p>
      <w:r xmlns:w="http://schemas.openxmlformats.org/wordprocessingml/2006/main">
        <w:t xml:space="preserve">Car sales soared by 10 in September, with General Motors up 25 and Chrysler and Toyota up. GM made its biggest gain in two years after raising its rebates.</w:t>
      </w:r>
    </w:p>
    <w:p>
      <w:r xmlns:w="http://schemas.openxmlformats.org/wordprocessingml/2006/main">
        <w:t xml:space="preserve">WASHINGTON: NASA has delayed the resumption of space shuttle flights from March to at least May, NASA said.</w:t>
      </w:r>
    </w:p>
    <w:p>
      <w:r xmlns:w="http://schemas.openxmlformats.org/wordprocessingml/2006/main">
        <w:t xml:space="preserve">State #39;s Adult Protective Services will receive $10 million in emergency funding to correct various problems in El Paso.</w:t>
      </w:r>
    </w:p>
    <w:p>
      <w:r xmlns:w="http://schemas.openxmlformats.org/wordprocessingml/2006/main">
        <w:t xml:space="preserve">GUWAHATI: At least 19 people were killed and more than 50 injured in a series of powerful bomb blasts in Nagaland and Assam states on Saturday on Mahatma Gandhi's birthday.</w:t>
      </w:r>
    </w:p>
    <w:p>
      <w:r xmlns:w="http://schemas.openxmlformats.org/wordprocessingml/2006/main">
        <w:t xml:space="preserve">SEATTLE (Reuters) - Seattle Mariners' Ichiro Suzuki hit a three-run single, tied, scored and then set a major league hit record for his 259th of the season against the Texas Rangers on Friday. .</w:t>
      </w:r>
    </w:p>
    <w:p>
      <w:r xmlns:w="http://schemas.openxmlformats.org/wordprocessingml/2006/main">
        <w:t xml:space="preserve">Hoping for a deal that will wipe some of the world's debts off #39; the poorest countries slumped after the G7 club of rich countries failed to reach a deal.</w:t>
      </w:r>
    </w:p>
    <w:p>
      <w:r xmlns:w="http://schemas.openxmlformats.org/wordprocessingml/2006/main">
        <w:t xml:space="preserve">SHANGHAI: Argentina #39;s Guillermo Canas dominates Czech Republic's Jiri Novak to tie the name in the final of the $380,000 ATP Shanghai Open Tennis Championships Little-known German Lars Burgsmuller booked his spot.</w:t>
      </w:r>
    </w:p>
    <w:p>
      <w:r xmlns:w="http://schemas.openxmlformats.org/wordprocessingml/2006/main">
        <w:t xml:space="preserve">Stocks soared on Wall Street Friday night, pushing the Dow up more than 100 points, with tech stocks gaining and drug giant Merck &amp; Co. rebounding 1% after falling 26% on Thursday.</w:t>
      </w:r>
    </w:p>
    <w:p>
      <w:r xmlns:w="http://schemas.openxmlformats.org/wordprocessingml/2006/main">
        <w:t xml:space="preserve">NEW YORK (Reuters) - A new reporting period for corporate earnings will begin next week, giving investors some hard data to look at, and markets could be volatile if crude prices stay above $50 a barrel.</w:t>
      </w:r>
    </w:p>
    <w:p>
      <w:r xmlns:w="http://schemas.openxmlformats.org/wordprocessingml/2006/main">
        <w:t xml:space="preserve">You know the earth is humming all the time, i.e. it produces a low frequency noise that can be picked up in the 2 to 7 mHz (millihertz) range, which is well below what the human ear can detect, scientists now find that it is the energy produced</w:t>
      </w:r>
    </w:p>
    <w:p>
      <w:r xmlns:w="http://schemas.openxmlformats.org/wordprocessingml/2006/main">
        <w:t xml:space="preserve">LONDON, October 2 (AFP) - British Prime Minister Tony Blair said on Saturday he felt "excellent" as he left for his official residence after a successful minor heart operation.</w:t>
      </w:r>
    </w:p>
    <w:p>
      <w:r xmlns:w="http://schemas.openxmlformats.org/wordprocessingml/2006/main">
        <w:t xml:space="preserve">AFP - With the global economy improving but threatened by soaring oil prices and other factors, policymakers at the International Monetary Fund and the World Bank held a two-day meeting on Saturday to discuss ways to keep the recovery on track.</w:t>
      </w:r>
    </w:p>
    <w:p>
      <w:r xmlns:w="http://schemas.openxmlformats.org/wordprocessingml/2006/main">
        <w:t xml:space="preserve">Sete Gibernau will become the first man in history to win the Qatar Grand Prix after leading an incredible race from the start today</w:t>
      </w:r>
    </w:p>
    <w:p>
      <w:r xmlns:w="http://schemas.openxmlformats.org/wordprocessingml/2006/main">
        <w:t xml:space="preserve">WASHINGTON, October 2, 2004 - On Saturday, the United States and its key economic allies grappled with deep divisions over how best to ease the heavy debt burden of Iraq and the world's poorest nation.</w:t>
      </w:r>
    </w:p>
    <w:p>
      <w:r xmlns:w="http://schemas.openxmlformats.org/wordprocessingml/2006/main">
        <w:t xml:space="preserve">With 40 years of textile quotas about to be lifted to help developing countries, the world's 39th-ranked bloc; the poorest countries are seeking a different approach: special trade deals to protect them from the scuffle.</w:t>
      </w:r>
    </w:p>
    <w:p>
      <w:r xmlns:w="http://schemas.openxmlformats.org/wordprocessingml/2006/main">
        <w:t xml:space="preserve">AP - Arsenal extended their unbeaten run in the Premier League to 48 games on Saturday, scoring two goals from Thierry Henry in a 4-0 win over Charlton and clinching a clean sheet from the Champions League. rebounded in a draw.</w:t>
      </w:r>
    </w:p>
    <w:p>
      <w:r xmlns:w="http://schemas.openxmlformats.org/wordprocessingml/2006/main">
        <w:t xml:space="preserve">News from India &gt; Guwahati, October 2: At least 22 dead, including women and children, more than 100 injured as two mine explosions swept the busy railway station here and a crowded market in this commercial town .</w:t>
      </w:r>
    </w:p>
    <w:p>
      <w:r xmlns:w="http://schemas.openxmlformats.org/wordprocessingml/2006/main">
        <w:t xml:space="preserve">Media owner Bello &amp; Co. said on Wednesday it would cut 250 jobs, more than half of them at its flagship Dallas Morning News, and would conduct an internal investigation into the inflated circulation.</w:t>
      </w:r>
    </w:p>
    <w:p>
      <w:r xmlns:w="http://schemas.openxmlformats.org/wordprocessingml/2006/main">
        <w:t xml:space="preserve">ISLAMABAD: President Pervez Musharraf will retain the post of Army Chief of Staff after Dec. 31, following the appointment of a new Joint Chiefs of Staff Chairman and a Deputy Army Chief of Staff, military analysts said.</w:t>
      </w:r>
    </w:p>
    <w:p>
      <w:r xmlns:w="http://schemas.openxmlformats.org/wordprocessingml/2006/main">
        <w:t xml:space="preserve">PHILADELPHIA (Sports.net) - Larry Bois will be fired as the Philadelphia Phillies manager at the end of the season, according to reports.</w:t>
      </w:r>
    </w:p>
    <w:p>
      <w:r xmlns:w="http://schemas.openxmlformats.org/wordprocessingml/2006/main">
        <w:t xml:space="preserve">WASHINGTON, Oct. 2: Facing mounting international pressure, Chinese officials told senior U.S. officials on Friday that they would move forward with plans to float or appreciate the yuan, but</w:t>
      </w:r>
    </w:p>
    <w:p>
      <w:r xmlns:w="http://schemas.openxmlformats.org/wordprocessingml/2006/main">
        <w:t xml:space="preserve">Guard Anthony Davis #39;'s return from an eye injury sparked No. 20 Wisconsin's stagnant offense and the Badgers #39; defense was as solid as ever in Saturday's 24-7 win over Illinois.</w:t>
      </w:r>
    </w:p>
    <w:p>
      <w:r xmlns:w="http://schemas.openxmlformats.org/wordprocessingml/2006/main">
        <w:t xml:space="preserve">Last Wednesday, at noon, one of Russia's most lucrative awards #39;s oil industry took a hit. Russia #39;s Federal Property Fund, which controls sales of state assets, auctions 7.6</w:t>
      </w:r>
    </w:p>
    <w:p>
      <w:r xmlns:w="http://schemas.openxmlformats.org/wordprocessingml/2006/main">
        <w:t xml:space="preserve">The Phillies announced the firing of coach Larry Bowa ahead of Saturday #39, ending months of speculation. A game with the Marlins at Citizens Bank Park.</w:t>
      </w:r>
    </w:p>
    <w:p>
      <w:r xmlns:w="http://schemas.openxmlformats.org/wordprocessingml/2006/main">
        <w:t xml:space="preserve">Why did PeopleSoft fire its CEO and president in takeover battle with Oracle? who knows? this is a problem.</w:t>
      </w:r>
    </w:p>
    <w:p>
      <w:r xmlns:w="http://schemas.openxmlformats.org/wordprocessingml/2006/main">
        <w:t xml:space="preserve">(Sports.net) - Orlando Hernandez is trying to bounce back from his first loss of the season when the New York Yankees open three games against the Toronto Blue Jays at the SkyDome.</w:t>
      </w:r>
    </w:p>
    <w:p>
      <w:r xmlns:w="http://schemas.openxmlformats.org/wordprocessingml/2006/main">
        <w:t xml:space="preserve">Reuters - Garrett Anderson won his first AL West pennant in 18 years on Saturday with a 5-4 win over the Oakland Athletics, snapping an eighth-inning rally of a three-game winning streak with a single.</w:t>
      </w:r>
    </w:p>
    <w:p>
      <w:r xmlns:w="http://schemas.openxmlformats.org/wordprocessingml/2006/main">
        <w:t xml:space="preserve">AP-Dwyane DeRosario's 82nd-minute goal tied the San Jose Earthquakes to a 1-1 draw with the Colorado Rapids on Saturday night.</w:t>
      </w:r>
    </w:p>
    <w:p>
      <w:r xmlns:w="http://schemas.openxmlformats.org/wordprocessingml/2006/main">
        <w:t xml:space="preserve">Anaheim scored a three in the eighth inning of the Oakland Relief to rally for victory and the AL West title.</w:t>
      </w:r>
    </w:p>
    <w:p>
      <w:r xmlns:w="http://schemas.openxmlformats.org/wordprocessingml/2006/main">
        <w:t xml:space="preserve">RUSTON, Louisiana (Ticker) - No. 17 Fresno State couldn't overcome Ryan Moats' dominant play or Paul Pinegar's poor play.</w:t>
      </w:r>
    </w:p>
    <w:p>
      <w:r xmlns:w="http://schemas.openxmlformats.org/wordprocessingml/2006/main">
        <w:t xml:space="preserve">Iraqi hostage Ken Bigley's brother is investigating the possibility of buying his brother #39;'s life. Paul Bigley is investigating reports in Kuwaiti newspapers about a new Iraqi militant group</w:t>
      </w:r>
    </w:p>
    <w:p>
      <w:r xmlns:w="http://schemas.openxmlformats.org/wordprocessingml/2006/main">
        <w:t xml:space="preserve">If you've ever wondered what ignited America's obsession with telecom and tech stocks in the late 1990s, you can say it all started with Lucent Technologies.</w:t>
      </w:r>
    </w:p>
    <w:p>
      <w:r xmlns:w="http://schemas.openxmlformats.org/wordprocessingml/2006/main">
        <w:t xml:space="preserve">LOS ANGELES - Steve Finley immediately raised his arms above his head, as if to show that after a nine-year championship drought, there really might be a Dodgers great in the sky looking after him and the Los Angeles team.</w:t>
      </w:r>
    </w:p>
    <w:p>
      <w:r xmlns:w="http://schemas.openxmlformats.org/wordprocessingml/2006/main">
        <w:t xml:space="preserve">OAKLAND (Reuters) - Garrett Anderson won his first AL West pennant in 18 years with a 5-4 win over the Oakland Athletics on Saturday as Garrett Anderson snapped a three-game winning streak with a single. Eighth inning rally.</w:t>
      </w:r>
    </w:p>
    <w:p>
      <w:r xmlns:w="http://schemas.openxmlformats.org/wordprocessingml/2006/main">
        <w:t xml:space="preserve">On Friday, an Australian open-source industry group disputed a Gartner report that pre-installed Linux on PCs was often a precursor to the addition of pirated Windows, calling the study a "farce."</w:t>
      </w:r>
    </w:p>
    <w:p>
      <w:r xmlns:w="http://schemas.openxmlformats.org/wordprocessingml/2006/main">
        <w:t xml:space="preserve">European Commission #39; German daily Bild on Sunday, citing EU executives, said next week's report on Turkey would recommend that the EU start accession talks with Ankara.</w:t>
      </w:r>
    </w:p>
    <w:p>
      <w:r xmlns:w="http://schemas.openxmlformats.org/wordprocessingml/2006/main">
        <w:t xml:space="preserve">The Associated Press - Martin Luther King Jr.'s widow says everyone in a democracy should have the right to vote, including those convicted of crimes.</w:t>
      </w:r>
    </w:p>
    <w:p>
      <w:r xmlns:w="http://schemas.openxmlformats.org/wordprocessingml/2006/main">
        <w:t xml:space="preserve">French security forces have arrested 20 people suspected of being members of the illegal Basque separatist group Eta. Most are Spaniards living in the Basque Country in southwestern France.</w:t>
      </w:r>
    </w:p>
    <w:p>
      <w:r xmlns:w="http://schemas.openxmlformats.org/wordprocessingml/2006/main">
        <w:t xml:space="preserve">Suspected separatists bombed a power line, a gas pipeline, a tea plantation and a crowded market in northeastern India on Sunday, fueling a campaign of violence.</w:t>
      </w:r>
    </w:p>
    <w:p>
      <w:r xmlns:w="http://schemas.openxmlformats.org/wordprocessingml/2006/main">
        <w:t xml:space="preserve">Japanese quote baseball genius Ichiro Suzuki (31, Seattle Mariners) has surpassed the 84-year-old record for most hits in a single season, hitting a peak of 260 hits.</w:t>
      </w:r>
    </w:p>
    <w:p>
      <w:r xmlns:w="http://schemas.openxmlformats.org/wordprocessingml/2006/main">
        <w:t xml:space="preserve">Prime Minister Gordon Brown tried to quell speculation about who should lead Labour and turned the attack on the opposition Conservatives.</w:t>
      </w:r>
    </w:p>
    <w:p>
      <w:r xmlns:w="http://schemas.openxmlformats.org/wordprocessingml/2006/main">
        <w:t xml:space="preserve">Oct. 11 -- Merck &amp; Co pulled its blockbuster arthritis and pain relief drug Vioxx from the market last week. This week, the 1.27 million Americans who took it didn't know what to do.</w:t>
      </w:r>
    </w:p>
    <w:p>
      <w:r xmlns:w="http://schemas.openxmlformats.org/wordprocessingml/2006/main">
        <w:t xml:space="preserve">HOUSTON -- The Houston Astros entered #39 today's game against the Colorado Rockies knowing that victory would earn them an unlikely playoff berth.</w:t>
      </w:r>
    </w:p>
    <w:p>
      <w:r xmlns:w="http://schemas.openxmlformats.org/wordprocessingml/2006/main">
        <w:t xml:space="preserve">Newcastle nearly regained their lead when Bellamy headed in and Robert returned to the net, but Elliott's close-range shot was blocked by a group of Blues guarding the goal line.</w:t>
      </w:r>
    </w:p>
    <w:p>
      <w:r xmlns:w="http://schemas.openxmlformats.org/wordprocessingml/2006/main">
        <w:t xml:space="preserve">Gunmen yesterday ambushed a bus carrying unarmed Iraqis heading for work at a US ammunition field near Tikrit, killing 17 people and adding to casualties as three days of bloody terror attacks intensified.</w:t>
      </w:r>
    </w:p>
    <w:p>
      <w:r xmlns:w="http://schemas.openxmlformats.org/wordprocessingml/2006/main">
        <w:t xml:space="preserve">Roger Clemens was caught from the start for most of Sunday after battling a stomach virus. Clemens #39; Slightly elevated blood pressure</w:t>
      </w:r>
    </w:p>
    <w:p>
      <w:r xmlns:w="http://schemas.openxmlformats.org/wordprocessingml/2006/main">
        <w:t xml:space="preserve">Green Bay, Wisconsin (Sports Network) - Kurt Warner threw a 4-yard touchdown pass to Jeremy Shockey early in the fourth quarter to help the New York Giants win 14-7 at Lambeau Field Beat the Green Bay Packers.</w:t>
      </w:r>
    </w:p>
    <w:p>
      <w:r xmlns:w="http://schemas.openxmlformats.org/wordprocessingml/2006/main">
        <w:t xml:space="preserve">The recent surge in oil prices has had some negative impact on the U.S. economy, but futures markets suggest this will be a temporary phenomenon, a senior Federal Reserve official said on Sunday.</w:t>
      </w:r>
    </w:p>
    <w:p>
      <w:r xmlns:w="http://schemas.openxmlformats.org/wordprocessingml/2006/main">
        <w:t xml:space="preserve">AP - Dutch supermarket retailer Ahold, which seeks to streamline its global operations and reduce debt, said on Sunday it would sell its Spanish holdings to Permira Funds for about #36;849 million.</w:t>
      </w:r>
    </w:p>
    <w:p>
      <w:r xmlns:w="http://schemas.openxmlformats.org/wordprocessingml/2006/main">
        <w:t xml:space="preserve">Anytime someone tells Bill Belichick how good his team is, the New England Patriots coach just needs to insert last year's #39 tape; the season opener stays grounded.</w:t>
      </w:r>
    </w:p>
    <w:p>
      <w:r xmlns:w="http://schemas.openxmlformats.org/wordprocessingml/2006/main">
        <w:t xml:space="preserve">Port-au-Prince, Haiti, 3 October 2004 - Gunfire erupted on Sunday in a slum packed with supporters of ousted President Jean-Bertrand Aristide, People were running around in the streets littered with rubbish.</w:t>
      </w:r>
    </w:p>
    <w:p>
      <w:r xmlns:w="http://schemas.openxmlformats.org/wordprocessingml/2006/main">
        <w:t xml:space="preserve">Vioxx is a giant in a world where the fortunes of pharmaceutical companies can rise and fall on the power of a single blockbuster drug.</w:t>
      </w:r>
    </w:p>
    <w:p>
      <w:r xmlns:w="http://schemas.openxmlformats.org/wordprocessingml/2006/main">
        <w:t xml:space="preserve">AP-Space Station has no space. With no space shuttles picking up trash for nearly two years, the International Space Station looks more and more like a cluttered attic.</w:t>
      </w:r>
    </w:p>
    <w:p>
      <w:r xmlns:w="http://schemas.openxmlformats.org/wordprocessingml/2006/main">
        <w:t xml:space="preserve">AFP-China has brought its mobile phone network to the last ethnic minority area previously isolated from the outside world, state media reported.</w:t>
      </w:r>
    </w:p>
    <w:p>
      <w:r xmlns:w="http://schemas.openxmlformats.org/wordprocessingml/2006/main">
        <w:t xml:space="preserve">The Canadian Press - OTTAWA (CP) - As Prime Minister Paul Martin begins to lead his party through its first minority parliament in a quarter-century, a punished Liberal government will find itself reliant on Support from opponents it has suppressed for more than a decade.</w:t>
      </w:r>
    </w:p>
    <w:p>
      <w:r xmlns:w="http://schemas.openxmlformats.org/wordprocessingml/2006/main">
        <w:t xml:space="preserve">About a year ago, the PalmOne was poised to challenge the dominance of BlackBerry, the wireless email device made by Research in Motion that has become the gadget of choice for celebrities and politicians.</w:t>
      </w:r>
    </w:p>
    <w:p>
      <w:r xmlns:w="http://schemas.openxmlformats.org/wordprocessingml/2006/main">
        <w:t xml:space="preserve">Washington attorney William William knows from experience that not everyone loves his BlackBerry as much as he does. Girlfriend is tired of a relationship</w:t>
      </w:r>
    </w:p>
    <w:p>
      <w:r xmlns:w="http://schemas.openxmlformats.org/wordprocessingml/2006/main">
        <w:t xml:space="preserve">AFP - Minority rebels in Darfur have rejected an attempt by the Sudanese government to divide them ahead of a new round of peace talks in Nigeria later this month, Khartoum daily reported.</w:t>
      </w:r>
    </w:p>
    <w:p>
      <w:r xmlns:w="http://schemas.openxmlformats.org/wordprocessingml/2006/main">
        <w:t xml:space="preserve">Reuters - The Nikkei average opened 1.37% higher on Monday as a recovery in U.S. stocks encouraged investors to hunt for bargains in lagging stocks including Canon Inc and other high-tech stocks.</w:t>
      </w:r>
    </w:p>
    <w:p>
      <w:r xmlns:w="http://schemas.openxmlformats.org/wordprocessingml/2006/main">
        <w:t xml:space="preserve">New England won a record 18th straight game - plus the NFL Finals.</w:t>
      </w:r>
    </w:p>
    <w:p>
      <w:r xmlns:w="http://schemas.openxmlformats.org/wordprocessingml/2006/main">
        <w:t xml:space="preserve">Prime Minister John Howard's government has a narrow lead in opinion polls in the final week before Australia's federal election, but the opposition Labor Party is closing the gap.</w:t>
      </w:r>
    </w:p>
    <w:p>
      <w:r xmlns:w="http://schemas.openxmlformats.org/wordprocessingml/2006/main">
        <w:t xml:space="preserve">NEW YORK (Reuters) - David Wright and Todd Zeller led the New York Mets to an 8-1 win over Montreal at Shea Stadium on Sunday, where they lost their final game before moving to Washington next season. the World Expo.</w:t>
      </w:r>
    </w:p>
    <w:p>
      <w:r xmlns:w="http://schemas.openxmlformats.org/wordprocessingml/2006/main">
        <w:t xml:space="preserve">NEW YORK (Reuters) - Ben Broussard hit a two-run homer to give the Cleveland Indians a 5-2 victory over the Minnesota Twins to save a game on the final day of the regular season on Sunday. A unique doubles game.</w:t>
      </w:r>
    </w:p>
    <w:p>
      <w:r xmlns:w="http://schemas.openxmlformats.org/wordprocessingml/2006/main">
        <w:t xml:space="preserve">Japanese shares rose 1.9% in intraday trading on Monday, as a strong showing in U.S. semiconductor-related stocks pushed Japanese peers such as Advantest Corp higher.</w:t>
      </w:r>
    </w:p>
    <w:p>
      <w:r xmlns:w="http://schemas.openxmlformats.org/wordprocessingml/2006/main">
        <w:t xml:space="preserve">Reuters - Mexico's so-called "volcano of fire" spewed lava, hot rocks and flames on Friday in an eruption that authorities said was not severe enough to evacuate nearby villages.</w:t>
      </w:r>
    </w:p>
    <w:p>
      <w:r xmlns:w="http://schemas.openxmlformats.org/wordprocessingml/2006/main">
        <w:t xml:space="preserve">Prescription drug recalls are #39;t common, they #39;renew are almost always controversial. Merck (MRK) has voluntarily withdrawn its Vioxx painkiller globally due to an increased risk of cardiovascular disease.</w:t>
      </w:r>
    </w:p>
    <w:p>
      <w:r xmlns:w="http://schemas.openxmlformats.org/wordprocessingml/2006/main">
        <w:t xml:space="preserve">WASHINGTON, Oct. 2 (AFP) - US President George W. Bush said on Saturday he would extend some of the huge tax cuts that form the cornerstone of his economic revitalization policy, blaming Democratic challenger John Kerry for his opposition. Tax cuts.</w:t>
      </w:r>
    </w:p>
    <w:p>
      <w:r xmlns:w="http://schemas.openxmlformats.org/wordprocessingml/2006/main">
        <w:t xml:space="preserve">Charlotte Michael Vick headbutting an opposing linebacker might not be the smartest thing an NFL quarterback has ever done.</w:t>
      </w:r>
    </w:p>
    <w:p>
      <w:r xmlns:w="http://schemas.openxmlformats.org/wordprocessingml/2006/main">
        <w:t xml:space="preserve">Jim Mora thinks his team deserves something special. His Atlanta Falcons outscored the Carolina Panthers 27-10, extending their record to 4-0 for the first time since 1986.</w:t>
      </w:r>
    </w:p>
    <w:p>
      <w:r xmlns:w="http://schemas.openxmlformats.org/wordprocessingml/2006/main">
        <w:t xml:space="preserve">PalmOne #39;s Tungsten T5 comes with 256MB of flash memory, so you never risk losing data. If you #39;return to the pack-rat type who likes to keep a lot of data, you can #39;can't lose your personal digital assistant, PalmOne has a handheld for you.</w:t>
      </w:r>
    </w:p>
    <w:p>
      <w:r xmlns:w="http://schemas.openxmlformats.org/wordprocessingml/2006/main">
        <w:t xml:space="preserve">com. When Dodgers head coach Glenn Hoffman laid out his daily schedule for spring training workouts, there were entries for catch and tackle, bunt situation and hit-and-run.</w:t>
      </w:r>
    </w:p>
    <w:p>
      <w:r xmlns:w="http://schemas.openxmlformats.org/wordprocessingml/2006/main">
        <w:t xml:space="preserve">GUWAHATI, India (Reuters) - Suspected separatist insurgents attacked a village in northeastern India on Monday, killing six people, bringing the worst violence in the region in years to 62, police said. die.</w:t>
      </w:r>
    </w:p>
    <w:p>
      <w:r xmlns:w="http://schemas.openxmlformats.org/wordprocessingml/2006/main">
        <w:t xml:space="preserve">I picked up my 6 year old son from school last week and we drove to Walmart to see the future of paper checks. We grabbed some life #39;s staples: some LEGO bricks, a pack of 3x5 cards to create</w:t>
      </w:r>
    </w:p>
    <w:p>
      <w:r xmlns:w="http://schemas.openxmlformats.org/wordprocessingml/2006/main">
        <w:t xml:space="preserve">MILWAUKEE - Paul Attanasio says his brother's story of buying a baseball team is like a Hollywood script. He should know.</w:t>
      </w:r>
    </w:p>
    <w:p>
      <w:r xmlns:w="http://schemas.openxmlformats.org/wordprocessingml/2006/main">
        <w:t xml:space="preserve">Tokyo #39 ; The Nikkei average rose 2.5% Monday afternoon as semiconductor-related stocks such as Advantest Corp. reflected a rebound in their U.S. peers, while banks and brokerages extended their 39th place gains last week.</w:t>
      </w:r>
    </w:p>
    <w:p>
      <w:r xmlns:w="http://schemas.openxmlformats.org/wordprocessingml/2006/main">
        <w:t xml:space="preserve">Dale Earnhardt Jr. won the EA Sports 500 by moving from 11th to first place less than two laps later at the restart on lap 184. He led 78 laps 9 times.</w:t>
      </w:r>
    </w:p>
    <w:p>
      <w:r xmlns:w="http://schemas.openxmlformats.org/wordprocessingml/2006/main">
        <w:t xml:space="preserve">People who remember the 1980 eruption of Mount St. Helens weren't as frightened as they were then, because scientists predicted the eruption would be less powerful.</w:t>
      </w:r>
    </w:p>
    <w:p>
      <w:r xmlns:w="http://schemas.openxmlformats.org/wordprocessingml/2006/main">
        <w:t xml:space="preserve">AP - Tokyo stocks closed sharply higher on Monday, fueled by Wall Street's gains last week. The dollar was higher against the yen.</w:t>
      </w:r>
    </w:p>
    <w:p>
      <w:r xmlns:w="http://schemas.openxmlformats.org/wordprocessingml/2006/main">
        <w:t xml:space="preserve">16 Hindus accused of murdering 12 Muslims during the 2002 Gujarat riots are being retrial in Mumbai.</w:t>
      </w:r>
    </w:p>
    <w:p>
      <w:r xmlns:w="http://schemas.openxmlformats.org/wordprocessingml/2006/main">
        <w:t xml:space="preserve">Tokyo stocks closed sharply higher on Monday, led by #39 on Wall Street. Earnings last week. The dollar was higher against the yen.</w:t>
      </w:r>
    </w:p>
    <w:p>
      <w:r xmlns:w="http://schemas.openxmlformats.org/wordprocessingml/2006/main">
        <w:t xml:space="preserve">The economy likely added 150,000 jobs in September, with the unemployment rate steady at 5.4, a three-year low, a survey of economists showed.</w:t>
      </w:r>
    </w:p>
    <w:p>
      <w:r xmlns:w="http://schemas.openxmlformats.org/wordprocessingml/2006/main">
        <w:t xml:space="preserve">Poland's Warsaw Defense Ministry said that by the end of 2005, Poland will reduce the number of troops invested in the Iraq war by 40%.</w:t>
      </w:r>
    </w:p>
    <w:p>
      <w:r xmlns:w="http://schemas.openxmlformats.org/wordprocessingml/2006/main">
        <w:t xml:space="preserve">Top stocks have jumped to their highest levels in 27 months, tracking a strong start to the fourth quarter in global equities and as takeover speculation by banks and elsewhere continues to flourish.</w:t>
      </w:r>
    </w:p>
    <w:p>
      <w:r xmlns:w="http://schemas.openxmlformats.org/wordprocessingml/2006/main">
        <w:t xml:space="preserve">Matthew Szulik, chairman and CEO of Red Hat, said in a statement that directory servers and certificate management systems are widely deployed and mature in the enterprise</w:t>
      </w:r>
    </w:p>
    <w:p>
      <w:r xmlns:w="http://schemas.openxmlformats.org/wordprocessingml/2006/main">
        <w:t xml:space="preserve">The hallmark of brilliance is to produce the unexpected. The proof of genius is to do it again and again. Thierry Henry was a brilliant genius.</w:t>
      </w:r>
    </w:p>
    <w:p>
      <w:r xmlns:w="http://schemas.openxmlformats.org/wordprocessingml/2006/main">
        <w:t xml:space="preserve">USATODAY.com - PeopleSoft's board of directors may have finally blinked. The business software maker, facing a 16-month buyout siege from rival Oracle, has fired the CEO, who vehemently opposed the deal and lost key regulatory support to maintain his independence.</w:t>
      </w:r>
    </w:p>
    <w:p>
      <w:r xmlns:w="http://schemas.openxmlformats.org/wordprocessingml/2006/main">
        <w:t xml:space="preserve">Online payment system Worldpay has been hacked, delaying transactions at hundreds of online retailers.</w:t>
      </w:r>
    </w:p>
    <w:p>
      <w:r xmlns:w="http://schemas.openxmlformats.org/wordprocessingml/2006/main">
        <w:t xml:space="preserve">Fable has a great reputation behind it - it was developed by Peter Molyneux, creator of such fascinating games as Populous and Black and White.</w:t>
      </w:r>
    </w:p>
    <w:p>
      <w:r xmlns:w="http://schemas.openxmlformats.org/wordprocessingml/2006/main">
        <w:t xml:space="preserve">Associated Press - Emotional from a heart-wrenching Grand Slam season, Ernie Els once again proved himself as a player with a fine duel with Thomas Bjorn in the cold rain at the Amex Championship on Sunday. main force. He finished with a 3-under 69 and won his first World Golf Championship.</w:t>
      </w:r>
    </w:p>
    <w:p>
      <w:r xmlns:w="http://schemas.openxmlformats.org/wordprocessingml/2006/main">
        <w:t xml:space="preserve">VIENNA (Reuters) - Convicted Turkish underworld boss Alaattin Cakici will be extradited from Austria to Turkey, a regional court ruled on Monday to be charged with corruption and racketeering.</w:t>
      </w:r>
    </w:p>
    <w:p>
      <w:r xmlns:w="http://schemas.openxmlformats.org/wordprocessingml/2006/main">
        <w:t xml:space="preserve">AP - Nick Scoric, head coach of the 1961-63 Philadelphia Eagles and offensive line coach of the 1960 championship team, has died at the age of 83.</w:t>
      </w:r>
    </w:p>
    <w:p>
      <w:r xmlns:w="http://schemas.openxmlformats.org/wordprocessingml/2006/main">
        <w:t xml:space="preserve">SEBASTIEN LOEB dreams of a championship title after one step closer to world championship in Rally Italia.</w:t>
      </w:r>
    </w:p>
    <w:p>
      <w:r xmlns:w="http://schemas.openxmlformats.org/wordprocessingml/2006/main">
        <w:t xml:space="preserve">Office Depot Inc (ODP.N: Quote, Profile, Research) said Monday that Chairman and Chief Executive Officer Bruce Nelson has resigned. By mutual agreement" with the board, after four years at the helm.</w:t>
      </w:r>
    </w:p>
    <w:p>
      <w:r xmlns:w="http://schemas.openxmlformats.org/wordprocessingml/2006/main">
        <w:t xml:space="preserve">Ember, a startup developing chips for ZigBee, a low-cost, low-power wireless networking standard, received $25 million in venture capital funding this week.</w:t>
      </w:r>
    </w:p>
    <w:p>
      <w:r xmlns:w="http://schemas.openxmlformats.org/wordprocessingml/2006/main">
        <w:t xml:space="preserve">Office Depot Inc (ODP.N: Quote, Profile, Research) The second-largest U.S. office supply chain said Monday that Chairman and Chief Executive Officer Bruce Nielsen has resigned and is looking for his successor.</w:t>
      </w:r>
    </w:p>
    <w:p>
      <w:r xmlns:w="http://schemas.openxmlformats.org/wordprocessingml/2006/main">
        <w:t xml:space="preserve">PalmOne introduced the new Tungsten T5 PDA. The new Tungsten T5 has 256MB of flash memory, it doesn't lose data when the device runs out of battery.</w:t>
      </w:r>
    </w:p>
    <w:p>
      <w:r xmlns:w="http://schemas.openxmlformats.org/wordprocessingml/2006/main">
        <w:t xml:space="preserve">InfoWorld - Hoping to complete the last missing piece of the Java stack this week, Gluecode Software and the Apache Software Foundation launched Project Agila, which the companies claim is the first embeddable open source BPM engine.</w:t>
      </w:r>
    </w:p>
    <w:p>
      <w:r xmlns:w="http://schemas.openxmlformats.org/wordprocessingml/2006/main">
        <w:t xml:space="preserve">Poland, ranked 39th, will significantly reduce its troop numbers in Iraq by the end of 2005, the defense minister said on Monday.</w:t>
      </w:r>
    </w:p>
    <w:p>
      <w:r xmlns:w="http://schemas.openxmlformats.org/wordprocessingml/2006/main">
        <w:t xml:space="preserve">NEW YORK - If the PalmOne #39;s Tungsten T5 handheld was a car, it could be described as a refurbishment rather than a complete overhaul of the previous model, the Tungsten T3.</w:t>
      </w:r>
    </w:p>
    <w:p>
      <w:r xmlns:w="http://schemas.openxmlformats.org/wordprocessingml/2006/main">
        <w:t xml:space="preserve">TOKYO: Rising oil prices are unlikely to deal a major blow to global growth, although the trend appears to be "uncomfortable," said an IMF researcher.</w:t>
      </w:r>
    </w:p>
    <w:p>
      <w:r xmlns:w="http://schemas.openxmlformats.org/wordprocessingml/2006/main">
        <w:t xml:space="preserve">The Arab League AL has assigned the Arab bloc at the United Nations to call for an emergency meeting of the UN General Assembly or UN Security Council to stop the "sanctions". Israel's war of extermination against the Palestinian people.</w:t>
      </w:r>
    </w:p>
    <w:p>
      <w:r xmlns:w="http://schemas.openxmlformats.org/wordprocessingml/2006/main">
        <w:t xml:space="preserve">AP - EU regulators said on Monday they were not bound by a U.S. decision to allow Oracle Corp. to pursue its #36. It bought rival business software maker PeopleSoft Inc. for $7.7 billion and is continuing to collect data on the deal.</w:t>
      </w:r>
    </w:p>
    <w:p>
      <w:r xmlns:w="http://schemas.openxmlformats.org/wordprocessingml/2006/main">
        <w:t xml:space="preserve">Reuters - President Bush and Democratic challenger Sen. John Kerry are at a statistical stalemate in the Nov. 2 election, a poll on Monday showed, with the race becoming more contested after last week's first debate. fierce.</w:t>
      </w:r>
    </w:p>
    <w:p>
      <w:r xmlns:w="http://schemas.openxmlformats.org/wordprocessingml/2006/main">
        <w:t xml:space="preserve">Microsoft Chief Executive Steve Ballmer said the software giant is listening to customers and wants to hold the company and its employees more accountable for the delivery of its plans.</w:t>
      </w:r>
    </w:p>
    <w:p>
      <w:r xmlns:w="http://schemas.openxmlformats.org/wordprocessingml/2006/main">
        <w:t xml:space="preserve">The death toll from flooding in Haiti from Tropical Storm Jeanne has risen sharply to 1,970, with 884 people still missing, officials said.</w:t>
      </w:r>
    </w:p>
    <w:p>
      <w:r xmlns:w="http://schemas.openxmlformats.org/wordprocessingml/2006/main">
        <w:t xml:space="preserve">A Singapore Airlines flight from Frankfurt to New York was diverted to Manchester Airport in northern England on Monday after a bomb threat in what police said could be a hoax.</w:t>
      </w:r>
    </w:p>
    <w:p>
      <w:r xmlns:w="http://schemas.openxmlformats.org/wordprocessingml/2006/main">
        <w:t xml:space="preserve">More and more venues are becoming hot spots. Using the more widely known Wi-Fi wireless 802.11x protocol, these hotspots can be found in airports, libraries, cafes, restaurants, shopping.</w:t>
      </w:r>
    </w:p>
    <w:p>
      <w:r xmlns:w="http://schemas.openxmlformats.org/wordprocessingml/2006/main">
        <w:t xml:space="preserve">SBC on Monday announced a new service that integrates voice messaging, fax and email into a single mailbox that can be accessed from anywhere by phone or the Internet.</w:t>
      </w:r>
    </w:p>
    <w:p>
      <w:r xmlns:w="http://schemas.openxmlformats.org/wordprocessingml/2006/main">
        <w:t xml:space="preserve">It sets recruitment and employment standards for the government - it is reviewing its employees to ensure they are fit for jobs involving "government". public trust.</w:t>
      </w:r>
    </w:p>
    <w:p>
      <w:r xmlns:w="http://schemas.openxmlformats.org/wordprocessingml/2006/main">
        <w:t xml:space="preserve">Barcelona have been shocked by the news that Brazilian centre-back Edmilson will miss at least six months with a knee injury.</w:t>
      </w:r>
    </w:p>
    <w:p>
      <w:r xmlns:w="http://schemas.openxmlformats.org/wordprocessingml/2006/main">
        <w:t xml:space="preserve">At least 10 people were killed and 76 injured in an explosion near a recruitment centre outside Iraq's Security Zone 39; s Interim Government and US Embassy.</w:t>
      </w:r>
    </w:p>
    <w:p>
      <w:r xmlns:w="http://schemas.openxmlformats.org/wordprocessingml/2006/main">
        <w:t xml:space="preserve">NEW YORK (Reuters) - Brinker International Inc, which operates the Chili restaurant chain, said on Monday it received a request from the U.S. Internal Revenue Service asking the company to report on the years 2000 to 2002.</w:t>
      </w:r>
    </w:p>
    <w:p>
      <w:r xmlns:w="http://schemas.openxmlformats.org/wordprocessingml/2006/main">
        <w:t xml:space="preserve">Zoom Composite #39; Spacecraft One broke the 100km mark for the second time, meeting the conditions for the 10 million X Prize.</w:t>
      </w:r>
    </w:p>
    <w:p>
      <w:r xmlns:w="http://schemas.openxmlformats.org/wordprocessingml/2006/main">
        <w:t xml:space="preserve">WASHINGTON/NEW YORK (Reuters) - The Supreme Court ruled on Monday that the Visa and MasterCard credit card associations violated U.S. antitrust law by barring member banks from issuing credit and charge cards on rival networks owned by American Express Co and JPMorgan. Stanley.</w:t>
      </w:r>
    </w:p>
    <w:p>
      <w:r xmlns:w="http://schemas.openxmlformats.org/wordprocessingml/2006/main">
        <w:t xml:space="preserve">BAGHDAD (Reuters) - Islamist militants distributed a video in Iraq on Monday showing the killing of two men who identified themselves as Italians and Turks of Iraqi descent.</w:t>
      </w:r>
    </w:p>
    <w:p>
      <w:r xmlns:w="http://schemas.openxmlformats.org/wordprocessingml/2006/main">
        <w:t xml:space="preserve">A video was released apparently showing the killing of two hostages in Iraq, while two others were released.</w:t>
      </w:r>
    </w:p>
    <w:p>
      <w:r xmlns:w="http://schemas.openxmlformats.org/wordprocessingml/2006/main">
        <w:t xml:space="preserve">Turkey's foreign minister said the EU should not attach conditions to Turkey's request to start membership talks.</w:t>
      </w:r>
    </w:p>
    <w:p>
      <w:r xmlns:w="http://schemas.openxmlformats.org/wordprocessingml/2006/main">
        <w:t xml:space="preserve">Officials with the Navy and contractor EDS said they had reached an agreement to revise performance measurements for the Marine Corps Intranet contract, which EDS said was a key step toward 100 percent billing for NMCI seats.</w:t>
      </w:r>
    </w:p>
    <w:p>
      <w:r xmlns:w="http://schemas.openxmlformats.org/wordprocessingml/2006/main">
        <w:t xml:space="preserve">Green Bay #39 ; Clearly his front office has seen enough cornerback Mike McKenzie. His stubborn and mysterious hamstring injury kept him away from the past</w:t>
      </w:r>
    </w:p>
    <w:p>
      <w:r xmlns:w="http://schemas.openxmlformats.org/wordprocessingml/2006/main">
        <w:t xml:space="preserve">The company also plans to launch an enterprise-grade VoIP service in Roanoke, Virginia. , as cable providers compete for market share.</w:t>
      </w:r>
    </w:p>
    <w:p>
      <w:r xmlns:w="http://schemas.openxmlformats.org/wordprocessingml/2006/main">
        <w:t xml:space="preserve">OWEGO, USA: A group of technology and telecommunications giants led by Lockheed Martin has won a $3 billion contract from the U.S. Postal Service to revamp its vast data communications network, Lockheed Martin said.</w:t>
      </w:r>
    </w:p>
    <w:p>
      <w:r xmlns:w="http://schemas.openxmlformats.org/wordprocessingml/2006/main">
        <w:t xml:space="preserve">NewsFactor-PeopleSoft (NASDAQ: PSFT) said Monday that quarterly revenue will beat Wall Street's expectations as the number of customers placing large orders for its enterprise application software rises.</w:t>
      </w:r>
    </w:p>
    <w:p>
      <w:r xmlns:w="http://schemas.openxmlformats.org/wordprocessingml/2006/main">
        <w:t xml:space="preserve">Would you pay $4 for something that's worth a dime at best? Concord Communications Shareholders' Meeting.</w:t>
      </w:r>
    </w:p>
    <w:p>
      <w:r xmlns:w="http://schemas.openxmlformats.org/wordprocessingml/2006/main">
        <w:t xml:space="preserve">Kansas City needs to win in the worst possible way. It's obvious, but tonight they'll face a tough Baltimore Ravens team that has as many question marks as the Chiefs in our hometown.</w:t>
      </w:r>
    </w:p>
    <w:p>
      <w:r xmlns:w="http://schemas.openxmlformats.org/wordprocessingml/2006/main">
        <w:t xml:space="preserve">Reuters - Israeli soldiers shot and killed a Palestinian gunman on Monday as he approached a military post near a Jewish settlement in the southern Gaza Strip, a military source said.</w:t>
      </w:r>
    </w:p>
    <w:p>
      <w:r xmlns:w="http://schemas.openxmlformats.org/wordprocessingml/2006/main">
        <w:t xml:space="preserve">Reuters - One name that could come up in Tuesday's vice presidential debate is Halliburton, the Texas company once run by Dick Cheney that Democrats see as an example of cronyism because of its Iraqi deals high profit.</w:t>
      </w:r>
    </w:p>
    <w:p>
      <w:r xmlns:w="http://schemas.openxmlformats.org/wordprocessingml/2006/main">
        <w:t xml:space="preserve">Shares of Air Canada started trading higher today, up more than 25% from its IPO price of $20.</w:t>
      </w:r>
    </w:p>
    <w:p>
      <w:r xmlns:w="http://schemas.openxmlformats.org/wordprocessingml/2006/main">
        <w:t xml:space="preserve">The Supreme Court ruled Monday that the Visa and MasterCard credit card associations violated U.S. antitrust law by banning</w:t>
      </w:r>
    </w:p>
    <w:p>
      <w:r xmlns:w="http://schemas.openxmlformats.org/wordprocessingml/2006/main">
        <w:t xml:space="preserve">The Cook Islands has more tourists per capita than any other South Pacific destination. Now, authorities are adjusting their tourism strategy to focus on conservation.</w:t>
      </w:r>
    </w:p>
    <w:p>
      <w:r xmlns:w="http://schemas.openxmlformats.org/wordprocessingml/2006/main">
        <w:t xml:space="preserve">WASHINGTON - U.S. authorities on Monday charged a British man they believe they conspired with admitted al Qaeda member Richard Reed to use a shoe bomb to blow up a plane in mid-air...</w:t>
      </w:r>
    </w:p>
    <w:p>
      <w:r xmlns:w="http://schemas.openxmlformats.org/wordprocessingml/2006/main">
        <w:t xml:space="preserve">PalmOne Inc. on Monday unveiled a new version of its Tungsten-class personal digital assistant designed to protect data even when the device's battery dies.</w:t>
      </w:r>
    </w:p>
    <w:p>
      <w:r xmlns:w="http://schemas.openxmlformats.org/wordprocessingml/2006/main">
        <w:t xml:space="preserve">IBM on Monday unveiled a biometric laptop with an integrated fingerprint reader that it says can identify the computer's user.</w:t>
      </w:r>
    </w:p>
    <w:p>
      <w:r xmlns:w="http://schemas.openxmlformats.org/wordprocessingml/2006/main">
        <w:t xml:space="preserve">Industry leaders have been offering too little innovation and too many marginal upgrades for not so low a price. There was #39; a joke that our lives became so boring that we #39; I started watching people play cards on TV.</w:t>
      </w:r>
    </w:p>
    <w:p>
      <w:r xmlns:w="http://schemas.openxmlformats.org/wordprocessingml/2006/main">
        <w:t xml:space="preserve">When his Cubs teammates took to the field Sunday for their final game of the season, Sammy Sosa was already taking off. Now, Sosa may have played his final game as a cub.</w:t>
      </w:r>
    </w:p>
    <w:p>
      <w:r xmlns:w="http://schemas.openxmlformats.org/wordprocessingml/2006/main">
        <w:t xml:space="preserve">The UN Security Council held an emergency meeting on Monday at the request of Arab states to consider a resolution calling for an immediate halt to Israel's massive offensive in northern Gaza.</w:t>
      </w:r>
    </w:p>
    <w:p>
      <w:r xmlns:w="http://schemas.openxmlformats.org/wordprocessingml/2006/main">
        <w:t xml:space="preserve">Supreme Court - The Supreme Court declined to hear a challenge to the federal Do Not Dial Registry. Telemarketers have been trying to invoke free speech rights to lift the ban on unwelcome telephone solicitations.</w:t>
      </w:r>
    </w:p>
    <w:p>
      <w:r xmlns:w="http://schemas.openxmlformats.org/wordprocessingml/2006/main">
        <w:t xml:space="preserve">This fourth priority #39; our main focus for the past year and a half has been on improving or acquiring CRM and ERP software. Software engineer and entrepreneur Paul Colton thinks he can beat Microsoft by taking a page from its playbook -- literally.</w:t>
      </w:r>
    </w:p>
    <w:p>
      <w:r xmlns:w="http://schemas.openxmlformats.org/wordprocessingml/2006/main">
        <w:t xml:space="preserve">Reuters - A senior EU judge challenged the reasoning of EU executives in an antitrust court case with Microsoft Corp on Friday over why they objected to the U.S. software giant setting industry standards.</w:t>
      </w:r>
    </w:p>
    <w:p>
      <w:r xmlns:w="http://schemas.openxmlformats.org/wordprocessingml/2006/main">
        <w:t xml:space="preserve">What the state is likely to see a month from now, with people queuing at election offices and causing traffic jams in parking lots, as voter registration deadlines fell on Monday in more than a dozen states. Many officials have reported record numbers of new voters, some say they are overwhelmed, and allegations of fraud and disqualification of some voter applications have flooded...</w:t>
      </w:r>
    </w:p>
    <w:p>
      <w:r xmlns:w="http://schemas.openxmlformats.org/wordprocessingml/2006/main">
        <w:t xml:space="preserve">Milwaukee, Wisconsin (Sports Network) - On Monday, Mark L. Attanasio was introduced as the next owner of the Milwaukee Brewers. Los Angeles-based investor Attanasio is planning to buy the team from Commissioner Bud Selig's family.</w:t>
      </w:r>
    </w:p>
    <w:p>
      <w:r xmlns:w="http://schemas.openxmlformats.org/wordprocessingml/2006/main">
        <w:t xml:space="preserve">AP - Miami Dolphins general manager Rick Spearman watches home games in the owners box, which would be the best seat in the house if the team were better.</w:t>
      </w:r>
    </w:p>
    <w:p>
      <w:r xmlns:w="http://schemas.openxmlformats.org/wordprocessingml/2006/main">
        <w:t xml:space="preserve">Associated Press - The Milwaukee Brewers officially introduced Los Angeles investor Mark Attanasio as a buyer for the club on Monday.</w:t>
      </w:r>
    </w:p>
    <w:p>
      <w:r xmlns:w="http://schemas.openxmlformats.org/wordprocessingml/2006/main">
        <w:t xml:space="preserve">France has criticised unofficial negotiators for complicating the release of two French hostages held in Iraq, the BBC reported on Saturday.</w:t>
      </w:r>
    </w:p>
    <w:p>
      <w:r xmlns:w="http://schemas.openxmlformats.org/wordprocessingml/2006/main">
        <w:t xml:space="preserve">AP - With the support of two-fifths of all states, Michigan on Monday asked the Supreme Court whether a state can deny payment for an appeal of an indigent defendant who has pleaded guilty.</w:t>
      </w:r>
    </w:p>
    <w:p>
      <w:r xmlns:w="http://schemas.openxmlformats.org/wordprocessingml/2006/main">
        <w:t xml:space="preserve">UNITED NATIONS (Reuters) - The United Nations signed a cooperation agreement with the new International Criminal Court on Monday, despite U.S. opposition to the court.</w:t>
      </w:r>
    </w:p>
    <w:p>
      <w:r xmlns:w="http://schemas.openxmlformats.org/wordprocessingml/2006/main">
        <w:t xml:space="preserve">Six months ago, Scottie Pippen made a statement: "This is probably what it means to me" statement that last season looked more and more like the NBA jersey he wore last season.</w:t>
      </w:r>
    </w:p>
    <w:p>
      <w:r xmlns:w="http://schemas.openxmlformats.org/wordprocessingml/2006/main">
        <w:t xml:space="preserve">Investors reacted to disappointing earnings forecasts and testimony that dented hopes of talks with Oracle.</w:t>
      </w:r>
    </w:p>
    <w:p>
      <w:r xmlns:w="http://schemas.openxmlformats.org/wordprocessingml/2006/main">
        <w:t xml:space="preserve">After 10 years of focusing on product development and delivery, CEO Michael Lawrie said Siebel must realize that technology is only part of the CRM equation.</w:t>
      </w:r>
    </w:p>
    <w:p>
      <w:r xmlns:w="http://schemas.openxmlformats.org/wordprocessingml/2006/main">
        <w:t xml:space="preserve">LOS ANGELES - Gordon Cooper, the youngest and perhaps most cocky member of Mercury's original astronauts who set the space endurance record that helped clear the way for the first moon landing, has died. He is 77 years old...</w:t>
      </w:r>
    </w:p>
    <w:p>
      <w:r xmlns:w="http://schemas.openxmlformats.org/wordprocessingml/2006/main">
        <w:t xml:space="preserve">Wilmington: The former CEO of PeopleSoft, who was fired last week, says he lied to Wall Street analysts last year about the impact of Oracle #39. Hostile takeover of company #39; business.</w:t>
      </w:r>
    </w:p>
    <w:p>
      <w:r xmlns:w="http://schemas.openxmlformats.org/wordprocessingml/2006/main">
        <w:t xml:space="preserve">Updated PalmOne on Monday unveiled a handheld computer that saves data even when the battery dies, as part of a revamp of its line of mobile devices.</w:t>
      </w:r>
    </w:p>
    <w:p>
      <w:r xmlns:w="http://schemas.openxmlformats.org/wordprocessingml/2006/main">
        <w:t xml:space="preserve">This is Mike Musina #39; the fourth season playoffs here, so he knows the drills. He knows all his bad memories of this disappointing season - trip to Japan, early season struggle and</w:t>
      </w:r>
    </w:p>
    <w:p>
      <w:r xmlns:w="http://schemas.openxmlformats.org/wordprocessingml/2006/main">
        <w:t xml:space="preserve">India #39; The restive northeast is experiencing one of the bloodiest waves of violence in years. More than 60 people were killed and 140 injured in bombings over the weekend.</w:t>
      </w:r>
    </w:p>
    <w:p>
      <w:r xmlns:w="http://schemas.openxmlformats.org/wordprocessingml/2006/main">
        <w:t xml:space="preserve">SAO PAULO, Brazil (Reuters) - The United States said on Monday it would seek better ties with oil-rich Venezuela, the most visible since President Hugo Chavez won a referendum on ouster in August signs that Washington is seeking reconciliation with the populist.</w:t>
      </w:r>
    </w:p>
    <w:p>
      <w:r xmlns:w="http://schemas.openxmlformats.org/wordprocessingml/2006/main">
        <w:t xml:space="preserve">The last time Tony La Russa played against the Dodgers in a playoff series, his club dominated Oakland, dominating the regular season with 104 wins.</w:t>
      </w:r>
    </w:p>
    <w:p>
      <w:r xmlns:w="http://schemas.openxmlformats.org/wordprocessingml/2006/main">
        <w:t xml:space="preserve">News and sports editor. HOUSTON - The Houston Astros are No. 39; the only team in Bayou to celebrate a watershed achievement on Sunday afternoon.</w:t>
      </w:r>
    </w:p>
    <w:p>
      <w:r xmlns:w="http://schemas.openxmlformats.org/wordprocessingml/2006/main">
        <w:t xml:space="preserve">Four soldiers have been charged with the murder of an Iraqi general held in custody in Iraq, the U.S. military said.</w:t>
      </w:r>
    </w:p>
    <w:p>
      <w:r xmlns:w="http://schemas.openxmlformats.org/wordprocessingml/2006/main">
        <w:t xml:space="preserve">Lice genes have been a headache for human origin experts, who now suspect we humans got some parasites from our more primitive ancestors.</w:t>
      </w:r>
    </w:p>
    <w:p>
      <w:r xmlns:w="http://schemas.openxmlformats.org/wordprocessingml/2006/main">
        <w:t xml:space="preserve">On Monday, insurgents detonated two car bombs near the gates of the main US-Iran headquarters and main hotel in Baghdad, killing at least 21 people and wounding 96.</w:t>
      </w:r>
    </w:p>
    <w:p>
      <w:r xmlns:w="http://schemas.openxmlformats.org/wordprocessingml/2006/main">
        <w:t xml:space="preserve">WASHINGTON - IT #39; One of TV's biggest technological changes since color TV: digital transformation. With many Americans ignorant about it, federal regulators on Monday began an educational campaign to enlighten them.</w:t>
      </w:r>
    </w:p>
    <w:p>
      <w:r xmlns:w="http://schemas.openxmlformats.org/wordprocessingml/2006/main">
        <w:t xml:space="preserve">US #39; The largest insurer is again in trouble with regulators. American International Group (AIG) said on Oct. 4, Securities &amp; Exchange Commission and the Department of Justice.</w:t>
      </w:r>
    </w:p>
    <w:p>
      <w:r xmlns:w="http://schemas.openxmlformats.org/wordprocessingml/2006/main">
        <w:t xml:space="preserve">A panic over vibrating sex toys shut down major regional airports in Australia for nearly an hour on Monday. A vibrating object was found in a trash can at the terminal on Monday morning</w:t>
      </w:r>
    </w:p>
    <w:p>
      <w:r xmlns:w="http://schemas.openxmlformats.org/wordprocessingml/2006/main">
        <w:t xml:space="preserve">If the Cleveland Browns knew what the Washington Redskins were going to play before the ball was stolen on Sunday, a review of the game's footage 24 hours later revealed little evidence of it.</w:t>
      </w:r>
    </w:p>
    <w:p>
      <w:r xmlns:w="http://schemas.openxmlformats.org/wordprocessingml/2006/main">
        <w:t xml:space="preserve">Why Russian President Vladimir Putin decided last week to ratify the Kyoto Protocol on climate change only six months after his senior adviser Andrei Illarionov called it a "quote" after. death treaty?</w:t>
      </w:r>
    </w:p>
    <w:p>
      <w:r xmlns:w="http://schemas.openxmlformats.org/wordprocessingml/2006/main">
        <w:t xml:space="preserve">Gordon Cooper Jr., one of the first seven astronauts to become a space pioneer and national celebrity, died Monday at his home in Ventura, California.</w:t>
      </w:r>
    </w:p>
    <w:p>
      <w:r xmlns:w="http://schemas.openxmlformats.org/wordprocessingml/2006/main">
        <w:t xml:space="preserve">Lawmakers today approved a law barring the Cambodian government from pardoning Khmer Rouge suspects, a day after approving a landmark UN-backed plan to create a tribunal to prosecute the surviving leaders of the brutal 1970s regime.</w:t>
      </w:r>
    </w:p>
    <w:p>
      <w:r xmlns:w="http://schemas.openxmlformats.org/wordprocessingml/2006/main">
        <w:t xml:space="preserve">Staples last week held a one-day event for analysts who follow the company's stock, laying out plans for growth in the near term and beyond. Everyone went home smiling.</w:t>
      </w:r>
    </w:p>
    <w:p>
      <w:r xmlns:w="http://schemas.openxmlformats.org/wordprocessingml/2006/main">
        <w:t xml:space="preserve">AIG said it had been informed by the Securities and Exchange Commission that it could face civil action over three of the company's press releases, two of which were issued in recent weeks.</w:t>
      </w:r>
    </w:p>
    <w:p>
      <w:r xmlns:w="http://schemas.openxmlformats.org/wordprocessingml/2006/main">
        <w:t xml:space="preserve">Tampa Bay Buccaneers tycoon owner Malcolm Glazer is reportedly planning to bid more than $1.2 billion to take control of world No. 39 British icon Manchester United; the richest football team.</w:t>
      </w:r>
    </w:p>
    <w:p>
      <w:r xmlns:w="http://schemas.openxmlformats.org/wordprocessingml/2006/main">
        <w:t xml:space="preserve">Reuters - The Russian government expects parliament to ratify the Kyoto Protocol this month to bring the long-delayed climate change treaty into force globally, a senior minister said on Monday.</w:t>
      </w:r>
    </w:p>
    <w:p>
      <w:r xmlns:w="http://schemas.openxmlformats.org/wordprocessingml/2006/main">
        <w:t xml:space="preserve">Retired general Susilo Bambang Yudhoyono was confirmed on Monday as Indonesia's next leader as the country's final count #39; the first direct presidential election saw him landslide victory his predecessor.</w:t>
      </w:r>
    </w:p>
    <w:p>
      <w:r xmlns:w="http://schemas.openxmlformats.org/wordprocessingml/2006/main">
        <w:t xml:space="preserve">HONG KONG: Hutchison Telecommunications International Ltd (HTIL) scaled down its IPO for the second time to increase interest in its shares, trimming its 39th sale; s worth about 7% to between $890 million and $1.</w:t>
      </w:r>
    </w:p>
    <w:p>
      <w:r xmlns:w="http://schemas.openxmlformats.org/wordprocessingml/2006/main">
        <w:t xml:space="preserve">Now here's some other stuff. No more taking mental or computer notes when searching the internet.</w:t>
      </w:r>
    </w:p>
    <w:p>
      <w:r xmlns:w="http://schemas.openxmlformats.org/wordprocessingml/2006/main">
        <w:t xml:space="preserve">US Airways Group Inc. plans to cut "hundreds" of management and non-union jobs and cut top executive pay by 5% to 10%.</w:t>
      </w:r>
    </w:p>
    <w:p>
      <w:r xmlns:w="http://schemas.openxmlformats.org/wordprocessingml/2006/main">
        <w:t xml:space="preserve">American scientists David Gross, David Politzer and Frank Wilczeck were awarded the Nobel Prize in Physics for their insights into the deep structure of matter.</w:t>
      </w:r>
    </w:p>
    <w:p>
      <w:r xmlns:w="http://schemas.openxmlformats.org/wordprocessingml/2006/main">
        <w:t xml:space="preserve">The Centennial Australian Open will be the first Grand Slam event to have its final on the evening.</w:t>
      </w:r>
    </w:p>
    <w:p>
      <w:r xmlns:w="http://schemas.openxmlformats.org/wordprocessingml/2006/main">
        <w:t xml:space="preserve">The Bush administration argued on Monday that the president can detain enemy combatants in Cuban military prisons as long as necessary to protect national security and that they have no constitutional right to be heard against them.</w:t>
      </w:r>
    </w:p>
    <w:p>
      <w:r xmlns:w="http://schemas.openxmlformats.org/wordprocessingml/2006/main">
        <w:t xml:space="preserve">Reuters - Avaya Inc., the telecom equipment supplier, said on Tuesday it will buy Germany's Tenovis GmbH Co. from private equity firm Kohlberg Kravis Roberts Co. for #36; 370 million to expand its presence in Europe.</w:t>
      </w:r>
    </w:p>
    <w:p>
      <w:r xmlns:w="http://schemas.openxmlformats.org/wordprocessingml/2006/main">
        <w:t xml:space="preserve">SINGAPORE (Reuters) - Oil prices hit a new record above $50 a barrel on Tuesday as prolonged production disruptions in the United States following Hurricane Ivan attracted fresh speculative buying.</w:t>
      </w:r>
    </w:p>
    <w:p>
      <w:r xmlns:w="http://schemas.openxmlformats.org/wordprocessingml/2006/main">
        <w:t xml:space="preserve">PARIS (Reuters) - Lazard's board met in Paris on Tuesday to consider a share sale to end more than 150 years of private ownership in the largest independent investment bank and buy out its founding family.</w:t>
      </w:r>
    </w:p>
    <w:p>
      <w:r xmlns:w="http://schemas.openxmlformats.org/wordprocessingml/2006/main">
        <w:t xml:space="preserve">Israeli jets forced a Tel Aviv-bound flight to land in Cyprus after a bomb warning deemed minor by German officials.</w:t>
      </w:r>
    </w:p>
    <w:p>
      <w:r xmlns:w="http://schemas.openxmlformats.org/wordprocessingml/2006/main">
        <w:t xml:space="preserve">SYDNEY - Singapore Airlines announced on Tuesday the sale of its "non-core" 6.3 stake in Air New Zealand, ending a four-year strategic investment in the now state-owned airline.</w:t>
      </w:r>
    </w:p>
    <w:p>
      <w:r xmlns:w="http://schemas.openxmlformats.org/wordprocessingml/2006/main">
        <w:t xml:space="preserve">_ Eastman Kodak Company announced Tuesday that it will lay off nearly 900 jobs at its three manufacturing plants in Europe as part of the #39 Company;s shift from traditional filmmaking to digital photography.</w:t>
      </w:r>
    </w:p>
    <w:p>
      <w:r xmlns:w="http://schemas.openxmlformats.org/wordprocessingml/2006/main">
        <w:t xml:space="preserve">Moscow. Oct. 5 (Interfax) - The State Duma, the head of Russia's lower house of parliament, Boris Grizlov, told reporters on Tuesday that the Duma will be ready to ratify the Kyoto Protocol in October.</w:t>
      </w:r>
    </w:p>
    <w:p>
      <w:r xmlns:w="http://schemas.openxmlformats.org/wordprocessingml/2006/main">
        <w:t xml:space="preserve">Associated Press - Federal election officials have asked a judge to suspend rulings that remove multiple government rules on political fundraising, arguing that interpreting the rules of the state's campaign finance law is critical as the election approaches.</w:t>
      </w:r>
    </w:p>
    <w:p>
      <w:r xmlns:w="http://schemas.openxmlformats.org/wordprocessingml/2006/main">
        <w:t xml:space="preserve">Israeli jet fighters forced a Tel Aviv-bound Lufthansa airliner to land in Cyprus on Tuesday due to a bomb threat. Lufthansa says it doesn't think threat is serious, but Israel insists</w:t>
      </w:r>
    </w:p>
    <w:p>
      <w:r xmlns:w="http://schemas.openxmlformats.org/wordprocessingml/2006/main">
        <w:t xml:space="preserve">The leading maker of Palm Pocket PCs said on Tuesday it had licensed software from Microsoft Corp. to securely deliver corporate email to portable devices.</w:t>
      </w:r>
    </w:p>
    <w:p>
      <w:r xmlns:w="http://schemas.openxmlformats.org/wordprocessingml/2006/main">
        <w:t xml:space="preserve">PC World-Company claims HDTVs are the largest of their kind.</w:t>
      </w:r>
    </w:p>
    <w:p>
      <w:r xmlns:w="http://schemas.openxmlformats.org/wordprocessingml/2006/main">
        <w:t xml:space="preserve">palmOne is licensed from Microsoft #39;s Exchange Server ActiveSync protocol for future Treo devices, allowing wireless server synchronization.</w:t>
      </w:r>
    </w:p>
    <w:p>
      <w:r xmlns:w="http://schemas.openxmlformats.org/wordprocessingml/2006/main">
        <w:t xml:space="preserve">LONDON (Reuters) - A frustrated "near man" at this year's majors, Ernie Els plans to make the most of a near-perfect 2004 season finish.</w:t>
      </w:r>
    </w:p>
    <w:p>
      <w:r xmlns:w="http://schemas.openxmlformats.org/wordprocessingml/2006/main">
        <w:t xml:space="preserve">Hundreds of Italians who lost their savings due to the collapse of food company Parmalat Finanziaria SpA have flocked to Milan's court to seek damages as part of Italy's criminal investigation; largest bankruptcy.</w:t>
      </w:r>
    </w:p>
    <w:p>
      <w:r xmlns:w="http://schemas.openxmlformats.org/wordprocessingml/2006/main">
        <w:t xml:space="preserve">MINOT, ND - City council members have given preliminary approval to Walmart to build a supercenter, though not without some soul-searching.</w:t>
      </w:r>
    </w:p>
    <w:p>
      <w:r xmlns:w="http://schemas.openxmlformats.org/wordprocessingml/2006/main">
        <w:t xml:space="preserve">Intertrust, Philips and Sony have added more top consumer electronics, content and technology giants in an attempt to create an open, interoperable digital rights management environment.</w:t>
      </w:r>
    </w:p>
    <w:p>
      <w:r xmlns:w="http://schemas.openxmlformats.org/wordprocessingml/2006/main">
        <w:t xml:space="preserve">Jakarta (Antara): The foreign ministry on Tuesday provided new names for two Indonesian women released by Iraqi kidnappers on Monday.</w:t>
      </w:r>
    </w:p>
    <w:p>
      <w:r xmlns:w="http://schemas.openxmlformats.org/wordprocessingml/2006/main">
        <w:t xml:space="preserve">The mayor of Pitcairn Island has commuted his guilty plea to guilty and faces a sentence for sexually assaulting a teenage girl, The Telegraph reported on Tuesday.</w:t>
      </w:r>
    </w:p>
    <w:p>
      <w:r xmlns:w="http://schemas.openxmlformats.org/wordprocessingml/2006/main">
        <w:t xml:space="preserve">MILAN, Italy, 5 October 2004 - Two former auditors of Parmalat have been ordered to stand trial for market manipulation under the fast-track procedure, the first indictment since the Italy-based dairy giant's massive fraud scandal.</w:t>
      </w:r>
    </w:p>
    <w:p>
      <w:r xmlns:w="http://schemas.openxmlformats.org/wordprocessingml/2006/main">
        <w:t xml:space="preserve">Japan's #39;s Takuma Sato will continue to drive for BAR next season, the Formula 1 team said on Tuesday. Sato, preparing for Sunday's home Grand Prix at Suzuka, finished eighth.</w:t>
      </w:r>
    </w:p>
    <w:p>
      <w:r xmlns:w="http://schemas.openxmlformats.org/wordprocessingml/2006/main">
        <w:t xml:space="preserve">United Parcel Service (UPS.N: Quote, Profile, Research) agreed to buy Menlo Worldwide Forwarding, a unit of CNF Inc. ( CNF.N : Quote, Profile, Research) , 150 million</w:t>
      </w:r>
    </w:p>
    <w:p>
      <w:r xmlns:w="http://schemas.openxmlformats.org/wordprocessingml/2006/main">
        <w:t xml:space="preserve">Reuters - The Israeli army said it attacked the car of the Palestinian Islamic Jihad militant commander who was killed in an airstrike in Gaza City on Tuesday.</w:t>
      </w:r>
    </w:p>
    <w:p>
      <w:r xmlns:w="http://schemas.openxmlformats.org/wordprocessingml/2006/main">
        <w:t xml:space="preserve">GRAZNY, (Reuters) - The pro-Kremlin leader of Chechnya was sworn in on Tuesday as president of the volatile Russian region and immediately acknowledged that he was the main target of an assassination attempt by separatists.</w:t>
      </w:r>
    </w:p>
    <w:p>
      <w:r xmlns:w="http://schemas.openxmlformats.org/wordprocessingml/2006/main">
        <w:t xml:space="preserve">Struggling German department store boss Karstadt Quelle has rejected a concession from unions over pay they see as crucial to the company's successful restructuring.</w:t>
      </w:r>
    </w:p>
    <w:p>
      <w:r xmlns:w="http://schemas.openxmlformats.org/wordprocessingml/2006/main">
        <w:t xml:space="preserve">NEW YORK (Reuters) - Oil prices hit a new record above $51 a barrel on Tuesday, as prolonged production disruptions in the United States following Hurricane Ivan attracted fresh speculative buying.</w:t>
      </w:r>
    </w:p>
    <w:p>
      <w:r xmlns:w="http://schemas.openxmlformats.org/wordprocessingml/2006/main">
        <w:t xml:space="preserve">PARIS (Reuters) - Lazard’s board failed to make a decision on Tuesday to end a share sale in the independent investment bank that has more than 150 years of private ownership, but most partners appeared to support the plan, people familiar with the matter said.</w:t>
      </w:r>
    </w:p>
    <w:p>
      <w:r xmlns:w="http://schemas.openxmlformats.org/wordprocessingml/2006/main">
        <w:t xml:space="preserve">WASHINGTON (Reuters) - The company that makes half of the U.S. flu vaccine said on Tuesday it would not supply any for the upcoming flu season due to problems at its U.K. plant, slamming the U.S. into a pandemic. confusion.</w:t>
      </w:r>
    </w:p>
    <w:p>
      <w:r xmlns:w="http://schemas.openxmlformats.org/wordprocessingml/2006/main">
        <w:t xml:space="preserve">MINNEAPOLIS, MN (Sports Network) - Minnesota Vikings running back Onterrio Smith, who has been suspended for four games for violating NFL #39;s substance abuse policy, will begin serving that suspension Sunday.</w:t>
      </w:r>
    </w:p>
    <w:p>
      <w:r xmlns:w="http://schemas.openxmlformats.org/wordprocessingml/2006/main">
        <w:t xml:space="preserve">Members of the company's board of directors testified at the trial that a sale is possible if Oracle raises its offer.</w:t>
      </w:r>
    </w:p>
    <w:p>
      <w:r xmlns:w="http://schemas.openxmlformats.org/wordprocessingml/2006/main">
        <w:t xml:space="preserve">NEW YORK (Reuters) - The dollar edged lower on Tuesday after a downbeat report on the U.S. services sector and the labor market sparked a sell-off ahead of Friday's widely expected September jobs data.</w:t>
      </w:r>
    </w:p>
    <w:p>
      <w:r xmlns:w="http://schemas.openxmlformats.org/wordprocessingml/2006/main">
        <w:t xml:space="preserve">UN officials have been denied since Friday to check the safety of some 850 migrants deported from Italy to Libya. Italian government sends migrants to Libya after hundreds landed</w:t>
      </w:r>
    </w:p>
    <w:p>
      <w:r xmlns:w="http://schemas.openxmlformats.org/wordprocessingml/2006/main">
        <w:t xml:space="preserve">Semiconductor stocks were mixed on Tuesday after Advanced Micro Devices Inc. warned that quarterly revenue would be lower than expected due to sluggish sales of flash memory chips used in mobile phones and other devices.</w:t>
      </w:r>
    </w:p>
    <w:p>
      <w:r xmlns:w="http://schemas.openxmlformats.org/wordprocessingml/2006/main">
        <w:t xml:space="preserve">This summer, in New York, San Francisco and Washington, D.C., National Geographic photo camps pair underprivileged students with experienced photographers. &amp;lt;me&amp;gt; with photo gallery. &amp;lt; /i&amp;gt;</w:t>
      </w:r>
    </w:p>
    <w:p>
      <w:r xmlns:w="http://schemas.openxmlformats.org/wordprocessingml/2006/main">
        <w:t xml:space="preserve">The Amazon Web Services (AWS) division of online retail giant Amazon.com yesterday released beta versions of Amazon E-Commerce Services 4.0 and Alexa Web Messaging Services.</w:t>
      </w:r>
    </w:p>
    <w:p>
      <w:r xmlns:w="http://schemas.openxmlformats.org/wordprocessingml/2006/main">
        <w:t xml:space="preserve">What can stop the next global virus outbreak? We follow the trail of a recent worm to see how the security system works — and whether it can be fixed.</w:t>
      </w:r>
    </w:p>
    <w:p>
      <w:r xmlns:w="http://schemas.openxmlformats.org/wordprocessingml/2006/main">
        <w:t xml:space="preserve">The US did not support Brazil's ambitions for a permanent seat in the enlarged UN Security Council, but did say the country would be a solid candidate.</w:t>
      </w:r>
    </w:p>
    <w:p>
      <w:r xmlns:w="http://schemas.openxmlformats.org/wordprocessingml/2006/main">
        <w:t xml:space="preserve">LISBON — Customers expecting Microsoft Corp. to grab headlines in the business applications market faced disappointment on Tuesday, as CEO Steven Ballmer ruled out buying PeopleSoft. , Oracle Corporation and SAP AG.</w:t>
      </w:r>
    </w:p>
    <w:p>
      <w:r xmlns:w="http://schemas.openxmlformats.org/wordprocessingml/2006/main">
        <w:t xml:space="preserve">The United States on Tuesday vetoed an Arab-backed resolution calling for an immediate halt to military operations in Gaza and the withdrawal of Israeli troops.</w:t>
      </w:r>
    </w:p>
    <w:p>
      <w:r xmlns:w="http://schemas.openxmlformats.org/wordprocessingml/2006/main">
        <w:t xml:space="preserve">U.S. telecommunications equipment maker Avaya Inc. on Tuesday increased its European business to about $635 million, agreeing to buy German enterprise communications provider Tenovis GmbH Co. Kilogram.</w:t>
      </w:r>
    </w:p>
    <w:p>
      <w:r xmlns:w="http://schemas.openxmlformats.org/wordprocessingml/2006/main">
        <w:t xml:space="preserve">WARSAW - Polish Prime Minister Marek Belka said Poland should quickly decide when to withdraw its troops from Iraq and end a political debate that encouraged al-Qaeda.</w:t>
      </w:r>
    </w:p>
    <w:p>
      <w:r xmlns:w="http://schemas.openxmlformats.org/wordprocessingml/2006/main">
        <w:t xml:space="preserve">Yahoo has launched a new service designed to let users of its search engine save and manage the results of their queries for later access and sharing with others, the company said on Tuesday.</w:t>
      </w:r>
    </w:p>
    <w:p>
      <w:r xmlns:w="http://schemas.openxmlformats.org/wordprocessingml/2006/main">
        <w:t xml:space="preserve">From now on, the Tigers face a lot of decisions about their players. Their selection of managers was quick. Alan Trammell finishes his second season two days later</w:t>
      </w:r>
    </w:p>
    <w:p>
      <w:r xmlns:w="http://schemas.openxmlformats.org/wordprocessingml/2006/main">
        <w:t xml:space="preserve">Jaret Wright couldn't be #39; much lower: waived by the last-place team, he stood outside Houston's 39;s Minute Maid Park, with his luggage piled beside him, waiting for a taxi to take him to the airport.</w:t>
      </w:r>
    </w:p>
    <w:p>
      <w:r xmlns:w="http://schemas.openxmlformats.org/wordprocessingml/2006/main">
        <w:t xml:space="preserve">Odalis Perez learns how quickly things can go up against the mighty St. Louis Cardinals. After allowing Albert Pujols #39; a first-inning homer Tuesday, Perez kept the Cardinals untouched until two outs in the third.</w:t>
      </w:r>
    </w:p>
    <w:p>
      <w:r xmlns:w="http://schemas.openxmlformats.org/wordprocessingml/2006/main">
        <w:t xml:space="preserve">Reuters - Britain's Tony Blair flew to Khartoum on Wednesday as the highest-ranking Western government official trying to pressure Sudanese officials over the violence in Darfur province.</w:t>
      </w:r>
    </w:p>
    <w:p>
      <w:r xmlns:w="http://schemas.openxmlformats.org/wordprocessingml/2006/main">
        <w:t xml:space="preserve">National Basketball Association star Scottie Pippen announced his retirement from the Chicago Bulls, who helped him win six NBA championships.</w:t>
      </w:r>
    </w:p>
    <w:p>
      <w:r xmlns:w="http://schemas.openxmlformats.org/wordprocessingml/2006/main">
        <w:t xml:space="preserve">Curt Schilling pitched 6 2/3 innings and Manny Ramirez hit a three-run homer in the fourth inning of seven to lead the Boston Red Sox to a 9-3 victory over the hosts in Tuesday's American League Division Series opener Anaheim Angels.</w:t>
      </w:r>
    </w:p>
    <w:p>
      <w:r xmlns:w="http://schemas.openxmlformats.org/wordprocessingml/2006/main">
        <w:t xml:space="preserve">They plan to build a multi-million dollar track here for the event, an official said today. "The bidding plan has been completed ahead of schedule.</w:t>
      </w:r>
    </w:p>
    <w:p>
      <w:r xmlns:w="http://schemas.openxmlformats.org/wordprocessingml/2006/main">
        <w:t xml:space="preserve">The Red Sox think they're going to have to win all their games against the Angels the hard way. Anaheim has the fewest unearned wins in a major all season (36).</w:t>
      </w:r>
    </w:p>
    <w:p>
      <w:r xmlns:w="http://schemas.openxmlformats.org/wordprocessingml/2006/main">
        <w:t xml:space="preserve">AP - Tennessee catcher Tyrone Calico will miss at least two to three weeks with a torn cartilage #151 in his left knee; another big loss for the Titans.</w:t>
      </w:r>
    </w:p>
    <w:p>
      <w:r xmlns:w="http://schemas.openxmlformats.org/wordprocessingml/2006/main">
        <w:t xml:space="preserve">The court presiding over the Pitcairn Island sex trial has produced videotapes of police interviews with a defendant. Steven Christian denies rape, but he admits to having sex with an underage girl.</w:t>
      </w:r>
    </w:p>
    <w:p>
      <w:r xmlns:w="http://schemas.openxmlformats.org/wordprocessingml/2006/main">
        <w:t xml:space="preserve">Hollinger International Inc. said Tuesday it will collect $27 million in pretax fees to settle Advertiser No. 39; the Chicago Sun-Times' years-long lawsuit over circulation inflated.</w:t>
      </w:r>
    </w:p>
    <w:p>
      <w:r xmlns:w="http://schemas.openxmlformats.org/wordprocessingml/2006/main">
        <w:t xml:space="preserve">Soon, millions of data-gathering devices will be scattered around the world, but there are still many hurdles in the network.</w:t>
      </w:r>
    </w:p>
    <w:p>
      <w:r xmlns:w="http://schemas.openxmlformats.org/wordprocessingml/2006/main">
        <w:t xml:space="preserve">UK #39;s Diageo Plc (DGE.L: Quote, Profile, Research), the world's #39; largest spirits group by selling 49 .</w:t>
      </w:r>
    </w:p>
    <w:p>
      <w:r xmlns:w="http://schemas.openxmlformats.org/wordprocessingml/2006/main">
        <w:t xml:space="preserve">The Nikkei average was flat in early trade on Wednesday, boosted by some blue-chip bargain-hunting after U.S. stocks showed resilience despite rising oil prices to new highs.</w:t>
      </w:r>
    </w:p>
    <w:p>
      <w:r xmlns:w="http://schemas.openxmlformats.org/wordprocessingml/2006/main">
        <w:t xml:space="preserve">If Minnesota wants to walk out of Michigan Stadium with a small brown pot for the first time since 1986, it better hope its offense is the same as it is on defense.</w:t>
      </w:r>
    </w:p>
    <w:p>
      <w:r xmlns:w="http://schemas.openxmlformats.org/wordprocessingml/2006/main">
        <w:t xml:space="preserve">A new batch of Hong Kong democrats will be sworn in as the Legislative Council.</w:t>
      </w:r>
    </w:p>
    <w:p>
      <w:r xmlns:w="http://schemas.openxmlformats.org/wordprocessingml/2006/main">
        <w:t xml:space="preserve">Mortgage giant Freddie Mac announced Monday that it will close some operations and move others of its debt securities sales unit -- a move experts say should tighten internal controls after the company's #39;</w:t>
      </w:r>
    </w:p>
    <w:p>
      <w:r xmlns:w="http://schemas.openxmlformats.org/wordprocessingml/2006/main">
        <w:t xml:space="preserve">Afghanistan #39; Interim President Hamid Karzai has left his heavily guarded compound in Kabul for his first election rally in the final week of the campaign, this Saturday #39; first-ever direct election.</w:t>
      </w:r>
    </w:p>
    <w:p>
      <w:r xmlns:w="http://schemas.openxmlformats.org/wordprocessingml/2006/main">
        <w:t xml:space="preserve">ISLAMABAD, October 5: History will judge the pace of the peace process between Pakistan and India, British Defence Secretary Jeff Hunn said on Tuesday.</w:t>
      </w:r>
    </w:p>
    <w:p>
      <w:r xmlns:w="http://schemas.openxmlformats.org/wordprocessingml/2006/main">
        <w:t xml:space="preserve">On Friday, more than 1,000 men in leather turbans gathered at a cavernous village mosque for a presidential campaign rally. They no longer carried rifles, some even brought their young sons.</w:t>
      </w:r>
    </w:p>
    <w:p>
      <w:r xmlns:w="http://schemas.openxmlformats.org/wordprocessingml/2006/main">
        <w:t xml:space="preserve">AFP - The disappearance of baby Azaria Chamberlain 24 years ago is expected to remain one of Australia's best-known mysteries after the coroner's office ruled there was no new evidence to justify reopening the case.</w:t>
      </w:r>
    </w:p>
    <w:p>
      <w:r xmlns:w="http://schemas.openxmlformats.org/wordprocessingml/2006/main">
        <w:t xml:space="preserve">Phone contacts for $1.99 per month can be used in the new phone - no thumb pressure.</w:t>
      </w:r>
    </w:p>
    <w:p>
      <w:r xmlns:w="http://schemas.openxmlformats.org/wordprocessingml/2006/main">
        <w:t xml:space="preserve">The Dow Jones Industrial Average fell 38.86 points, or 0.4%, to 10,177.68. The Standard &amp; Poor's #39;s 500 index fell 0.69 points, or 0.1%, to 1,134.</w:t>
      </w:r>
    </w:p>
    <w:p>
      <w:r xmlns:w="http://schemas.openxmlformats.org/wordprocessingml/2006/main">
        <w:t xml:space="preserve">Children collect usable metal parts at the site of a car bomb explosion in Baghdad, Iraq, on October 4. Associated Press. Baghdad (AFP) - UK #39; British Foreign Secretary Jack Straw made a surprise visit to Iraq on Tuesday.</w:t>
      </w:r>
    </w:p>
    <w:p>
      <w:r xmlns:w="http://schemas.openxmlformats.org/wordprocessingml/2006/main">
        <w:t xml:space="preserve">WASHINGTON - Most of the alleged al-Qaeda and Taliban prisoners in the U.S. military prison at Guantanamo Bay, Cuba, are likely to be released or sent to their home countries for further investigation, as many pose little threat and don't offer much. Valuable intelligence, said the facility's deputy commander.</w:t>
      </w:r>
    </w:p>
    <w:p>
      <w:r xmlns:w="http://schemas.openxmlformats.org/wordprocessingml/2006/main">
        <w:t xml:space="preserve">U.S. and Iraqi forces continued their second major offensive in a week on Wednesday, hunting insurgents in a triangle southwest of Baghdad that has become one of Iraq's 39th units. s most notorious hot spot.</w:t>
      </w:r>
    </w:p>
    <w:p>
      <w:r xmlns:w="http://schemas.openxmlformats.org/wordprocessingml/2006/main">
        <w:t xml:space="preserve">Companies and others that covertly install "spyware" programs on people's computers to quietly monitor their Internet activity will face hefty federal fines, according to a bill passed by the House of Representatives on Tuesday.</w:t>
      </w:r>
    </w:p>
    <w:p>
      <w:r xmlns:w="http://schemas.openxmlformats.org/wordprocessingml/2006/main">
        <w:t xml:space="preserve">Fujitsu Computer Systems on Wednesday plans to introduce upgraded versions of the company's Primergy tower and rack servers, which will use versions of 64-bit Xeon processors code-named Nocona.</w:t>
      </w:r>
    </w:p>
    <w:p>
      <w:r xmlns:w="http://schemas.openxmlformats.org/wordprocessingml/2006/main">
        <w:t xml:space="preserve">AccountingWEB.com - October 6, 2004 - Trials related to Oracle #39 begin; takeover bid for PeopleSoft reveals that CEO Craig Conway was fired last week for making misleading statements about PeopleSoft #39; sales.</w:t>
      </w:r>
    </w:p>
    <w:p>
      <w:r xmlns:w="http://schemas.openxmlformats.org/wordprocessingml/2006/main">
        <w:t xml:space="preserve">stone. LOUIS - When the St. Louis Cardinals hit .500 in the final two weeks of the regular season, they had already won the National League Central, but there was still a problem.</w:t>
      </w:r>
    </w:p>
    <w:p>
      <w:r xmlns:w="http://schemas.openxmlformats.org/wordprocessingml/2006/main">
        <w:t xml:space="preserve">USATODAY.com - In a fierce battle between stock mutual funds and mattresses, mattresses win.</w:t>
      </w:r>
    </w:p>
    <w:p>
      <w:r xmlns:w="http://schemas.openxmlformats.org/wordprocessingml/2006/main">
        <w:t xml:space="preserve">AP top seed Leighton Hewitt beat Japan's Goichi Honmura 6-0, 3-6, 6-1 in the second round of the Japan Open on Wednesday.</w:t>
      </w:r>
    </w:p>
    <w:p>
      <w:r xmlns:w="http://schemas.openxmlformats.org/wordprocessingml/2006/main">
        <w:t xml:space="preserve">IBM on Wednesday officially announced the next major version of WebSphere, code-named Vela, which company officials see as part of its ongoing SOA (service-oriented architecture) and on-demand strategy.</w:t>
      </w:r>
    </w:p>
    <w:p>
      <w:r xmlns:w="http://schemas.openxmlformats.org/wordprocessingml/2006/main">
        <w:t xml:space="preserve">The upcoming Opteron chip will occupy the same space as the single-core model.</w:t>
      </w:r>
    </w:p>
    <w:p>
      <w:r xmlns:w="http://schemas.openxmlformats.org/wordprocessingml/2006/main">
        <w:t xml:space="preserve">Computer Society International, as promised, is back in the acquisition game, snapping up its second computer security company within months through an agreement to acquire Netegrity Inc.</w:t>
      </w:r>
    </w:p>
    <w:p>
      <w:r xmlns:w="http://schemas.openxmlformats.org/wordprocessingml/2006/main">
        <w:t xml:space="preserve">A sports psychologist says how football players should prepare for high-pressure penalties.</w:t>
      </w:r>
    </w:p>
    <w:p>
      <w:r xmlns:w="http://schemas.openxmlformats.org/wordprocessingml/2006/main">
        <w:t xml:space="preserve">The United States has filed a complaint with the World Trade Organization, saying the European Union's loans to plane maker Airbus were illegal subsidies.</w:t>
      </w:r>
    </w:p>
    <w:p>
      <w:r xmlns:w="http://schemas.openxmlformats.org/wordprocessingml/2006/main">
        <w:t xml:space="preserve">Negotiators in the U.S. House and Senate moved quickly to complete a bill that would create more than $100 billion in corporate tax breaks, approved a $10 billion takeover of tobacco farmers and rejected a Senate provision,</w:t>
      </w:r>
    </w:p>
    <w:p>
      <w:r xmlns:w="http://schemas.openxmlformats.org/wordprocessingml/2006/main">
        <w:t xml:space="preserve">Karagan, Afghanistan has toothless old people with turbans and white beards, and young people who are not old enough to shave. There are mullahs and jihadists, and presidential candidate #39;s 3-year-old son.</w:t>
      </w:r>
    </w:p>
    <w:p>
      <w:r xmlns:w="http://schemas.openxmlformats.org/wordprocessingml/2006/main">
        <w:t xml:space="preserve">Russia, world #39; China's second largest oil exporter will benefit most from Siberia's crude pipeline to the Pacific Ocean rather than China, as developing oil requires energy resources</w:t>
      </w:r>
    </w:p>
    <w:p>
      <w:r xmlns:w="http://schemas.openxmlformats.org/wordprocessingml/2006/main">
        <w:t xml:space="preserve">com October 6, 2004 at 7:36 am PT. This fourth priority #39; our main focus for the past year and a half has been on improving or acquiring CRM and ERP software.</w:t>
      </w:r>
    </w:p>
    <w:p>
      <w:r xmlns:w="http://schemas.openxmlformats.org/wordprocessingml/2006/main">
        <w:t xml:space="preserve">LONDON (Reuters) - Former world number one Tiger Woods married Swedish model Erin Nordegren at the luxury Sandy Lane resort in Barbados, the Barbados Daily Nation reported on Wednesday.</w:t>
      </w:r>
    </w:p>
    <w:p>
      <w:r xmlns:w="http://schemas.openxmlformats.org/wordprocessingml/2006/main">
        <w:t xml:space="preserve">Shock athlete Howard Stern is jumping from radio to satellite, promising to boost growth media ratings and bring his show to fans; my way.</w:t>
      </w:r>
    </w:p>
    <w:p>
      <w:r xmlns:w="http://schemas.openxmlformats.org/wordprocessingml/2006/main">
        <w:t xml:space="preserve">INDIANAPOLIS (Reuters) - Michael Phelps is still riding a wave of excitement at the Olympics, returning to the pool at the World Short Track Swimming Championships this week, seeking to repeat his campaign in Athens. Six gold medals.</w:t>
      </w:r>
    </w:p>
    <w:p>
      <w:r xmlns:w="http://schemas.openxmlformats.org/wordprocessingml/2006/main">
        <w:t xml:space="preserve">Another rise in oil prices in New York put some pressure on stocks, which were mixed. The Dow Jones Industrial Average fell 12 points to 165 at 10,000.</w:t>
      </w:r>
    </w:p>
    <w:p>
      <w:r xmlns:w="http://schemas.openxmlformats.org/wordprocessingml/2006/main">
        <w:t xml:space="preserve">Organisers of Bangladesh's #39; First Woman's football match promised to go ahead despite protests from a Muslim group, calling the event "indecent and against Islamic norms".</w:t>
      </w:r>
    </w:p>
    <w:p>
      <w:r xmlns:w="http://schemas.openxmlformats.org/wordprocessingml/2006/main">
        <w:t xml:space="preserve">As part of an effort to profit from bankruptcy, United Airlines announced Wednesday that it plans to cut its domestic flight schedule over the next six months, increase its more lucrative international flight schedule and shrink its fleet.</w:t>
      </w:r>
    </w:p>
    <w:p>
      <w:r xmlns:w="http://schemas.openxmlformats.org/wordprocessingml/2006/main">
        <w:t xml:space="preserve">British company Linx Printing Technologies Plc (LPT.L: Quote, Profile, Research) and American company Danaher Corp (DHR.</w:t>
      </w:r>
    </w:p>
    <w:p>
      <w:r xmlns:w="http://schemas.openxmlformats.org/wordprocessingml/2006/main">
        <w:t xml:space="preserve">MOJAVE, Calif. - Earlier Monday, the private manned rocket SpaceShipOne (Search) blasted into space in a bid to reach an altitude of 62 miles for the second time in six days and was awarded the 10 million Ansari X Prize (Search).</w:t>
      </w:r>
    </w:p>
    <w:p>
      <w:r xmlns:w="http://schemas.openxmlformats.org/wordprocessingml/2006/main">
        <w:t xml:space="preserve">Port workers, working under tight security by helicopters and police, unloaded U.S. military plutonium from a British ship arriving in northwest France on Wednesday, nuclear industry officials said.</w:t>
      </w:r>
    </w:p>
    <w:p>
      <w:r xmlns:w="http://schemas.openxmlformats.org/wordprocessingml/2006/main">
        <w:t xml:space="preserve">FT.com - Losses from its Zingo mobile taxi ordering service left London taxi maker Manganese Bronze Holdings in the red last year.</w:t>
      </w:r>
    </w:p>
    <w:p>
      <w:r xmlns:w="http://schemas.openxmlformats.org/wordprocessingml/2006/main">
        <w:t xml:space="preserve">SPACE.com - Four hundred years ago this week, a previously invisible star suddenly appeared in the night sky. Discovered on October 9, 1604, it is brighter than all other stars.</w:t>
      </w:r>
    </w:p>
    <w:p>
      <w:r xmlns:w="http://schemas.openxmlformats.org/wordprocessingml/2006/main">
        <w:t xml:space="preserve">DOHA (Reuters) - Rick Bracewell was driving through Baghdad when gunmen opened fire. Then a nearby dead dog, strapped to dynamite, exploded, setting his car on fire.</w:t>
      </w:r>
    </w:p>
    <w:p>
      <w:r xmlns:w="http://schemas.openxmlformats.org/wordprocessingml/2006/main">
        <w:t xml:space="preserve">Schalke 04 striker Ayrton has revealed that he still has a huge contract waiting for him in Japan. (My agent) put a concrete offer in front of me from Japan," the German Footballer of the Year told SportBild.</w:t>
      </w:r>
    </w:p>
    <w:p>
      <w:r xmlns:w="http://schemas.openxmlformats.org/wordprocessingml/2006/main">
        <w:t xml:space="preserve">WASHINGTON — The final report of the U.S. chief weapons inspector undercuts the Bush administration’s case for an invasion of Iraq, arguing that Saddam Hussein did not vigorously pursue plans to develop weapons of mass destruction after international inspectors left Baghdad in 1998, according to .lawmakers and others listening to the report...</w:t>
      </w:r>
    </w:p>
    <w:p>
      <w:r xmlns:w="http://schemas.openxmlformats.org/wordprocessingml/2006/main">
        <w:t xml:space="preserve">Any joy that once existed between Sun Microsystems and Red Hat has evaporated. This won #39; many of you won't be shocked.</w:t>
      </w:r>
    </w:p>
    <w:p>
      <w:r xmlns:w="http://schemas.openxmlformats.org/wordprocessingml/2006/main">
        <w:t xml:space="preserve">European Commission #39; Turkey's cautious suggestion to start membership talks brings the country one step closer to realizing its dream of joining Europe - but</w:t>
      </w:r>
    </w:p>
    <w:p>
      <w:r xmlns:w="http://schemas.openxmlformats.org/wordprocessingml/2006/main">
        <w:t xml:space="preserve">Roundup Plus: Microsoft releases Virtual PC 7...SGI warns of less revenue, bigger losses...SAP uses search tech.</w:t>
      </w:r>
    </w:p>
    <w:p>
      <w:r xmlns:w="http://schemas.openxmlformats.org/wordprocessingml/2006/main">
        <w:t xml:space="preserve">Will low-income families be the innocent victims of the blow to Fannie Mae (FNM)? After all, one of Fannie Mae's #39;s' official missions is to increase homeownership rates by expanding the pool of funds available for mortgages.</w:t>
      </w:r>
    </w:p>
    <w:p>
      <w:r xmlns:w="http://schemas.openxmlformats.org/wordprocessingml/2006/main">
        <w:t xml:space="preserve">Giant deer, previously thought to have been wiped out by cold waves 10,500 years ago, have survived into modern times, a new survey of climate change-induced extinctions shows.</w:t>
      </w:r>
    </w:p>
    <w:p>
      <w:r xmlns:w="http://schemas.openxmlformats.org/wordprocessingml/2006/main">
        <w:t xml:space="preserve">IBM and four partners announced on Wednesday what they called a "major breakthrough" in identity management designed to help businesses and government agencies protect assets, including IT systems and physical facilities, from unauthorized users.</w:t>
      </w:r>
    </w:p>
    <w:p>
      <w:r xmlns:w="http://schemas.openxmlformats.org/wordprocessingml/2006/main">
        <w:t xml:space="preserve">AP - Sony Corporation of Japan will begin selling computer and home server systems in Japan with 1,000 GB of hard drive storage capacity #151; enough to record six TV channels for a week #151; the company said.</w:t>
      </w:r>
    </w:p>
    <w:p>
      <w:r xmlns:w="http://schemas.openxmlformats.org/wordprocessingml/2006/main">
        <w:t xml:space="preserve">The Express edition of the new WebSphere server is aimed at the small and medium business market. "The SMB market has become more critical and important to everyone," according to Yankee Group analyst Laura Didio.</w:t>
      </w:r>
    </w:p>
    <w:p>
      <w:r xmlns:w="http://schemas.openxmlformats.org/wordprocessingml/2006/main">
        <w:t xml:space="preserve">Four former natural gas traders for El Paso companies in Houston have been charged with making false reports used to calculate index prices for natural gas.</w:t>
      </w:r>
    </w:p>
    <w:p>
      <w:r xmlns:w="http://schemas.openxmlformats.org/wordprocessingml/2006/main">
        <w:t xml:space="preserve">Iraq #39; Interim government is negotiating ceasefire with Sunnis and Shiites #39; Leaders strive to restore calm in Iraq's violent areas by Jan. 39;s scheduled elections.</w:t>
      </w:r>
    </w:p>
    <w:p>
      <w:r xmlns:w="http://schemas.openxmlformats.org/wordprocessingml/2006/main">
        <w:t xml:space="preserve">Reuters - Many large mammals were wiped out during the last ice age, but the Eurasian giant deer survived, scientists said on Wednesday.</w:t>
      </w:r>
    </w:p>
    <w:p>
      <w:r xmlns:w="http://schemas.openxmlformats.org/wordprocessingml/2006/main">
        <w:t xml:space="preserve">Radioactive elements can be used to make weapons as dangerous as enriched uranium bombs.</w:t>
      </w:r>
    </w:p>
    <w:p>
      <w:r xmlns:w="http://schemas.openxmlformats.org/wordprocessingml/2006/main">
        <w:t xml:space="preserve">Decade-long battle between world #39; the two largest planemakers escalate into a new trade war between the US and Europe, as does France-based Airbus</w:t>
      </w:r>
    </w:p>
    <w:p>
      <w:r xmlns:w="http://schemas.openxmlformats.org/wordprocessingml/2006/main">
        <w:t xml:space="preserve">Sudan yesterday agreed to a five-point peace plan for war-torn Darfur after Tony Blair set a three-month deadline for ending the long-running conflict.</w:t>
      </w:r>
    </w:p>
    <w:p>
      <w:r xmlns:w="http://schemas.openxmlformats.org/wordprocessingml/2006/main">
        <w:t xml:space="preserve">Rebel soldiers demanding payment for overseas peacekeeping duties killed Guinea-Bissau #39 commander; armed forces seized key buildings in the former Portuguese colonial capital on Wednesday.</w:t>
      </w:r>
    </w:p>
    <w:p>
      <w:r xmlns:w="http://schemas.openxmlformats.org/wordprocessingml/2006/main">
        <w:t xml:space="preserve">PAUL GASCOIGNE has resigned as player-coach on Boston's Second League team because he wants to study for coaching credentials. The 37-year-old ex wants to finish the course before trying to land the player-manager role.</w:t>
      </w:r>
    </w:p>
    <w:p>
      <w:r xmlns:w="http://schemas.openxmlformats.org/wordprocessingml/2006/main">
        <w:t xml:space="preserve">NEW YORK -- Howard Stern has long prepared two words for the Federal Communications Commission -- and 15 months later, he can finally say them on the air. The self-proclaimed "King of All Media," perhaps the most influential radio voice of the past 20 years, is turning his lasciviousness to satellite radio and freeing himself from the increasingly harsh gaze of federal regulators...  .</w:t>
      </w:r>
    </w:p>
    <w:p>
      <w:r xmlns:w="http://schemas.openxmlformats.org/wordprocessingml/2006/main">
        <w:t xml:space="preserve">Shock athlete Howard Stern announced Wednesday that his #39;s move from public airwaves to Sirius Satellite Radio.</w:t>
      </w:r>
    </w:p>
    <w:p>
      <w:r xmlns:w="http://schemas.openxmlformats.org/wordprocessingml/2006/main">
        <w:t xml:space="preserve">SAN FRANCISCO — A new company founded by dotcom Survivor Idealab aims to take a slice of the search market by letting users slice and dice search results.</w:t>
      </w:r>
    </w:p>
    <w:p>
      <w:r xmlns:w="http://schemas.openxmlformats.org/wordprocessingml/2006/main">
        <w:t xml:space="preserve">AP-Howard Schmidt, a highly regarded technology executive and former special adviser on cybersecurity to President Bush, is returning to the Department of Homeland Security to work on protecting the nation's computer networks.</w:t>
      </w:r>
    </w:p>
    <w:p>
      <w:r xmlns:w="http://schemas.openxmlformats.org/wordprocessingml/2006/main">
        <w:t xml:space="preserve">Howard Stern #39; The planned defection was a huge coup for the nascent satellite radio industry, and a setback for the already fading traditional radio field - especially Viacom.</w:t>
      </w:r>
    </w:p>
    <w:p>
      <w:r xmlns:w="http://schemas.openxmlformats.org/wordprocessingml/2006/main">
        <w:t xml:space="preserve">A young woman accused of rape by basketball star Kobe Bryant must disclose her identity in a civil case against him, a federal judge ruled Wednesday.</w:t>
      </w:r>
    </w:p>
    <w:p>
      <w:r xmlns:w="http://schemas.openxmlformats.org/wordprocessingml/2006/main">
        <w:t xml:space="preserve">If the wicked don't rest, neither do the tormented, as those PGA Tour members who are not Vijay Singh represent.</w:t>
      </w:r>
    </w:p>
    <w:p>
      <w:r xmlns:w="http://schemas.openxmlformats.org/wordprocessingml/2006/main">
        <w:t xml:space="preserve">Honeywell announced Wednesday that it has filed a lawsuit against Apple and 33 other companies for allegedly infringing patents on a technology that increases the brightness of images and reduces the appearance of certain distracting effects</w:t>
      </w:r>
    </w:p>
    <w:p>
      <w:r xmlns:w="http://schemas.openxmlformats.org/wordprocessingml/2006/main">
        <w:t xml:space="preserve">MULTAN, Pakistan (Reuters) - A car bomb killed at least 37 people early on Thursday at a rally in memory of the assassinated religious leader in the central Pakistani city of Multan, police said. killed and 52 injured.</w:t>
      </w:r>
    </w:p>
    <w:p>
      <w:r xmlns:w="http://schemas.openxmlformats.org/wordprocessingml/2006/main">
        <w:t xml:space="preserve">Howard Stern Wants to Offer "My Way" in Most Unregulated Media Following Heavy Penalty from FCC</w:t>
      </w:r>
    </w:p>
    <w:p>
      <w:r xmlns:w="http://schemas.openxmlformats.org/wordprocessingml/2006/main">
        <w:t xml:space="preserve">Customers using Windows XP Embedded will be able to use the downloadable preview builds to test new software for conflicts with existing drivers.</w:t>
      </w:r>
    </w:p>
    <w:p>
      <w:r xmlns:w="http://schemas.openxmlformats.org/wordprocessingml/2006/main">
        <w:t xml:space="preserve">The Asia-Europe Meeting (ASEM) will hold its fifth summit in Hanoi in October, amid the recent crisis in which Myanmar has joined.</w:t>
      </w:r>
    </w:p>
    <w:p>
      <w:r xmlns:w="http://schemas.openxmlformats.org/wordprocessingml/2006/main">
        <w:t xml:space="preserve">Iran has announced that it has increased its missile capabilities by developing an intermediate-range ballistic missile capable of operating on long-range systems - a steady progress,</w:t>
      </w:r>
    </w:p>
    <w:p>
      <w:r xmlns:w="http://schemas.openxmlformats.org/wordprocessingml/2006/main">
        <w:t xml:space="preserve">Saddam Hussein, in his final years as Iraqi leader, made $11 billion in illicit income and weakened the The toughest economic embargo in the world. The US chief weapons inspector announced yesterday.</w:t>
      </w:r>
    </w:p>
    <w:p>
      <w:r xmlns:w="http://schemas.openxmlformats.org/wordprocessingml/2006/main">
        <w:t xml:space="preserve">Hideki Matsui kicked off Derek Jeter with a sacrifice fly ball in the 12th inning Wednesday night to give the New York Yankees a dramatic 7-6 victory over Minnesota.</w:t>
      </w:r>
    </w:p>
    <w:p>
      <w:r xmlns:w="http://schemas.openxmlformats.org/wordprocessingml/2006/main">
        <w:t xml:space="preserve">St Andrews, October 7 - Vijay Singh believes the main reason he replaced Tiger Woods as world No. 3 is the American No. 39; the inability to adapt to his physical changes.</w:t>
      </w:r>
    </w:p>
    <w:p>
      <w:r xmlns:w="http://schemas.openxmlformats.org/wordprocessingml/2006/main">
        <w:t xml:space="preserve">SINGAPORE (Reuters) - Oil prices breached new record territory above 52 on Thursday, as concerns grew over a shortage of heating fuel in the northern hemisphere for winter.</w:t>
      </w:r>
    </w:p>
    <w:p>
      <w:r xmlns:w="http://schemas.openxmlformats.org/wordprocessingml/2006/main">
        <w:t xml:space="preserve">HOUSTON, TX -- Houston football head coach Art Brells finds himself in a corner as the Cougars prepare to play the University of Southern Mississippi this Thursday night at MM Roberts Stadium in Hattiesburg, Mississippi. .</w:t>
      </w:r>
    </w:p>
    <w:p>
      <w:r xmlns:w="http://schemas.openxmlformats.org/wordprocessingml/2006/main">
        <w:t xml:space="preserve">A federal judge on Wednesday ordered California to drop a fraudulent claim to Enron seeking a $2 billion refund, saying the company is protected from such lawsuits under bankruptcy law.</w:t>
      </w:r>
    </w:p>
    <w:p>
      <w:r xmlns:w="http://schemas.openxmlformats.org/wordprocessingml/2006/main">
        <w:t xml:space="preserve">Boston's Pedro Martinez left his past four starters behind in an 8-3 win over the Anaheim Angels on Wednesday night.</w:t>
      </w:r>
    </w:p>
    <w:p>
      <w:r xmlns:w="http://schemas.openxmlformats.org/wordprocessingml/2006/main">
        <w:t xml:space="preserve">LONDON (CBS.MW) - Spain #39;s Banco Santander (STD) said it "completely disagrees with the judicial decision" after a Spanish court ruled on Wednesday in a 1980s tax fraud case.</w:t>
      </w:r>
    </w:p>
    <w:p>
      <w:r xmlns:w="http://schemas.openxmlformats.org/wordprocessingml/2006/main">
        <w:t xml:space="preserve">SINGAPORE (Reuters) - Oil prices breached a record high above 52 on Thursday, as concerns intensified over a shortage of heating fuel in the northern hemisphere during the winter.</w:t>
      </w:r>
    </w:p>
    <w:p>
      <w:r xmlns:w="http://schemas.openxmlformats.org/wordprocessingml/2006/main">
        <w:t xml:space="preserve">Enterprise computing software giant Computer Associates International Inc. said yesterday that it will pay 430 million in cash to buy Waltham data security company Netegrity Inc.</w:t>
      </w:r>
    </w:p>
    <w:p>
      <w:r xmlns:w="http://schemas.openxmlformats.org/wordprocessingml/2006/main">
        <w:t xml:space="preserve">Jackie Stewart is optimistic that Silverstone's place on the Formula 1 calendar next year can be salvaged. Talks between Formula 1 chiefs and Silverstone owners are understood to be at an advanced stage</w:t>
      </w:r>
    </w:p>
    <w:p>
      <w:r xmlns:w="http://schemas.openxmlformats.org/wordprocessingml/2006/main">
        <w:t xml:space="preserve">The Doubletree Guest Suites Hotel in Allston is for sale, and its stunning views of the Charles River may soon be owned rather than rented out every night.</w:t>
      </w:r>
    </w:p>
    <w:p>
      <w:r xmlns:w="http://schemas.openxmlformats.org/wordprocessingml/2006/main">
        <w:t xml:space="preserve">BRUSSELS - The European Union yesterday proposed extending Europe's borders to the fringes of the volatile Middle East, a historic move that suggested putting mostly Muslim Turkey on the path to full membership of the prosperous 25-nation bloc.</w:t>
      </w:r>
    </w:p>
    <w:p>
      <w:r xmlns:w="http://schemas.openxmlformats.org/wordprocessingml/2006/main">
        <w:t xml:space="preserve">As France-based Airbus ramps up plans to challenge Boeing for a lucrative U.S. defense contract, a decades-long battle between the world's two largest planemakers escalates into trade between the U.S. and Europe war.</w:t>
      </w:r>
    </w:p>
    <w:p>
      <w:r xmlns:w="http://schemas.openxmlformats.org/wordprocessingml/2006/main">
        <w:t xml:space="preserve">Sao Paulo Travel Co., the second-largest U.S. commercial insurer, said Wednesday that it estimated losses from Hurricane Ivan at about $94 million, with the losses expected to reduce third-quarter earnings by about 14 cents a share.</w:t>
      </w:r>
    </w:p>
    <w:p>
      <w:r xmlns:w="http://schemas.openxmlformats.org/wordprocessingml/2006/main">
        <w:t xml:space="preserve">Michael Phelps reaches the stratosphere of sports stardom: he #39;s with fans on the basis of name. "People came up to me and said, #39; Are you Michael?</w:t>
      </w:r>
    </w:p>
    <w:p>
      <w:r xmlns:w="http://schemas.openxmlformats.org/wordprocessingml/2006/main">
        <w:t xml:space="preserve">When New York Shock athlete Howard Stern announced Wednesday that he would ditch radio dialing in favor of satellite subscriber radio in 2006, the local radio galaxy tilted on its axis.</w:t>
      </w:r>
    </w:p>
    <w:p>
      <w:r xmlns:w="http://schemas.openxmlformats.org/wordprocessingml/2006/main">
        <w:t xml:space="preserve">Reuters - British Prime Minister Tony Blair said on Thursday that the time for making excuses for Africa is over as he chairs a meeting in Ethiopia, where he wants to turn the continent's problems into a global priority.</w:t>
      </w:r>
    </w:p>
    <w:p>
      <w:r xmlns:w="http://schemas.openxmlformats.org/wordprocessingml/2006/main">
        <w:t xml:space="preserve">Honeywell has filed lawsuits against 34 companies, including Dell, Apple, Sony and Toshiba, alleging that LCD panels used in its products infringe a patent the company held in 1992.</w:t>
      </w:r>
    </w:p>
    <w:p>
      <w:r xmlns:w="http://schemas.openxmlformats.org/wordprocessingml/2006/main">
        <w:t xml:space="preserve">Howard Stern is leaving a very different company than Infinity Broadcasting, which he first joined in 1985. Viacom's radio giant begins</w:t>
      </w:r>
    </w:p>
    <w:p>
      <w:r xmlns:w="http://schemas.openxmlformats.org/wordprocessingml/2006/main">
        <w:t xml:space="preserve">Jacques Jones sprinted all the way around the base as if he couldn't wait to share the moment.</w:t>
      </w:r>
    </w:p>
    <w:p>
      <w:r xmlns:w="http://schemas.openxmlformats.org/wordprocessingml/2006/main">
        <w:t xml:space="preserve">It was the largest acquisition since 2000, marking its return to inorganic growth mode after a government probe into its accounting practices put it on hold.</w:t>
      </w:r>
    </w:p>
    <w:p>
      <w:r xmlns:w="http://schemas.openxmlformats.org/wordprocessingml/2006/main">
        <w:t xml:space="preserve">Michael Owen will have one last chance to prove his fitness - and could decide which formation England will play against Wales on Saturday.</w:t>
      </w:r>
    </w:p>
    <w:p>
      <w:r xmlns:w="http://schemas.openxmlformats.org/wordprocessingml/2006/main">
        <w:t xml:space="preserve">U.S. stocks opened flat on Thursday, pressured by soaring oil prices and a lackluster September sales report from U.S. retailers.</w:t>
      </w:r>
    </w:p>
    <w:p>
      <w:r xmlns:w="http://schemas.openxmlformats.org/wordprocessingml/2006/main">
        <w:t xml:space="preserve">Monday is a big day in Mojave. Tens of thousands of spectators turned out to watch the second flight of Bertrutan's SpaceShipOne from below sea level to the edge of space, and in doing so</w:t>
      </w:r>
    </w:p>
    <w:p>
      <w:r xmlns:w="http://schemas.openxmlformats.org/wordprocessingml/2006/main">
        <w:t xml:space="preserve">Unisys Corp. announced Wednesday that it plans to cut 1,400 jobs, mostly in general and administrative areas, and consolidate its global office space. The layoffs represent 3.8% of the company's 37,000 employees.</w:t>
      </w:r>
    </w:p>
    <w:p>
      <w:r xmlns:w="http://schemas.openxmlformats.org/wordprocessingml/2006/main">
        <w:t xml:space="preserve">The Associated Press - The U.S. military said Thursday that two U.S. soldiers were killed and two others were injured in separate bombings that occurred within hours.</w:t>
      </w:r>
    </w:p>
    <w:p>
      <w:r xmlns:w="http://schemas.openxmlformats.org/wordprocessingml/2006/main">
        <w:t xml:space="preserve">WASHINGTON - Saddam Hussein's weapons of mass destruction program has deteriorated into only hope and dream at a time of decline caused by last year's U.S.-led invasion, the first Gulf War and years of international sanctions, says America's chief weapons hunter Find...</w:t>
      </w:r>
    </w:p>
    <w:p>
      <w:r xmlns:w="http://schemas.openxmlformats.org/wordprocessingml/2006/main">
        <w:t xml:space="preserve">Canada has defended its decision to buy a second-hand submarine after a crew member died from injuries sustained on one of the malfunctioning vessels.</w:t>
      </w:r>
    </w:p>
    <w:p>
      <w:r xmlns:w="http://schemas.openxmlformats.org/wordprocessingml/2006/main">
        <w:t xml:space="preserve">Sacramento - The Escaped, Part 1. With his collection of bow ties and academic flair, Sacramento assistant coach Pete Carrier will be a great fit for professors and scholars in Boston. After all, he is one of the smartest and most respected basketball players.</w:t>
      </w:r>
    </w:p>
    <w:p>
      <w:r xmlns:w="http://schemas.openxmlformats.org/wordprocessingml/2006/main">
        <w:t xml:space="preserve">Michael Clark had a stellar 151 on his debut, while a rejuvenated Glenn McGrath clinched the India #39;s bat as Australia directed the first Test on Thursday.</w:t>
      </w:r>
    </w:p>
    <w:p>
      <w:r xmlns:w="http://schemas.openxmlformats.org/wordprocessingml/2006/main">
        <w:t xml:space="preserve">NEW YORK - Hideki Matsui's short sacrifice fly ball in the second half of the 12th got an alert Derek Jeter from the third and put the Yankees 7-6 in Game 2 of their AL playoff series Victory over the Minnesota Twins.</w:t>
      </w:r>
    </w:p>
    <w:p>
      <w:r xmlns:w="http://schemas.openxmlformats.org/wordprocessingml/2006/main">
        <w:t xml:space="preserve">The major airlines can #39; not let their low-cost competitors disappear without a trace, but they can get away from what they plan to do and fly to overseas routes that the budget airlines don't #39; go.</w:t>
      </w:r>
    </w:p>
    <w:p>
      <w:r xmlns:w="http://schemas.openxmlformats.org/wordprocessingml/2006/main">
        <w:t xml:space="preserve">Airbus fully supports all recent actions by the European Commission to engage in serious discussions with the U.S. government on sweeping new government-backed rules.</w:t>
      </w:r>
    </w:p>
    <w:p>
      <w:r xmlns:w="http://schemas.openxmlformats.org/wordprocessingml/2006/main">
        <w:t xml:space="preserve">Editor #39; Notes: ESPN Senior NFL Writer John Clayton #39; Weekly "Firsts and 10s" column takes you through the league to see the best games of the week, followed by 10 others 's entry.</w:t>
      </w:r>
    </w:p>
    <w:p>
      <w:r xmlns:w="http://schemas.openxmlformats.org/wordprocessingml/2006/main">
        <w:t xml:space="preserve">HANOI (Reuters) - An Asia-Europe forum accepted Myanmar and 12 other new members on Thursday, as Yangon's human rights record and the detention of democracy icon Aung San Suu Kyi made the summit tense.</w:t>
      </w:r>
    </w:p>
    <w:p>
      <w:r xmlns:w="http://schemas.openxmlformats.org/wordprocessingml/2006/main">
        <w:t xml:space="preserve">Faced with the biggest threat posed by Sony's foray into the portable video game console market, Japanese game maker Nintendo Co.</w:t>
      </w:r>
    </w:p>
    <w:p>
      <w:r xmlns:w="http://schemas.openxmlformats.org/wordprocessingml/2006/main">
        <w:t xml:space="preserve">Sony, Sharp and Panasonic plan to offer camcorders based on stripped-down Blu-ray discs, possibly as early as next year.</w:t>
      </w:r>
    </w:p>
    <w:p>
      <w:r xmlns:w="http://schemas.openxmlformats.org/wordprocessingml/2006/main">
        <w:t xml:space="preserve">Fujitsu Siemens Computers (Holding) BV, Europe #39; the largest remaining computer maker posted a 60% rise in profit in the first half of its fiscal year, the company said on Wednesday, as sales of laptops and servers to business customers increased .</w:t>
      </w:r>
    </w:p>
    <w:p>
      <w:r xmlns:w="http://schemas.openxmlformats.org/wordprocessingml/2006/main">
        <w:t xml:space="preserve">Richard Hill, England #39; The World Cup-winning striker, who will miss up to nine months of the rugby season with a knee injury, has ruled him out of the Six Nations and has left him in doubt for No. 39 next year ;s British and Irish Lion Tours.</w:t>
      </w:r>
    </w:p>
    <w:p>
      <w:r xmlns:w="http://schemas.openxmlformats.org/wordprocessingml/2006/main">
        <w:t xml:space="preserve">Could help interim government #39; efforts to quell rebel strongholds ahead of January elections. Colleague Sheikh Mahmoud Sultani after his release from prison on Thursday.</w:t>
      </w:r>
    </w:p>
    <w:p>
      <w:r xmlns:w="http://schemas.openxmlformats.org/wordprocessingml/2006/main">
        <w:t xml:space="preserve">Every sports collectibles dealer knows that the key to profitability is getting into the market early. The Hound suddenly smelled Kyle Orton.</w:t>
      </w:r>
    </w:p>
    <w:p>
      <w:r xmlns:w="http://schemas.openxmlformats.org/wordprocessingml/2006/main">
        <w:t xml:space="preserve">com. This isn't old-fashioned Roger Clemens. This afternoon, however, baseball's hottest team doesn't have #39. They don't need their old ace to be in top form.</w:t>
      </w:r>
    </w:p>
    <w:p>
      <w:r xmlns:w="http://schemas.openxmlformats.org/wordprocessingml/2006/main">
        <w:t xml:space="preserve">Amelie Mauresmo comfortably finished her first match since topping the world rankings. The Frenchwoman advanced to the quarter-finals of the Porsche GP Fieldstadt with a 7-5 6-4 victory over Switzerland #39; Patty Sind.</w:t>
      </w:r>
    </w:p>
    <w:p>
      <w:r xmlns:w="http://schemas.openxmlformats.org/wordprocessingml/2006/main">
        <w:t xml:space="preserve">Johnny Kelley, two-time Boston Marathon champion who became an all-time favorite with a record 61 runs, dies at 97.</w:t>
      </w:r>
    </w:p>
    <w:p>
      <w:r xmlns:w="http://schemas.openxmlformats.org/wordprocessingml/2006/main">
        <w:t xml:space="preserve">Standard &amp; Poor's Ratings Services revised its outlook on Poland's credit rating to stable from negative on Thursday, buoyed by strong export growth and the country's improving fiscal performance.</w:t>
      </w:r>
    </w:p>
    <w:p>
      <w:r xmlns:w="http://schemas.openxmlformats.org/wordprocessingml/2006/main">
        <w:t xml:space="preserve">TOKYO (AFX) - The company that supports Blu-ray Disc, one of the next-generation optical DVD formats, plans to release a camcorder source that can record on the smaller version of the disc as early as 2005, Nihon Keizai Shimbun reports.</w:t>
      </w:r>
    </w:p>
    <w:p>
      <w:r xmlns:w="http://schemas.openxmlformats.org/wordprocessingml/2006/main">
        <w:t xml:space="preserve">Two of the world's best golfers were walking the streets of St Andrews, Scotland, on the same day Tiger Woods got married in Barbados.</w:t>
      </w:r>
    </w:p>
    <w:p>
      <w:r xmlns:w="http://schemas.openxmlformats.org/wordprocessingml/2006/main">
        <w:t xml:space="preserve">RIO DE JANEIRO (Reuters) - Upstarts Guatemala and Panama faced tight matches against more experienced CONCACAF opponents on Saturday as they continued their quest to qualify for their first World Cup.</w:t>
      </w:r>
    </w:p>
    <w:p>
      <w:r xmlns:w="http://schemas.openxmlformats.org/wordprocessingml/2006/main">
        <w:t xml:space="preserve">AP - San Juan International Airport was closed for more than an hour Thursday morning after bomb-sniffing dogs alerted police to suspicious luggage, authorities said.</w:t>
      </w:r>
    </w:p>
    <w:p>
      <w:r xmlns:w="http://schemas.openxmlformats.org/wordprocessingml/2006/main">
        <w:t xml:space="preserve">WASHINGTON (Reuters) - The U.S. House of Representatives unanimously passed a second bill on Thursday targeting perpetrators of computer "spyware" that hides on users' computers and monitors their activity.</w:t>
      </w:r>
    </w:p>
    <w:p>
      <w:r xmlns:w="http://schemas.openxmlformats.org/wordprocessingml/2006/main">
        <w:t xml:space="preserve">The Associated Press - The Houston Astros are trying to get one step closer to winning a playoff series for the first time, taking a 1-0 lead in Game 2 against the Atlanta Braves at Turner Field on Thursday.</w:t>
      </w:r>
    </w:p>
    <w:p>
      <w:r xmlns:w="http://schemas.openxmlformats.org/wordprocessingml/2006/main">
        <w:t xml:space="preserve">Microsoft has released a critical update to Windows Service Pack 2 aimed at addressing an adware installation issue - but it insists the update is a #39;ta patch.</w:t>
      </w:r>
    </w:p>
    <w:p>
      <w:r xmlns:w="http://schemas.openxmlformats.org/wordprocessingml/2006/main">
        <w:t xml:space="preserve">Nokia Corp has no immediate plans to use Intel Corp's processors in its phones, the Finnish phone maker said on Thursday, tempering a statement earlier this week that Intel was building a reference design for phones based on Symbian OS, the operating system. . On Nokia's Series 60 user interface.</w:t>
      </w:r>
    </w:p>
    <w:p>
      <w:r xmlns:w="http://schemas.openxmlformats.org/wordprocessingml/2006/main">
        <w:t xml:space="preserve">CLEVELAND -- Their membership in the NFL's elite gives the Patriots a chance every now and then, like yesterday's 42-15 victory over the hapless Cleveland Browns.</w:t>
      </w:r>
    </w:p>
    <w:p>
      <w:r xmlns:w="http://schemas.openxmlformats.org/wordprocessingml/2006/main">
        <w:t xml:space="preserve">CLEVELAND -- Terry Robisky was excited but realistic yesterday as he stood on the sidelines waiting for the opening kickoff. The Cleveland Browns' interim coach knew the score even before the New England Patriots scored the first point on his team.</w:t>
      </w:r>
    </w:p>
    <w:p>
      <w:r xmlns:w="http://schemas.openxmlformats.org/wordprocessingml/2006/main">
        <w:t xml:space="preserve">How did the building blocks of life on Earth come about? A new study suggests that volcanic gases may be the key.</w:t>
      </w:r>
    </w:p>
    <w:p>
      <w:r xmlns:w="http://schemas.openxmlformats.org/wordprocessingml/2006/main">
        <w:t xml:space="preserve">New Trojan Targets Adware Antivirus maker Symantec has reported the arrival of a spooky online Trojan with a unique effect. Codenamed Downloader.Lunii, it attacks and even removes ad-enabled software, which is generally considered harmful to the system. While executing the code, it tries to kill the associated process...</w:t>
      </w:r>
    </w:p>
    <w:p>
      <w:r xmlns:w="http://schemas.openxmlformats.org/wordprocessingml/2006/main">
        <w:t xml:space="preserve">FILDERSTADT, Germany - Amelie Mauresmo expressed her determination to remain No. 1 in the quarter-finals of the German FILDERSTADT Grand Prix with a 7-5 6-4 victory over Patty Schynder.</w:t>
      </w:r>
    </w:p>
    <w:p>
      <w:r xmlns:w="http://schemas.openxmlformats.org/wordprocessingml/2006/main">
        <w:t xml:space="preserve">Khartoum/Nairobi (Reuters) - The Sudanese government resumed talks with rebels in the southern oil-producing nation on Thursday, while the United Nations set up a panel to investigate allegations of genocide in the west of Africa's largest country.</w:t>
      </w:r>
    </w:p>
    <w:p>
      <w:r xmlns:w="http://schemas.openxmlformats.org/wordprocessingml/2006/main">
        <w:t xml:space="preserve">1979: The Soviet Union sends troops into Afghanistan to support the pro-Moscow regime, sparking a decade-long war with U.S.-supplied and trained anti-Communist forces.</w:t>
      </w:r>
    </w:p>
    <w:p>
      <w:r xmlns:w="http://schemas.openxmlformats.org/wordprocessingml/2006/main">
        <w:t xml:space="preserve">LONDON (Reuters) - U.S. crude hit a record high of $53 on Thursday amid concerns about tight winter heating fuel supplies and an unexpected strike at oil terminals in Nigeria.</w:t>
      </w:r>
    </w:p>
    <w:p>
      <w:r xmlns:w="http://schemas.openxmlformats.org/wordprocessingml/2006/main">
        <w:t xml:space="preserve">Shock athlete Howard Stern #39; Jump to satellite radio could create a windfall of 180 million for Europe #39; largest chip maker STMicroelectronics (STM .</w:t>
      </w:r>
    </w:p>
    <w:p>
      <w:r xmlns:w="http://schemas.openxmlformats.org/wordprocessingml/2006/main">
        <w:t xml:space="preserve">A drop in same-store sales that wasn't as bad as expected isn't going to fix the sick puppy.</w:t>
      </w:r>
    </w:p>
    <w:p>
      <w:r xmlns:w="http://schemas.openxmlformats.org/wordprocessingml/2006/main">
        <w:t xml:space="preserve">NewsFactor - Microsoft (NASDAQ: MSFT) has released an update for Windows XP Service Pack 2 to fix installation issues caused by a third-party adware program called "TV Media."</w:t>
      </w:r>
    </w:p>
    <w:p>
      <w:r xmlns:w="http://schemas.openxmlformats.org/wordprocessingml/2006/main">
        <w:t xml:space="preserve">By 2009, the number of households using Internet telephony will reach 12 million, but existing VoIP players may face obstacles.</w:t>
      </w:r>
    </w:p>
    <w:p>
      <w:r xmlns:w="http://schemas.openxmlformats.org/wordprocessingml/2006/main">
        <w:t xml:space="preserve">Will marriage help Tiger Woods #39; golf game? It can #39; not hurt. Woods has had a rough time on the court lately. He slipped to No. 1 for the first time since May 1999.</w:t>
      </w:r>
    </w:p>
    <w:p>
      <w:r xmlns:w="http://schemas.openxmlformats.org/wordprocessingml/2006/main">
        <w:t xml:space="preserve">European Central Bank President Jean-Claude Trichet said today in #39; the decision to keep the euro rate unchanged reflects the broad consensus of the bank's Governing Council.</w:t>
      </w:r>
    </w:p>
    <w:p>
      <w:r xmlns:w="http://schemas.openxmlformats.org/wordprocessingml/2006/main">
        <w:t xml:space="preserve">Indianapolis, United States: Athens Olympic star Michael Phelps got off to a relatively easy start on the first day of the seventh World Short Track Swimming Championships, finishing second in the 200-meter freestyle final.</w:t>
      </w:r>
    </w:p>
    <w:p>
      <w:r xmlns:w="http://schemas.openxmlformats.org/wordprocessingml/2006/main">
        <w:t xml:space="preserve">The United States is responding cautiously to Iran #39; announcing that it has taken a major step toward enriching uranium, a key ingredient in nuclear weapons.</w:t>
      </w:r>
    </w:p>
    <w:p>
      <w:r xmlns:w="http://schemas.openxmlformats.org/wordprocessingml/2006/main">
        <w:t xml:space="preserve">MELLITAH, LIBYA: Italy #39;s Prime Minister Silvio Berlusconi and Libyan leader Muammar Gaddafi open gas pipeline between the two countries, ushering in a new 'era; friendship and cooperation' across the Mediterranean.</w:t>
      </w:r>
    </w:p>
    <w:p>
      <w:r xmlns:w="http://schemas.openxmlformats.org/wordprocessingml/2006/main">
        <w:t xml:space="preserve">European plane maker Airbus on Thursday criticized the U.S. move to provide subsidies to the World Trade Organization (WTO), saying it showed its rivals were reluctant to address their own subsidies.</w:t>
      </w:r>
    </w:p>
    <w:p>
      <w:r xmlns:w="http://schemas.openxmlformats.org/wordprocessingml/2006/main">
        <w:t xml:space="preserve">The Packers have a much better chance of making the playoffs than the Titans. The Packers have a much easier division, which gives them a better chance of winning an incredible number of games (10 ?</w:t>
      </w:r>
    </w:p>
    <w:p>
      <w:r xmlns:w="http://schemas.openxmlformats.org/wordprocessingml/2006/main">
        <w:t xml:space="preserve">REPORTER #39;s notebook SAN FRANCISCO — At the grand opening banquet of the Web 2.0 conference here on Tuesday, hope and cynicism were tied, serial entrepreneur and reality show host Mark Cuban took the stage to talk about what #39 is ;s next 10 years</w:t>
      </w:r>
    </w:p>
    <w:p>
      <w:r xmlns:w="http://schemas.openxmlformats.org/wordprocessingml/2006/main">
        <w:t xml:space="preserve">Washington, October 8 (online): Afghans prepare for their first presidential election on October 9, with Pashtun President Hamid Karzai being challenged by leaders of more than a dozen factions, but most Afghans people and international officials expected him</w:t>
      </w:r>
    </w:p>
    <w:p>
      <w:r xmlns:w="http://schemas.openxmlformats.org/wordprocessingml/2006/main">
        <w:t xml:space="preserve">As a teenager in Los Angeles, Shawn Fanning brought free music to the masses, created the Napster file exchange program, and unleashed a tech genie that fulfilled fans' desire to find almost any song at any time—for free.</w:t>
      </w:r>
    </w:p>
    <w:p>
      <w:r xmlns:w="http://schemas.openxmlformats.org/wordprocessingml/2006/main">
        <w:t xml:space="preserve">SPACE.com - Almost by accident, NASA's Mars rover Opportunity has discovered a rock that may point to a second water event in the Red Planet's past.</w:t>
      </w:r>
    </w:p>
    <w:p>
      <w:r xmlns:w="http://schemas.openxmlformats.org/wordprocessingml/2006/main">
        <w:t xml:space="preserve">NEW YORK (Reuters) - Shares of big drugmakers fell on Thursday after a top U.S. cardiologist questioned the safety of a new arthritis drug and how well U.S. regulators are monitoring the drug’s safety.</w:t>
      </w:r>
    </w:p>
    <w:p>
      <w:r xmlns:w="http://schemas.openxmlformats.org/wordprocessingml/2006/main">
        <w:t xml:space="preserve">WASHINGTON (AP) - Embryonic stem cells may not have to actually grow a replacement body part to function. New research shows that these cells also secrete powerful healing molecules sufficient to reverse fatal birth defects in mice...</w:t>
      </w:r>
    </w:p>
    <w:p>
      <w:r xmlns:w="http://schemas.openxmlformats.org/wordprocessingml/2006/main">
        <w:t xml:space="preserve">WASHINGTON - The Department of Education has advised school leaders across the country to watch out for those monitoring their buildings or buses to help spot any potential for terrorism, such as Russia's deadly school siege. The warning comes after an analysis by the FBI and the Department of Homeland Security of the siege that killed nearly 340 people in the city of Beslan last month, many of them students...</w:t>
      </w:r>
    </w:p>
    <w:p>
      <w:r xmlns:w="http://schemas.openxmlformats.org/wordprocessingml/2006/main">
        <w:t xml:space="preserve">Cambodia's King Norodom Sihanouk has had a dizzying career full of political twists and expedients. The man they now call #39; the mercurial monarch #39; has announced his abdication.</w:t>
      </w:r>
    </w:p>
    <w:p>
      <w:r xmlns:w="http://schemas.openxmlformats.org/wordprocessingml/2006/main">
        <w:t xml:space="preserve">Reuters - Among the 2004 Nobel Peace Prize winners on Friday included the United Nations nuclear watchdog and its leader, Mohamed ElBaradei, a Kenyan environmentalist and Russian antinuclear activist.</w:t>
      </w:r>
    </w:p>
    <w:p>
      <w:r xmlns:w="http://schemas.openxmlformats.org/wordprocessingml/2006/main">
        <w:t xml:space="preserve">October 7, 2004 (IDG News Service) -- Computer Associates International Inc. today introduced usage-based pricing and licensing options for its mainframe management products, aligning its offerings with IBM #39; On Demand Model.</w:t>
      </w:r>
    </w:p>
    <w:p>
      <w:r xmlns:w="http://schemas.openxmlformats.org/wordprocessingml/2006/main">
        <w:t xml:space="preserve">AP - Not long ago, in a galaxy not far away, Chip Collier was on a mission. "I really want to stop bleeding and dying," the 24-year-old said listlessly in front of his computer on the ninth floor of his Chicago apartment. "I'm really scared of not noticing my battle fatigue."</w:t>
      </w:r>
    </w:p>
    <w:p>
      <w:r xmlns:w="http://schemas.openxmlformats.org/wordprocessingml/2006/main">
        <w:t xml:space="preserve">Alcoa (AA.N: Quotes, Profiles, Research), World #39; the largest aluminum producer reported only marginally better quarterly earnings on Thursday as metal prices rose</w:t>
      </w:r>
    </w:p>
    <w:p>
      <w:r xmlns:w="http://schemas.openxmlformats.org/wordprocessingml/2006/main">
        <w:t xml:space="preserve">SAN FRANCISCO - Advanced Micro Devices Inc.'s (AMD) third-quarter revenue came in slightly below the company's earlier forecast, as expected, but strong growth in sales of its 64-bit desktop and server processors led to the company's fourth straight quarter gained profit.</w:t>
      </w:r>
    </w:p>
    <w:p>
      <w:r xmlns:w="http://schemas.openxmlformats.org/wordprocessingml/2006/main">
        <w:t xml:space="preserve">Led by their U.S. counterparts, major music industry groups in the U.K. and Europe have launched dozens of lawsuits against dozens of individuals for illegally exchanging copyrighted music.</w:t>
      </w:r>
    </w:p>
    <w:p>
      <w:r xmlns:w="http://schemas.openxmlformats.org/wordprocessingml/2006/main">
        <w:t xml:space="preserve">SAN FRANCISCO - Advanced Micro Devices Inc. today reported a loss-making third-quarter profit in the year-ago quarter, but sales fell from the second quarter, in line with the chipmaker's recent downward revision to its outlook.</w:t>
      </w:r>
    </w:p>
    <w:p>
      <w:r xmlns:w="http://schemas.openxmlformats.org/wordprocessingml/2006/main">
        <w:t xml:space="preserve">CANADIAN PRESS - YELLOWKNIFE (CP) - The apparent killing of a parole officer while visiting a client has shocked her colleagues.</w:t>
      </w:r>
    </w:p>
    <w:p>
      <w:r xmlns:w="http://schemas.openxmlformats.org/wordprocessingml/2006/main">
        <w:t xml:space="preserve">AP - Lawmakers scrambled to approve #36; $14 billion in aid for hurricane and drought victims on Thursday, boosted by warnings that relief funds are running out and the need to pass legislation before Congress plans to leave for elections this weekend.</w:t>
      </w:r>
    </w:p>
    <w:p>
      <w:r xmlns:w="http://schemas.openxmlformats.org/wordprocessingml/2006/main">
        <w:t xml:space="preserve">Verizon Communications Inc. appears to be the prime candidate to snap up a luxury suite for Major League Baseball's planned $440 million stadium in Washington.</w:t>
      </w:r>
    </w:p>
    <w:p>
      <w:r xmlns:w="http://schemas.openxmlformats.org/wordprocessingml/2006/main">
        <w:t xml:space="preserve">SINGAPORE (Reuters) - Technology stocks led losses in Asia on Friday after U.S. peers retreated, with investors cautious ahead of record oil prices and U.S. jobs data later in the day.</w:t>
      </w:r>
    </w:p>
    <w:p>
      <w:r xmlns:w="http://schemas.openxmlformats.org/wordprocessingml/2006/main">
        <w:t xml:space="preserve">Attorneys and executives for US Airways Group Inc. admitted in bankruptcy court yesterday that bookings fell more than they expected on the chapter's response</w:t>
      </w:r>
    </w:p>
    <w:p>
      <w:r xmlns:w="http://schemas.openxmlformats.org/wordprocessingml/2006/main">
        <w:t xml:space="preserve">As we previously reported, Kodak filed a lawsuit against Sun Microsystems, alleging that the company greatly boosted the company's annual #39;</w:t>
      </w:r>
    </w:p>
    <w:p>
      <w:r xmlns:w="http://schemas.openxmlformats.org/wordprocessingml/2006/main">
        <w:t xml:space="preserve">Reuters - Baltimore Ravens football star Jamal Lewis pleaded guilty on Thursday to using a cell phone to try to broker a cocaine deal to avoid more serious federal drug charges that could land him a life sentence.</w:t>
      </w:r>
    </w:p>
    <w:p>
      <w:r xmlns:w="http://schemas.openxmlformats.org/wordprocessingml/2006/main">
        <w:t xml:space="preserve">Musician Brian Eno, who has been turning ideas into visionary music for decades, was looking for software that could write lyrics.</w:t>
      </w:r>
    </w:p>
    <w:p>
      <w:r xmlns:w="http://schemas.openxmlformats.org/wordprocessingml/2006/main">
        <w:t xml:space="preserve">Reuters - Technology shares led losses in Asia on Friday after U.S. peers pulled back, with investors cautious ahead of record oil prices and U.S. jobs data later in the day.</w:t>
      </w:r>
    </w:p>
    <w:p>
      <w:r xmlns:w="http://schemas.openxmlformats.org/wordprocessingml/2006/main">
        <w:t xml:space="preserve">Mike Massini #39; Two-game singles underscored a three-game fifth-inning rally as the St. Louis Cardinals beat the Los Angeles Dodgers 8-3 in Thursday's National League Division Series.</w:t>
      </w:r>
    </w:p>
    <w:p>
      <w:r xmlns:w="http://schemas.openxmlformats.org/wordprocessingml/2006/main">
        <w:t xml:space="preserve">AT Amplifiers; T Wireless (NYSE: AWE) recently launched its mMode music store. Developed with Loudeye (NASDAQ: LOUD) and Microsoft (NASDAQ: MSFT), the store allows subscribers to browse</w:t>
      </w:r>
    </w:p>
    <w:p>
      <w:r xmlns:w="http://schemas.openxmlformats.org/wordprocessingml/2006/main">
        <w:t xml:space="preserve">Stocks are feeling a bit of a pain these days. However, the drugmaker is more than capable of tackling disease #39; finally. Amid nervousness about the future of Pfizer's #39;s arthritis pain treatment Celebrex and</w:t>
      </w:r>
    </w:p>
    <w:p>
      <w:r xmlns:w="http://schemas.openxmlformats.org/wordprocessingml/2006/main">
        <w:t xml:space="preserve">HANDY TOWNSHIP - A Japanese auto supplier said on Thursday it has completed the purchase of about 750 acres in Michigan as a proving ground.</w:t>
      </w:r>
    </w:p>
    <w:p>
      <w:r xmlns:w="http://schemas.openxmlformats.org/wordprocessingml/2006/main">
        <w:t xml:space="preserve">An interesting thing happened in the file-sharing space this week, as the music industry launched another round of lawsuits against its core user base.</w:t>
      </w:r>
    </w:p>
    <w:p>
      <w:r xmlns:w="http://schemas.openxmlformats.org/wordprocessingml/2006/main">
        <w:t xml:space="preserve">Progress: Many students are eagerly awaiting the final release of Mozilla#39. s Firefox Internet browser, to be released later this month.</w:t>
      </w:r>
    </w:p>
    <w:p>
      <w:r xmlns:w="http://schemas.openxmlformats.org/wordprocessingml/2006/main">
        <w:t xml:space="preserve">Public health officials are investigating why a 38-year-old woman died two weeks after undergoing gastric bypass surgery at St Anne's Hospital in Fall River. The hospital has stopped offering surgeries amid a state investigation and internal review.</w:t>
      </w:r>
    </w:p>
    <w:p>
      <w:r xmlns:w="http://schemas.openxmlformats.org/wordprocessingml/2006/main">
        <w:t xml:space="preserve">Danaher Corporation, maker of Sears Craftsman tools and environmental testing products, said Wednesday it plans to acquire Linx Printing Technologies PLC for $158 million in cash, including transaction costs.</w:t>
      </w:r>
    </w:p>
    <w:p>
      <w:r xmlns:w="http://schemas.openxmlformats.org/wordprocessingml/2006/main">
        <w:t xml:space="preserve">India trailed Australia with 199/7 and 275 at lunch on the third day of the first Test in Bengaluru. India #39;s two teenagers Pathiv Patel and Irfan Pathan recover, fight at 18 and 1 respectively</w:t>
      </w:r>
    </w:p>
    <w:p>
      <w:r xmlns:w="http://schemas.openxmlformats.org/wordprocessingml/2006/main">
        <w:t xml:space="preserve">Pro Baseball: American League Division Series -- Anaheim v Red Sox at Fenway Park (Game 3), 4 p.m.</w:t>
      </w:r>
    </w:p>
    <w:p>
      <w:r xmlns:w="http://schemas.openxmlformats.org/wordprocessingml/2006/main">
        <w:t xml:space="preserve">Back in June, I advised you to hold off on buying a new PC until systems with PCI Express shipped. New technology has the potential to significantly improve performance as it replaces older</w:t>
      </w:r>
    </w:p>
    <w:p>
      <w:r xmlns:w="http://schemas.openxmlformats.org/wordprocessingml/2006/main">
        <w:t xml:space="preserve">Howard Stern hinted widely yesterday that he may continue to work with Viacom after switching to censorship-free satellite broadcasting after 15 months.</w:t>
      </w:r>
    </w:p>
    <w:p>
      <w:r xmlns:w="http://schemas.openxmlformats.org/wordprocessingml/2006/main">
        <w:t xml:space="preserve">LONDON (CBS.MW) - Kenyan tree planter and government minister Wangari Maathai has been awarded the Nobel Peace Prize, AFP said.</w:t>
      </w:r>
    </w:p>
    <w:p>
      <w:r xmlns:w="http://schemas.openxmlformats.org/wordprocessingml/2006/main">
        <w:t xml:space="preserve">Sprint and Fuji Photo Film USA recently launched a new service that lets Sprint #39;s Picture Mail customers send digital camera phone pictures from their online Picture Mail</w:t>
      </w:r>
    </w:p>
    <w:p>
      <w:r xmlns:w="http://schemas.openxmlformats.org/wordprocessingml/2006/main">
        <w:t xml:space="preserve">A consortium led by Standard Chartered has won a bid for a majority stake in PT Bank Permata, agreeing to pay $300 million (244 million euros) to take control of Indonesia #39; Finance Minister Boediono said on Friday, as the seventh-largest lender.</w:t>
      </w:r>
    </w:p>
    <w:p>
      <w:r xmlns:w="http://schemas.openxmlformats.org/wordprocessingml/2006/main">
        <w:t xml:space="preserve">Kenyan environmentalist Wangari Maathai today became the first African woman to win the Nobel Peace Prize. Ms. Maathai, 64, Kenya #39; Deputy Minister of Environment, leads the Green Belt Movement, an organization</w:t>
      </w:r>
    </w:p>
    <w:p>
      <w:r xmlns:w="http://schemas.openxmlformats.org/wordprocessingml/2006/main">
        <w:t xml:space="preserve">MILAN (Reuters) - Citigroup on Friday launched a legal challenge to Parmalat's restructuring plan, fighting back after the bankrupt food group recently took the world's largest bank to court.</w:t>
      </w:r>
    </w:p>
    <w:p>
      <w:r xmlns:w="http://schemas.openxmlformats.org/wordprocessingml/2006/main">
        <w:t xml:space="preserve">A sprawling wildlife sanctuary in southwest Arizona is one of the 10 most endangered sanctuaries in the nation, in large part due to illegal drug and immigrant trafficking and border patrol operations, a conservation group said Friday.</w:t>
      </w:r>
    </w:p>
    <w:p>
      <w:r xmlns:w="http://schemas.openxmlformats.org/wordprocessingml/2006/main">
        <w:t xml:space="preserve">Kenyan environmentalist Wangari Maathai burst into tears of joy as he planted a tree to celebrate Friday's Nobel Peace Prize and vowed to use the money</w:t>
      </w:r>
    </w:p>
    <w:p>
      <w:r xmlns:w="http://schemas.openxmlformats.org/wordprocessingml/2006/main">
        <w:t xml:space="preserve">InfoWorld-Microsoft and Sun Microsystems on Thursday will release a specification for leveraging Web services to manage a wide range of IT systems, including PCs and devices on a network.</w:t>
      </w:r>
    </w:p>
    <w:p>
      <w:r xmlns:w="http://schemas.openxmlformats.org/wordprocessingml/2006/main">
        <w:t xml:space="preserve">Reuters - A massive polio epidemic is inevitable in West and Central Africa in the next few months, but mass immunization could hit the world next year, the World Health Organization (WHO) said on Friday. eradicate this disease.</w:t>
      </w:r>
    </w:p>
    <w:p>
      <w:r xmlns:w="http://schemas.openxmlformats.org/wordprocessingml/2006/main">
        <w:t xml:space="preserve">Bank of America could choose to cut at least 4,500 jobs while restructuring its structure. This isn't the first time the bank has cut jobs.</w:t>
      </w:r>
    </w:p>
    <w:p>
      <w:r xmlns:w="http://schemas.openxmlformats.org/wordprocessingml/2006/main">
        <w:t xml:space="preserve">The strange polygonal shape of the Martian surface is one of the latest evidence that clearly indicates the presence of water, some of which may even have been there after the surface was bombarded by objects from faraway space.</w:t>
      </w:r>
    </w:p>
    <w:p>
      <w:r xmlns:w="http://schemas.openxmlformats.org/wordprocessingml/2006/main">
        <w:t xml:space="preserve">AFP - Marsha Rapp hopes to vote for the first time in the US presidential election in which her family's reclusive Amish sect can play a key role.</w:t>
      </w:r>
    </w:p>
    <w:p>
      <w:r xmlns:w="http://schemas.openxmlformats.org/wordprocessingml/2006/main">
        <w:t xml:space="preserve">Investors slashed stocks today as oil prices continued to climb and new questions about the safety of an arthritis drug weighed on pharmaceutical stocks.</w:t>
      </w:r>
    </w:p>
    <w:p>
      <w:r xmlns:w="http://schemas.openxmlformats.org/wordprocessingml/2006/main">
        <w:t xml:space="preserve">Dell today asked 4.4 million laptop owners to return their power adapters as it acknowledged the peripherals posed a fire and electric shock hazard.</w:t>
      </w:r>
    </w:p>
    <w:p>
      <w:r xmlns:w="http://schemas.openxmlformats.org/wordprocessingml/2006/main">
        <w:t xml:space="preserve">The English Football Association plans to introduce testing for the blood-stimulating drug EPO (erythropoietin) this season as part of its regular testing programme.</w:t>
      </w:r>
    </w:p>
    <w:p>
      <w:r xmlns:w="http://schemas.openxmlformats.org/wordprocessingml/2006/main">
        <w:t xml:space="preserve">Hard drive-based digital audio players will be available by the end of this year.</w:t>
      </w:r>
    </w:p>
    <w:p>
      <w:r xmlns:w="http://schemas.openxmlformats.org/wordprocessingml/2006/main">
        <w:t xml:space="preserve">Reuters - A Paris court on Friday watched a surveillance video by Islamist militants plotting the bombing of the Strasbourg market, with one commentator referring to the French city as modern-day Babylon, its inhabitants will go to hell.</w:t>
      </w:r>
    </w:p>
    <w:p>
      <w:r xmlns:w="http://schemas.openxmlformats.org/wordprocessingml/2006/main">
        <w:t xml:space="preserve">Soybean futures edged lower in early trade on the Chicago Board of Trade on Friday. Grain futures were mixed. Wheat for December delivery rose 1/4 cent to 3 .</w:t>
      </w:r>
    </w:p>
    <w:p>
      <w:r xmlns:w="http://schemas.openxmlformats.org/wordprocessingml/2006/main">
        <w:t xml:space="preserve">Baghdad: U.S. fighter jets bombed the rebel-held city of Fallujah yesterday, killing at least 10 people, hours after rockets hit a Baghdad hotel used by foreign journalists and contractors.</w:t>
      </w:r>
    </w:p>
    <w:p>
      <w:r xmlns:w="http://schemas.openxmlformats.org/wordprocessingml/2006/main">
        <w:t xml:space="preserve">British Airways, Europe #39; The largest airline by passenger capacity has raised its fuel surcharge by £8 per ticket, a day after oil prices climbed to record levels.</w:t>
      </w:r>
    </w:p>
    <w:p>
      <w:r xmlns:w="http://schemas.openxmlformats.org/wordprocessingml/2006/main">
        <w:t xml:space="preserve">Reuters-Thomson Corp said on Friday it would sell its media unit to investment group Investcorp, No. 36; a $350 million cash deal would tighten its focus on electronic publishing.</w:t>
      </w:r>
    </w:p>
    <w:p>
      <w:r xmlns:w="http://schemas.openxmlformats.org/wordprocessingml/2006/main">
        <w:t xml:space="preserve">The House of Representatives passed a bill Thursday that would criminalize the use of spyware for fraud or other crimes, extending federal sentences by two to five years.</w:t>
      </w:r>
    </w:p>
    <w:p>
      <w:r xmlns:w="http://schemas.openxmlformats.org/wordprocessingml/2006/main">
        <w:t xml:space="preserve">A small package bomb exploded outside the Indonesian embassy in Paris, injuring 10 people slightly and shattering windows, but officials said they did not know the motive.</w:t>
      </w:r>
    </w:p>
    <w:p>
      <w:r xmlns:w="http://schemas.openxmlformats.org/wordprocessingml/2006/main">
        <w:t xml:space="preserve">BAGHDAD (Reuters) - Iraqi militants beheaded British hostage Kenneth Bigley three weeks after he kidnapped him in a bid to demand his release from a U.S.-led group, according to a video seen by Reuters on Friday. Women detained by troops.</w:t>
      </w:r>
    </w:p>
    <w:p>
      <w:r xmlns:w="http://schemas.openxmlformats.org/wordprocessingml/2006/main">
        <w:t xml:space="preserve">Cambodia passed a law to choose a new monarch after King Sihanouk announced his abdication.</w:t>
      </w:r>
    </w:p>
    <w:p>
      <w:r xmlns:w="http://schemas.openxmlformats.org/wordprocessingml/2006/main">
        <w:t xml:space="preserve">NEW YORK — Investors pushed stocks lower on Friday as a surprisingly subdued jobs report deepened pessimism on Wall Street about the health of the economy. General Electric's solid earnings report...</w:t>
      </w:r>
    </w:p>
    <w:p>
      <w:r xmlns:w="http://schemas.openxmlformats.org/wordprocessingml/2006/main">
        <w:t xml:space="preserve">Wangari Maathai, a Kenyan who has worked tirelessly to protect the environment, improve women's lives, and fight crime, became Friday's</w:t>
      </w:r>
    </w:p>
    <w:p>
      <w:r xmlns:w="http://schemas.openxmlformats.org/wordprocessingml/2006/main">
        <w:t xml:space="preserve">Sun Microsystems said it will pay Kodak $92 million to settle a high-profile patent lawsuit involving Sun's #39;s Java programming technology.</w:t>
      </w:r>
    </w:p>
    <w:p>
      <w:r xmlns:w="http://schemas.openxmlformats.org/wordprocessingml/2006/main">
        <w:t xml:space="preserve">Yesterday we reported that Google is expanding their search to mobile with their new Google SMS service, which allows you to search by texting from your phone.</w:t>
      </w:r>
    </w:p>
    <w:p>
      <w:r xmlns:w="http://schemas.openxmlformats.org/wordprocessingml/2006/main">
        <w:t xml:space="preserve">MUTV bosses have hit back hard at allegations of bias made against them by a group of Manchester United supporters. United #39;s official TV was targeted by fans who disrupted live coverage of the Altrincham Reserve game.</w:t>
      </w:r>
    </w:p>
    <w:p>
      <w:r xmlns:w="http://schemas.openxmlformats.org/wordprocessingml/2006/main">
        <w:t xml:space="preserve">The House of Representatives voted 280 to 141 last night to finally approve a far-reaching tax bill that provides rich incentives for manufacturing companies, energy producers and small businesses and guarantees a $10 billion U.S. tobacco takeover.</w:t>
      </w:r>
    </w:p>
    <w:p>
      <w:r xmlns:w="http://schemas.openxmlformats.org/wordprocessingml/2006/main">
        <w:t xml:space="preserve">The Cassini spacecraft orbiting Saturn caught a glimpse of Tethys, an icy moon with craters. Tethys is notable for its fissures and massive craters, both of which give the impression that its fragile surface is slowly reinventing itself...</w:t>
      </w:r>
    </w:p>
    <w:p>
      <w:r xmlns:w="http://schemas.openxmlformats.org/wordprocessingml/2006/main">
        <w:t xml:space="preserve">Kim Polese, a former Sun and Marimba executive, runs SpikeSource, a startup that will provide services around open source software.</w:t>
      </w:r>
    </w:p>
    <w:p>
      <w:r xmlns:w="http://schemas.openxmlformats.org/wordprocessingml/2006/main">
        <w:t xml:space="preserve">Russian President Vladimir Putin is on a two-day official visit to Turkey, the first by a Russian leader in 32 years. Putin expected to sign multiple economic cooperation agreements</w:t>
      </w:r>
    </w:p>
    <w:p>
      <w:r xmlns:w="http://schemas.openxmlformats.org/wordprocessingml/2006/main">
        <w:t xml:space="preserve">Manchester United have criticised fans for disrupting games between reserves in protest at Tampa Bay Buccaneers owner Malcolm Glazer's possible takeover of the famous English football club.</w:t>
      </w:r>
    </w:p>
    <w:p>
      <w:r xmlns:w="http://schemas.openxmlformats.org/wordprocessingml/2006/main">
        <w:t xml:space="preserve">He was the first choice for his club Bayern Munich and was an automatic choice for the national team. But Kahn won't be between the two posts when Germany meet Iran in a friendly this weekend.</w:t>
      </w:r>
    </w:p>
    <w:p>
      <w:r xmlns:w="http://schemas.openxmlformats.org/wordprocessingml/2006/main">
        <w:t xml:space="preserve">Apologies to Arizona and San Francisco, again this year there are only two teams in the NFC West, which means there are only two really meaningful games in the division: this one, and San Seattle.</w:t>
      </w:r>
    </w:p>
    <w:p>
      <w:r xmlns:w="http://schemas.openxmlformats.org/wordprocessingml/2006/main">
        <w:t xml:space="preserve">The AP-French competition authority is investigating Danish toy maker Lego Systems and supermarket retailer Carrefour as part of an investigation into alleged price-fixing in the French toy market in 2002 and early 2003.</w:t>
      </w:r>
    </w:p>
    <w:p>
      <w:r xmlns:w="http://schemas.openxmlformats.org/wordprocessingml/2006/main">
        <w:t xml:space="preserve">WASHINGTON (Reuters) - Concerned health officials on Friday began investigating what went wrong at a vaccine factory in the U.K. that produces half of the U.S. flu vaccine, and called for more companies to get into the vaccine business.</w:t>
      </w:r>
    </w:p>
    <w:p>
      <w:r xmlns:w="http://schemas.openxmlformats.org/wordprocessingml/2006/main">
        <w:t xml:space="preserve">During tonight's presidential debate, the US Secret Service and a large group of police and emergency management officials in Missouri will use a custom Microsoft-based collaboration portal to share safety information for the first time.</w:t>
      </w:r>
    </w:p>
    <w:p>
      <w:r xmlns:w="http://schemas.openxmlformats.org/wordprocessingml/2006/main">
        <w:t xml:space="preserve">Wimbledon champion Maria Sharapova reached her second straight final with a 6-2 6-3 victory over Thailand #39;s Tamarine Tanasugarn at the Japan Open on Friday.</w:t>
      </w:r>
    </w:p>
    <w:p>
      <w:r xmlns:w="http://schemas.openxmlformats.org/wordprocessingml/2006/main">
        <w:t xml:space="preserve">Copper prices surged to a 16-year high on Friday as the world's No. 39 strike; the largest U.S. copper producer threatened to tighten world supplies.</w:t>
      </w:r>
    </w:p>
    <w:p>
      <w:r xmlns:w="http://schemas.openxmlformats.org/wordprocessingml/2006/main">
        <w:t xml:space="preserve">October 8, 2004 - Dell Inc. is recalling approximately 2.9 million AC adapters nationwide and 4.4 million AC adapters used in notebook computers worldwide because they could overheat and cause fire and electric shock.</w:t>
      </w:r>
    </w:p>
    <w:p>
      <w:r xmlns:w="http://schemas.openxmlformats.org/wordprocessingml/2006/main">
        <w:t xml:space="preserve">Newspaper publisher Hollinger International suffered a setback Friday in a legal battle with ousted CEO Conrad Black and several colleagues when a federal judge sharply scaled back</w:t>
      </w:r>
    </w:p>
    <w:p>
      <w:r xmlns:w="http://schemas.openxmlformats.org/wordprocessingml/2006/main">
        <w:t xml:space="preserve">LOS ANGELES - NASA #39; Mars rover Opportunity has found more signs that rocks on the Red Planet were once submerged in water. Data sent by Opportunity shows that a crater has been soaked for a second time after it dried up, scientists said.</w:t>
      </w:r>
    </w:p>
    <w:p>
      <w:r xmlns:w="http://schemas.openxmlformats.org/wordprocessingml/2006/main">
        <w:t xml:space="preserve">HANOI: French President Jacques Chirac has said the US-led war in Iraq is illegal and expressed his concerns about the country's future in the face of a civil war.</w:t>
      </w:r>
    </w:p>
    <w:p>
      <w:r xmlns:w="http://schemas.openxmlformats.org/wordprocessingml/2006/main">
        <w:t xml:space="preserve">Security startup Caymas Systems on Monday launched a product to protect enterprise data streams.</w:t>
      </w:r>
    </w:p>
    <w:p>
      <w:r xmlns:w="http://schemas.openxmlformats.org/wordprocessingml/2006/main">
        <w:t xml:space="preserve">Belkin's latest product makes it easy to share digital content at home, but is it legal?</w:t>
      </w:r>
    </w:p>
    <w:p>
      <w:r xmlns:w="http://schemas.openxmlformats.org/wordprocessingml/2006/main">
        <w:t xml:space="preserve">The U.S. State Department said Friday that security in Haiti remains unpredictable and dangerous and that Americans should not travel to the Caribbean country unless there is an emergency.</w:t>
      </w:r>
    </w:p>
    <w:p>
      <w:r xmlns:w="http://schemas.openxmlformats.org/wordprocessingml/2006/main">
        <w:t xml:space="preserve">SAN FRANCISCO - Representatives of the music and film industries have filed petitions asking the U.S. Supreme Court to overturn an appeals court ruling in which companies enabling peer-to-peer (P-to-P) file trading networks were exempted from responsibility for the User violates copyright.</w:t>
      </w:r>
    </w:p>
    <w:p>
      <w:r xmlns:w="http://schemas.openxmlformats.org/wordprocessingml/2006/main">
        <w:t xml:space="preserve">China and France attach great importance to cultural diversity and international political diversity, and the Sino-French dialogue is undoubtedly conducive to world peace.</w:t>
      </w:r>
    </w:p>
    <w:p>
      <w:r xmlns:w="http://schemas.openxmlformats.org/wordprocessingml/2006/main">
        <w:t xml:space="preserve">At least 29 people were killed and more than 160 injured in what Israeli officials believed to be a terrorist bombing.</w:t>
      </w:r>
    </w:p>
    <w:p>
      <w:r xmlns:w="http://schemas.openxmlformats.org/wordprocessingml/2006/main">
        <w:t xml:space="preserve">The European Commission will approve accession talks with Turkey later today. EU leaders will make a final decision in December.</w:t>
      </w:r>
    </w:p>
    <w:p>
      <w:r xmlns:w="http://schemas.openxmlformats.org/wordprocessingml/2006/main">
        <w:t xml:space="preserve">New York real estate mogul Donald Trump has defended his friend Martha Stewart as the woman who turned home economics into a media empire begins her jail term.</w:t>
      </w:r>
    </w:p>
    <w:p>
      <w:r xmlns:w="http://schemas.openxmlformats.org/wordprocessingml/2006/main">
        <w:t xml:space="preserve">Wangari Maathai, a Kenyan woman who launched an environmental campaign to plant 30 million trees in Africa and campaign #39 for women; rights and greater democracy in her homeland, won the 2004 Nobel Peace Prize.</w:t>
      </w:r>
    </w:p>
    <w:p>
      <w:r xmlns:w="http://schemas.openxmlformats.org/wordprocessingml/2006/main">
        <w:t xml:space="preserve">As soon as news of the Taba bombing broke, Israeli warplanes scrambled. Military sources would not elaborate, but analysts believe the most likely cause is intercepting any hijacked</w:t>
      </w:r>
    </w:p>
    <w:p>
      <w:r xmlns:w="http://schemas.openxmlformats.org/wordprocessingml/2006/main">
        <w:t xml:space="preserve">GAZA (Reuters) - Israeli forces killed four armed Palestinians in the Gaza Strip on Saturday as it launched a massive 10-day offensive that has already killed 85 Palestinians to stop militants Fire rockets.</w:t>
      </w:r>
    </w:p>
    <w:p>
      <w:r xmlns:w="http://schemas.openxmlformats.org/wordprocessingml/2006/main">
        <w:t xml:space="preserve">I applaud Burt Rutan and the SpaceShipOne team for their miracle of winning the Ansari X Award. As an astronaut, I know very well the challenges they face in reaching suborbital space.</w:t>
      </w:r>
    </w:p>
    <w:p>
      <w:r xmlns:w="http://schemas.openxmlformats.org/wordprocessingml/2006/main">
        <w:t xml:space="preserve">SUN MICROSYSTEMS to pay Kodak $92 million to settle patent infringement case after jury found it guilty of using Java patents.</w:t>
      </w:r>
    </w:p>
    <w:p>
      <w:r xmlns:w="http://schemas.openxmlformats.org/wordprocessingml/2006/main">
        <w:t xml:space="preserve">Home economics guru Martha Stewart infiltrated the federal prison here on a dark morning to begin her five-month sentence.</w:t>
      </w:r>
    </w:p>
    <w:p>
      <w:r xmlns:w="http://schemas.openxmlformats.org/wordprocessingml/2006/main">
        <w:t xml:space="preserve">The Socceroos lead the Solomon Islands 4-0 at half-time in their Confederations Cup qualifier in Honiara. Doubles by midfielder Josip Scocco, strikes by Ante Milicic and impressive Brett Emerton</w:t>
      </w:r>
    </w:p>
    <w:p>
      <w:r xmlns:w="http://schemas.openxmlformats.org/wordprocessingml/2006/main">
        <w:t xml:space="preserve">Dale Earnhardt Jr. wants NASCAR to change its penalties for swearing on TV and radio before another driver commits a similar slip of the tongue.</w:t>
      </w:r>
    </w:p>
    <w:p>
      <w:r xmlns:w="http://schemas.openxmlformats.org/wordprocessingml/2006/main">
        <w:t xml:space="preserve">MANAMA (Reuters) - U.S. Defense Secretary Donald Rumsfeld will meet defense ministers from about 18 countries on Saturday on a U.S. aircraft carrier in the Gulf as the United States hopes improve the security situation in Iraq as the elections in April loom.</w:t>
      </w:r>
    </w:p>
    <w:p>
      <w:r xmlns:w="http://schemas.openxmlformats.org/wordprocessingml/2006/main">
        <w:t xml:space="preserve">The time she had to report to the state #39;s oldest federal women's prison. serving his sentence," said a statement from the Federal Bureau of Prisons.</w:t>
      </w:r>
    </w:p>
    <w:p>
      <w:r xmlns:w="http://schemas.openxmlformats.org/wordprocessingml/2006/main">
        <w:t xml:space="preserve">AFP - French group Alstom will sign contracts for the delivery of trains and locomotives worth up to 1 billion euros ($1.23 billion) in China on Saturday, French sources with knowledge of the deal told AFP.</w:t>
      </w:r>
    </w:p>
    <w:p>
      <w:r xmlns:w="http://schemas.openxmlformats.org/wordprocessingml/2006/main">
        <w:t xml:space="preserve">The country's Roman Catholic bishops said on Friday they would decide within the next nine months whether to make any changes to policies they instituted at the height of the clergy sex abuse crisis, including a permanent ban on convicted priests from church Work. At an exciting rally in Dallas in June 2002, the bishops passed a review of the Charter for the Protection of Children and Adolescents, a document...</w:t>
      </w:r>
    </w:p>
    <w:p>
      <w:r xmlns:w="http://schemas.openxmlformats.org/wordprocessingml/2006/main">
        <w:t xml:space="preserve">A jar of bugs opened and all sorts of slimy stuff crawls out. So the first shot was fired at the EU when the US government complained to the WTO</w:t>
      </w:r>
    </w:p>
    <w:p>
      <w:r xmlns:w="http://schemas.openxmlformats.org/wordprocessingml/2006/main">
        <w:t xml:space="preserve">Microsoft's belated entry into the market. The blogosphere Thursday, a day after Merriam-Webster Inc launched a free Web log publishing service.</w:t>
      </w:r>
    </w:p>
    <w:p>
      <w:r xmlns:w="http://schemas.openxmlformats.org/wordprocessingml/2006/main">
        <w:t xml:space="preserve">When a binary star system begins to shift mass, one of the twins is likely to win out, leaving its companion to occupy a strange area between the star and the planet. A new type of such star has been discovered that resembles the infrared ashes of stillborn stars.</w:t>
      </w:r>
    </w:p>
    <w:p>
      <w:r xmlns:w="http://schemas.openxmlformats.org/wordprocessingml/2006/main">
        <w:t xml:space="preserve">Manchester, 9th October (SW) - England manager Sven Goran Eriksson looks set to take on England in Saturday's World Cup qualifier against Wales at Old Trafford. Three strikers play together.</w:t>
      </w:r>
    </w:p>
    <w:p>
      <w:r xmlns:w="http://schemas.openxmlformats.org/wordprocessingml/2006/main">
        <w:t xml:space="preserve">BOSTON — Ebullient Red Sox fans poured out of Fenway Park during Friday #39's raucous celebration. A dramatic 8-6 10th-inning victory over the Anaheim Angels propelled Boston into the American League Championship Series.</w:t>
      </w:r>
    </w:p>
    <w:p>
      <w:r xmlns:w="http://schemas.openxmlformats.org/wordprocessingml/2006/main">
        <w:t xml:space="preserve">BEIJING (Reuters) - France is China's natural trading partner, French President Jacques Chirac announced on Saturday, downplaying any interest from the world's fastest-growing economy in a series of air, rail and energy deals. threaten.</w:t>
      </w:r>
    </w:p>
    <w:p>
      <w:r xmlns:w="http://schemas.openxmlformats.org/wordprocessingml/2006/main">
        <w:t xml:space="preserve">How did the first amino acid form the first peptide? This is an important question that can point the way to understanding the original soup. The researchers now propose that the adhesive holding the components together could be a volcanic gas -- or carbonyl sulfide.</w:t>
      </w:r>
    </w:p>
    <w:p>
      <w:r xmlns:w="http://schemas.openxmlformats.org/wordprocessingml/2006/main">
        <w:t xml:space="preserve">While some handheld computers have GPS capabilities, the number of people who carry a PDA is nowhere near the number of legions who use their cell phone as an everyday accessory. That's why the idea of adding GPS navigation to mobile phones, like Nextel's TeleNav service, seems appealing.</w:t>
      </w:r>
    </w:p>
    <w:p>
      <w:r xmlns:w="http://schemas.openxmlformats.org/wordprocessingml/2006/main">
        <w:t xml:space="preserve">News from India&gt;Patan/Srinagar, October 9: A suicide bomber rammed a car full of explosives into an army convoy in Kashmir today, killing 4 soldiers and 1 civilians were killed and 30 others were injured.</w:t>
      </w:r>
    </w:p>
    <w:p>
      <w:r xmlns:w="http://schemas.openxmlformats.org/wordprocessingml/2006/main">
        <w:t xml:space="preserve">BAGHDAD, Iraq — Followers of radical Shiite cleric Muqtada al-Sadr said on Saturday they would begin handing over weapons to Iraqi police next week, a move towards ending the ongoing clashes with U.S. soldiers in Baghdad’s Sadr urban area. An important step in the battle of the week. Meanwhile, there are reports that British hostage Kenneth Bigley tried to escape before being beheaded...</w:t>
      </w:r>
    </w:p>
    <w:p>
      <w:r xmlns:w="http://schemas.openxmlformats.org/wordprocessingml/2006/main">
        <w:t xml:space="preserve">The Associated Press - The conversation about President Bush and Democrat John Kerry grew stronger amid the whirr of the spin cycle of the soapbox laundromat, a debate that reflects how the presidential race is a must-win for both candidates status.</w:t>
      </w:r>
    </w:p>
    <w:p>
      <w:r xmlns:w="http://schemas.openxmlformats.org/wordprocessingml/2006/main">
        <w:t xml:space="preserve">Thrill-seekers are shelling out six-figure fees to fly on rockets that haven't been built yet, and a new airline called Virgin Galactic is expected to take off in the next three years.</w:t>
      </w:r>
    </w:p>
    <w:p>
      <w:r xmlns:w="http://schemas.openxmlformats.org/wordprocessingml/2006/main">
        <w:t xml:space="preserve">AP - Luke Donald shot a 4-under 68 Saturday to take a two-shot lead after three rounds at the Dunhill Links Championship.</w:t>
      </w:r>
    </w:p>
    <w:p>
      <w:r xmlns:w="http://schemas.openxmlformats.org/wordprocessingml/2006/main">
        <w:t xml:space="preserve">WASHINGTON (Reuters) - Consumer groups have made removing those clauses a top priority as businesses increasingly include mandatory arbitration clauses in contracts that force consumers to waive their right to sue.</w:t>
      </w:r>
    </w:p>
    <w:p>
      <w:r xmlns:w="http://schemas.openxmlformats.org/wordprocessingml/2006/main">
        <w:t xml:space="preserve">Nouakchott, Mauritania - Authorities said Saturday they have arrested the alleged leader of a series of failed coups and assassination attempts against Mauritania #39;</w:t>
      </w:r>
    </w:p>
    <w:p>
      <w:r xmlns:w="http://schemas.openxmlformats.org/wordprocessingml/2006/main">
        <w:t xml:space="preserve">JEBALIYA Refugee Camp, Gaza Strip - Israeli soldiers shot dead on Saturday a Hamas militant whom the military said was responsible for last week's rocket attack that killed two Israeli preschool children and sparked Gaza The northern army attacked. Abed Nabhan, 25, was one of five Palestinians killed Saturday in an ongoing Israeli operation in northern Gaza...</w:t>
      </w:r>
    </w:p>
    <w:p>
      <w:r xmlns:w="http://schemas.openxmlformats.org/wordprocessingml/2006/main">
        <w:t xml:space="preserve">Pakistani paramilitary forces check Afghanistan #39; Afghan refugee voters before entering a polling station to cast their votes during the presidential election at Jallozai camp near Peshawar, Pakistan, Saturday, October 9, 2004.</w:t>
      </w:r>
    </w:p>
    <w:p>
      <w:r xmlns:w="http://schemas.openxmlformats.org/wordprocessingml/2006/main">
        <w:t xml:space="preserve">The Department of Homeland Security has named an acting U.S. cybersecurity chief as Congress weighs whether to give the post more sway to fight hackers, viruses and other online threats.</w:t>
      </w:r>
    </w:p>
    <w:p>
      <w:r xmlns:w="http://schemas.openxmlformats.org/wordprocessingml/2006/main">
        <w:t xml:space="preserve">In a remote area in northeastern Nigeria near the Cameroonian border, Islamist insurgents have attacked a main police patrol and taken some hostages, the commander of the missing officer told AFP.</w:t>
      </w:r>
    </w:p>
    <w:p>
      <w:r xmlns:w="http://schemas.openxmlformats.org/wordprocessingml/2006/main">
        <w:t xml:space="preserve">Georgetown snapped a four-game losing streak with a 21-0 win over the unwinnable Virginia Military Academy on Saturday, with Kim Sarin rushing for a career-high 180 yards and a one-point pass.</w:t>
      </w:r>
    </w:p>
    <w:p>
      <w:r xmlns:w="http://schemas.openxmlformats.org/wordprocessingml/2006/main">
        <w:t xml:space="preserve">French President Jacques Chirac declared on Saturday that France is China's natural trading partner, in a series of air, rail and energy deals, which he downplayed.</w:t>
      </w:r>
    </w:p>
    <w:p>
      <w:r xmlns:w="http://schemas.openxmlformats.org/wordprocessingml/2006/main">
        <w:t xml:space="preserve">Israeli forces killed five armed Palestinians in the Gaza Strip today as it continued a massive offensive aimed at preventing militants from firing rockets into Israel.</w:t>
      </w:r>
    </w:p>
    <w:p>
      <w:r xmlns:w="http://schemas.openxmlformats.org/wordprocessingml/2006/main">
        <w:t xml:space="preserve">KABUL, Afghanistan — Afghans packed polling stations Saturday for a historic presidential election, when all 15 candidates opposed to U.S.-backed interim President Hamid Karzai withdrew, accusing the government and the United Nations of fraud and inability......</w:t>
      </w:r>
    </w:p>
    <w:p>
      <w:r xmlns:w="http://schemas.openxmlformats.org/wordprocessingml/2006/main">
        <w:t xml:space="preserve">AP - Taiwanese leaders used their National Day speech on Sunday to urge China to start peace talks so the two rivals could avoid war. The leaders of China and Taiwan have not met since the Communist Party took over China in 1949 and Taiwan began to resist mainland rule. China insists that Taiwan is a Chinese province and has threatened to attack if it ultimately rejects reunification.</w:t>
      </w:r>
    </w:p>
    <w:p>
      <w:r xmlns:w="http://schemas.openxmlformats.org/wordprocessingml/2006/main">
        <w:t xml:space="preserve">It's easy to think of the final game of a playoff series as the game that meant it all. But this particular series ended Saturday with a decisive turnaround with the first two games.</w:t>
      </w:r>
    </w:p>
    <w:p>
      <w:r xmlns:w="http://schemas.openxmlformats.org/wordprocessingml/2006/main">
        <w:t xml:space="preserve">Just when you thought you were #39; seeing it all, the Yankees came up with a new way to win games and torture their opponents. They somehow got a spot in the AL last night</w:t>
      </w:r>
    </w:p>
    <w:p>
      <w:r xmlns:w="http://schemas.openxmlformats.org/wordprocessingml/2006/main">
        <w:t xml:space="preserve">After game after game, Florida held the defense for the last time on Saturday night #39. s lost to LSU 24-21.</w:t>
      </w:r>
    </w:p>
    <w:p>
      <w:r xmlns:w="http://schemas.openxmlformats.org/wordprocessingml/2006/main">
        <w:t xml:space="preserve">COLUMBIA, S.C. - Ethan Flatt found Bill Flowers in the corner of the end zone for a 29-yard touchdown pass with 1:05 left, Mississippi State yesterday. defeated 25th-ranked South Carolina 31-28.</w:t>
      </w:r>
    </w:p>
    <w:p>
      <w:r xmlns:w="http://schemas.openxmlformats.org/wordprocessingml/2006/main">
        <w:t xml:space="preserve">Harrisonburg, Virginia. - The opposing running back starts enjoying the game against UMass.</w:t>
      </w:r>
    </w:p>
    <w:p>
      <w:r xmlns:w="http://schemas.openxmlformats.org/wordprocessingml/2006/main">
        <w:t xml:space="preserve">DAMASCUS — Crowds begin to fill the courtyard of trendy restaurant Opaline, and the evening teeters toward the early morning. Many arrived in golf carts and walked through the alleys to the wooden door of a centuries-old Arab residence within the old city walls.</w:t>
      </w:r>
    </w:p>
    <w:p>
      <w:r xmlns:w="http://schemas.openxmlformats.org/wordprocessingml/2006/main">
        <w:t xml:space="preserve">Jose Lima came to the Los Angeles Dodgers in February as a skilled pitcher, with a 71-77 record, a 5.13 ERA and a reputation as one of baseball's 39th; hot dogs.</w:t>
      </w:r>
    </w:p>
    <w:p>
      <w:r xmlns:w="http://schemas.openxmlformats.org/wordprocessingml/2006/main">
        <w:t xml:space="preserve">After rocket attacks and suicide car bombings in Baghdad on Sunday killed at least four people, Defense Secretary Donald Rumsfeld began a surprise visit to Iraq to assess efforts to quell violence ahead of elections in January.</w:t>
      </w:r>
    </w:p>
    <w:p>
      <w:r xmlns:w="http://schemas.openxmlformats.org/wordprocessingml/2006/main">
        <w:t xml:space="preserve">Quill surprise: Sven refuses to criticise Beckham despite England captain #39; his latest take on Wales' notoriously headstrong</w:t>
      </w:r>
    </w:p>
    <w:p>
      <w:r xmlns:w="http://schemas.openxmlformats.org/wordprocessingml/2006/main">
        <w:t xml:space="preserve">BAGHDAD, Iraq - At least 10 Iraqis were killed and 16 injured after two car bombs shook the capital in rapid succession Sunday, police and hospital officials said. An American soldier was wounded...</w:t>
      </w:r>
    </w:p>
    <w:p>
      <w:r xmlns:w="http://schemas.openxmlformats.org/wordprocessingml/2006/main">
        <w:t xml:space="preserve">COLUMBUS - Ohio State head coach Jim Tressel admitted it was a little far-fetched to review tapes of Wisconsin's apparent blunder early in the third quarter of Yesterday's #39. s 24-13 loss to Badgers, but live mic sparks some discussion during game</w:t>
      </w:r>
    </w:p>
    <w:p>
      <w:r xmlns:w="http://schemas.openxmlformats.org/wordprocessingml/2006/main">
        <w:t xml:space="preserve">LOS ANGELES (Reuters) - Jose Lima pitched a full game and Shawn Green hit two homers to help the Los Angeles Dodgers beat 4-0 The St. Louis Cardinals, stay alive in Saturday's National League Division Series.</w:t>
      </w:r>
    </w:p>
    <w:p>
      <w:r xmlns:w="http://schemas.openxmlformats.org/wordprocessingml/2006/main">
        <w:t xml:space="preserve">Cambodia's King Norodom Sihanouk declared he was too ill to continue and confirmed his plans to abdicate. Prince Ranariddh, King #39; Son traveled to Beijing</w:t>
      </w:r>
    </w:p>
    <w:p>
      <w:r xmlns:w="http://schemas.openxmlformats.org/wordprocessingml/2006/main">
        <w:t xml:space="preserve">A leading Japanese electronics company is developing memory cards that can be used to make cashless payments, unlock locks and read identification.</w:t>
      </w:r>
    </w:p>
    <w:p>
      <w:r xmlns:w="http://schemas.openxmlformats.org/wordprocessingml/2006/main">
        <w:t xml:space="preserve">BAGHDAD, Iraq — Two car bombs shook the capital in rapid succession on Sunday, killing at least 11 people, including an American soldier, and wounding 16 others, U.S. and Iraqi officials said.</w:t>
      </w:r>
    </w:p>
    <w:p>
      <w:r xmlns:w="http://schemas.openxmlformats.org/wordprocessingml/2006/main">
        <w:t xml:space="preserve">LONDON: US sports tycoon Malcolm Glazer may launch a takeover of English football giant Manchester United this week after securing financing and making contact with the No. 39 club. s largest shareholder, the newspaper reports here.</w:t>
      </w:r>
    </w:p>
    <w:p>
      <w:r xmlns:w="http://schemas.openxmlformats.org/wordprocessingml/2006/main">
        <w:t xml:space="preserve">Microsoft has suspended beta testing of the next version of its MSN Messenger client due to potential security issues, a Microsoft spokesman said.</w:t>
      </w:r>
    </w:p>
    <w:p>
      <w:r xmlns:w="http://schemas.openxmlformats.org/wordprocessingml/2006/main">
        <w:t xml:space="preserve">CANADIAN PRESS - Halifax (CP) - HMCS Chicoutimi is slowly being towed towards a port in Scotland as a sailor killed in a submarine fire in the North Atlantic begins to prepare to return to Canada.</w:t>
      </w:r>
    </w:p>
    <w:p>
      <w:r xmlns:w="http://schemas.openxmlformats.org/wordprocessingml/2006/main">
        <w:t xml:space="preserve">As radio shock athletes Opie and Anthony contemplate their next careers after being fired twice in four years, the twisted duo are ready to fake a recovery. Or at least that was their plan when they sat down with satellite broadcaster executives.</w:t>
      </w:r>
    </w:p>
    <w:p>
      <w:r xmlns:w="http://schemas.openxmlformats.org/wordprocessingml/2006/main">
        <w:t xml:space="preserve">Associated Press - Americans have dominated the annual Nobel Prize in economics for the fifth year in a row, and Nobel watchers may not be surprised if the trend continues.</w:t>
      </w:r>
    </w:p>
    <w:p>
      <w:r xmlns:w="http://schemas.openxmlformats.org/wordprocessingml/2006/main">
        <w:t xml:space="preserve">INDIANAPOLIS (Reuters) - The rivalry between the United States and Australia will heat up at the short-track world championships, with the two swimming powerhouses going head-to-head for most of the five finals later on Sunday.</w:t>
      </w:r>
    </w:p>
    <w:p>
      <w:r xmlns:w="http://schemas.openxmlformats.org/wordprocessingml/2006/main">
        <w:t xml:space="preserve">The move to thwart attacks on voting legitimacy comes as workers begin a lengthy ballot-collection process.</w:t>
      </w:r>
    </w:p>
    <w:p>
      <w:r xmlns:w="http://schemas.openxmlformats.org/wordprocessingml/2006/main">
        <w:t xml:space="preserve">Brad Johnson, who was replaced at quarterback by Bucs second-year pro Chris Sims earlier this week, will ask the team to trade or release him, sources told ESPN #39. Chris Mortensen.</w:t>
      </w:r>
    </w:p>
    <w:p>
      <w:r xmlns:w="http://schemas.openxmlformats.org/wordprocessingml/2006/main">
        <w:t xml:space="preserve">Gazprom moved closer to the LNG market on Friday, saying Petro-Canada would help with its goal of building plants in Russia and the United States.</w:t>
      </w:r>
    </w:p>
    <w:p>
      <w:r xmlns:w="http://schemas.openxmlformats.org/wordprocessingml/2006/main">
        <w:t xml:space="preserve">AP - Neither Broncos starting running back Quentin Griffin nor Panthers' Stephen Davis will play Sunday's game.</w:t>
      </w:r>
    </w:p>
    <w:p>
      <w:r xmlns:w="http://schemas.openxmlformats.org/wordprocessingml/2006/main">
        <w:t xml:space="preserve">Czech Republic's Giri Novak stabilized his game after a rough start and won the Japan Open on Sunday with a 5-7, 6-1, 6-3 victory over Tyler Dent, the first of his career Sixth title.</w:t>
      </w:r>
    </w:p>
    <w:p>
      <w:r xmlns:w="http://schemas.openxmlformats.org/wordprocessingml/2006/main">
        <w:t xml:space="preserve">Phnom Penh, October 10. - King Norodom Sihanouk announced on Sunday that his son Crown Prince Norodom Sihamoni is ready to accept the throne.</w:t>
      </w:r>
    </w:p>
    <w:p>
      <w:r xmlns:w="http://schemas.openxmlformats.org/wordprocessingml/2006/main">
        <w:t xml:space="preserve">AFP - The party led by the Russian-born millionaire won the most votes in Lithuania's first round of parliamentary elections, but preliminary results showed it was clearly not enough to form a government alone.</w:t>
      </w:r>
    </w:p>
    <w:p>
      <w:r xmlns:w="http://schemas.openxmlformats.org/wordprocessingml/2006/main">
        <w:t xml:space="preserve">Britain's pension system could easily be replaced by new payment methods that could make life better for millions, a report says.</w:t>
      </w:r>
    </w:p>
    <w:p>
      <w:r xmlns:w="http://schemas.openxmlformats.org/wordprocessingml/2006/main">
        <w:t xml:space="preserve">ISLAMABAD - Pakistani tribal elder #39; South Waziristan tribal area and local government officials are negotiating with those who kidnapped two Chinese engineers to secure their release, a government spokesman said on Sunday.</w:t>
      </w:r>
    </w:p>
    <w:p>
      <w:r xmlns:w="http://schemas.openxmlformats.org/wordprocessingml/2006/main">
        <w:t xml:space="preserve">HOUSTON (Reuters) - Adam LaRoche hit a game-tying three-run homer and JD Drew hit a single in the ninth to give the Warriors Comeback with a 6-5 win over the Houston Astros on Sunday.</w:t>
      </w:r>
    </w:p>
    <w:p>
      <w:r xmlns:w="http://schemas.openxmlformats.org/wordprocessingml/2006/main">
        <w:t xml:space="preserve">SAN DIEGO (ticker) - Jesse Chatman recorded his first 100-yard dash day while wearing a San Diego Chargers No. 39;Pink Blue 1960#39;s-style uniform.</w:t>
      </w:r>
    </w:p>
    <w:p>
      <w:r xmlns:w="http://schemas.openxmlformats.org/wordprocessingml/2006/main">
        <w:t xml:space="preserve">A bomb attack in Baghdad killed 18 people as US Defense Secretary Donald Rumsfeld declared during a visit to Iraq that the US was winning the war against insurgency.</w:t>
      </w:r>
    </w:p>
    <w:p>
      <w:r xmlns:w="http://schemas.openxmlformats.org/wordprocessingml/2006/main">
        <w:t xml:space="preserve">A government-commissioned report on superannuation will be highly critical of Labour's record on the issue, saying people are saving far less for retirement than official figures suggest.</w:t>
      </w:r>
    </w:p>
    <w:p>
      <w:r xmlns:w="http://schemas.openxmlformats.org/wordprocessingml/2006/main">
        <w:t xml:space="preserve">Senator Mary Landrieu, D-La. , shown in this Nov. 11, 2003 file photo in Washington. Known as one of the #39s in the Senate; Sunday, October 10, 2004, Landrieu, a more moderate Democrat, made a fierce defense of the military.</w:t>
      </w:r>
    </w:p>
    <w:p>
      <w:r xmlns:w="http://schemas.openxmlformats.org/wordprocessingml/2006/main">
        <w:t xml:space="preserve">WASHINGTON - The Senate resolved Sunday night a dispute over a delay in passing a sweeping corporate tax bill and two disaster relief and homeland security spending bills, clearing the way for senators to adjourn Monday for their campaign. Parliamentary Obstacles...</w:t>
      </w:r>
    </w:p>
    <w:p>
      <w:r xmlns:w="http://schemas.openxmlformats.org/wordprocessingml/2006/main">
        <w:t xml:space="preserve">Tucked away on a side street, just a block from cars and trucks speeding along Rockville Pike, sits a new complex of 404 luxury apartments, renovated restaurants and shops, some planners and developers say It is the best choice for compact urban redevelopment.</w:t>
      </w:r>
    </w:p>
    <w:p>
      <w:r xmlns:w="http://schemas.openxmlformats.org/wordprocessingml/2006/main">
        <w:t xml:space="preserve">INDIANAPOLIS (Reuters) - Ian Crocker of the United States set a short track world record of 22.71 seconds in the 50-meter butterfly at the world championships on Sunday.</w:t>
      </w:r>
    </w:p>
    <w:p>
      <w:r xmlns:w="http://schemas.openxmlformats.org/wordprocessingml/2006/main">
        <w:t xml:space="preserve">Leaders of Iraq's Sunni minority say they have no enthusiasm for national elections scheduled for January.</w:t>
      </w:r>
    </w:p>
    <w:p>
      <w:r xmlns:w="http://schemas.openxmlformats.org/wordprocessingml/2006/main">
        <w:t xml:space="preserve">The Ravens led the Redskins 14-10 when BJ Sams returned the punt for a 78-yard touchdown.</w:t>
      </w:r>
    </w:p>
    <w:p>
      <w:r xmlns:w="http://schemas.openxmlformats.org/wordprocessingml/2006/main">
        <w:t xml:space="preserve">Virginia, Navy and Maryland face season-defining games, perhaps &amp;lt;em&amp;gt;program definition&amp;lt;/em&gt;Saturday, the Cavaliers and Marines face Florida State and Notre Dame, respectively.</w:t>
      </w:r>
    </w:p>
    <w:p>
      <w:r xmlns:w="http://schemas.openxmlformats.org/wordprocessingml/2006/main">
        <w:t xml:space="preserve">The mobile phone industry is turning its attention to the last untapped demographic - the over-65s.</w:t>
      </w:r>
    </w:p>
    <w:p>
      <w:r xmlns:w="http://schemas.openxmlformats.org/wordprocessingml/2006/main">
        <w:t xml:space="preserve">Despite numerous turnovers, Florida State bounced back from a seven-point halftime deficit to beat Syracuse University 17-13 in front of the Carrier Dome's 40,539 fans.</w:t>
      </w:r>
    </w:p>
    <w:p>
      <w:r xmlns:w="http://schemas.openxmlformats.org/wordprocessingml/2006/main">
        <w:t xml:space="preserve">NEW YORK - Ken Kaminiti, the 1996 National League MVP who later admitted to using steroids during his major league career, died Sunday. He is 41 years old...</w:t>
      </w:r>
    </w:p>
    <w:p>
      <w:r xmlns:w="http://schemas.openxmlformats.org/wordprocessingml/2006/main">
        <w:t xml:space="preserve">AP - More steam has spewed from Mount St. Helens as seismic activity has increased, leaving scientists to speculate about what's going on deep within the volcano and possibly a sign that the mountain's seismic activity may not be over yet.</w:t>
      </w:r>
    </w:p>
    <w:p>
      <w:r xmlns:w="http://schemas.openxmlformats.org/wordprocessingml/2006/main">
        <w:t xml:space="preserve">BAGHDAD - Two car bombings in Baghdad yesterday killed at least 11 people, including a U.S. soldier, Defense Secretary Donald Rumsfeld visited U.S. troops and diplomats in the capital and a remote desert air base.</w:t>
      </w:r>
    </w:p>
    <w:p>
      <w:r xmlns:w="http://schemas.openxmlformats.org/wordprocessingml/2006/main">
        <w:t xml:space="preserve">According to Administration #39; in its own labor report, George W. Bush was the first president since Herbert Hoover to preside over net unemployment during his administration.</w:t>
      </w:r>
    </w:p>
    <w:p>
      <w:r xmlns:w="http://schemas.openxmlformats.org/wordprocessingml/2006/main">
        <w:t xml:space="preserve">As Principal Investigator in Marine Mammal Acoustics, William A. Watkins created a database of thousands of underwater calls from more than 70 species.</w:t>
      </w:r>
    </w:p>
    <w:p>
      <w:r xmlns:w="http://schemas.openxmlformats.org/wordprocessingml/2006/main">
        <w:t xml:space="preserve">HOUSTON -- John Smoltz, Adam LaRoche and JD Drew saved the Atlanta Braves from another quick playoff exit.</w:t>
      </w:r>
    </w:p>
    <w:p>
      <w:r xmlns:w="http://schemas.openxmlformats.org/wordprocessingml/2006/main">
        <w:t xml:space="preserve">Those working for the Ankara construction company Vinsan were kidnapped on 18 September by a militant group calling itself the Salafist Abu Bakr al-Seddiq group.</w:t>
      </w:r>
    </w:p>
    <w:p>
      <w:r xmlns:w="http://schemas.openxmlformats.org/wordprocessingml/2006/main">
        <w:t xml:space="preserve">Keith Miller, arguably Australia's greatest all-rounder in Test cricket, has died in Melbourne at the age of 84.</w:t>
      </w:r>
    </w:p>
    <w:p>
      <w:r xmlns:w="http://schemas.openxmlformats.org/wordprocessingml/2006/main">
        <w:t xml:space="preserve">The Canadian Navy said a submarine was stranded in the Atlantic after a fire while leaving the UK. The second-hand vessel was sold to Canada by the Royal Navy, which earlier denied the conversion was botched.</w:t>
      </w:r>
    </w:p>
    <w:p>
      <w:r xmlns:w="http://schemas.openxmlformats.org/wordprocessingml/2006/main">
        <w:t xml:space="preserve">If BSCH succeeds in acquiring the British company, shareholders of Abbey National will no longer have to fill out complicated Spanish tax forms.</w:t>
      </w:r>
    </w:p>
    <w:p>
      <w:r xmlns:w="http://schemas.openxmlformats.org/wordprocessingml/2006/main">
        <w:t xml:space="preserve">It#39;s are often used to find lost addresses, phone numbers or websites, or to check facts, dates, names and other miscellaneous items.</w:t>
      </w:r>
    </w:p>
    <w:p>
      <w:r xmlns:w="http://schemas.openxmlformats.org/wordprocessingml/2006/main">
        <w:t xml:space="preserve">Singapore stocks ended lower on Monday, weighed down by lower-than-expected third-quarter economic data, adding to persistent worries about high oil prices and weakness on Wall Street.</w:t>
      </w:r>
    </w:p>
    <w:p>
      <w:r xmlns:w="http://schemas.openxmlformats.org/wordprocessingml/2006/main">
        <w:t xml:space="preserve">AMD #39 ; Efforts to persuade a US court to approve an antitrust investigation that released more than 60,000 pages of Intel documents to the European Commission have failed.</w:t>
      </w:r>
    </w:p>
    <w:p>
      <w:r xmlns:w="http://schemas.openxmlformats.org/wordprocessingml/2006/main">
        <w:t xml:space="preserve">One of the country's largest insurers today announced plans to move more than 1,100 jobs to India over the next few years, sparking fears of a crisis in the UK.</w:t>
      </w:r>
    </w:p>
    <w:p>
      <w:r xmlns:w="http://schemas.openxmlformats.org/wordprocessingml/2006/main">
        <w:t xml:space="preserve">Denver was poised to take the lead when cornerback Drayton Florence knocked down an end-zone pass pointed at Rod Smith. The pass bounced to safety Jerry Wilson intercepted.</w:t>
      </w:r>
    </w:p>
    <w:p>
      <w:r xmlns:w="http://schemas.openxmlformats.org/wordprocessingml/2006/main">
        <w:t xml:space="preserve">GAZA (Reuters) - Several explosions ripped through the house of an Islamic Jihad militant leader in a Palestinian refugee camp in the southern Gaza Strip on Monday, witnesses said.</w:t>
      </w:r>
    </w:p>
    <w:p>
      <w:r xmlns:w="http://schemas.openxmlformats.org/wordprocessingml/2006/main">
        <w:t xml:space="preserve">Deutsche Telekom, a veteran German telecommunications company, announced over the weekend that it will begin to fully re-fold its Internet division T-Online into the parent company.</w:t>
      </w:r>
    </w:p>
    <w:p>
      <w:r xmlns:w="http://schemas.openxmlformats.org/wordprocessingml/2006/main">
        <w:t xml:space="preserve">AP - Crude oil surged to a fresh intraday high in the US #36; traded at 53.42 in Europe on Monday despite Middle East oil producers pledging lower prices as Africa's biggest exporter begins a strike.</w:t>
      </w:r>
    </w:p>
    <w:p>
      <w:r xmlns:w="http://schemas.openxmlformats.org/wordprocessingml/2006/main">
        <w:t xml:space="preserve">Norwegian-born Finn Kidland and American Edward Prescott were awarded the 2004 Nobel Prize in Economics, the Royal Swedish Academy of Sciences said on Monday.</w:t>
      </w:r>
    </w:p>
    <w:p>
      <w:r xmlns:w="http://schemas.openxmlformats.org/wordprocessingml/2006/main">
        <w:t xml:space="preserve">Ken Kaminiti, the 1996 National League MVP who admitted to using steroids during his Major League Baseball career, died yesterday of a heart attack, his agent said.</w:t>
      </w:r>
    </w:p>
    <w:p>
      <w:r xmlns:w="http://schemas.openxmlformats.org/wordprocessingml/2006/main">
        <w:t xml:space="preserve">Football striker Harry Cowell relaxed by tossing a ball at Bondi Beach yesterday. Photo: Craig Golding. There are six Socceroos standing on a raised platform in Sydney #39;s</w:t>
      </w:r>
    </w:p>
    <w:p>
      <w:r xmlns:w="http://schemas.openxmlformats.org/wordprocessingml/2006/main">
        <w:t xml:space="preserve">Mickey Adams has resigned as Leicester City manager after the club failed to persuade him to stay. His resignation was accepted at an emergency board meeting at Vaux Stadium this morning.</w:t>
      </w:r>
    </w:p>
    <w:p>
      <w:r xmlns:w="http://schemas.openxmlformats.org/wordprocessingml/2006/main">
        <w:t xml:space="preserve">Taiwan on Monday invited China to send a special envoy to the island to discuss the issue of direct charter flights, a day after Taiwanese President Chen Shui-bian called for peace talks between the two sides.</w:t>
      </w:r>
    </w:p>
    <w:p>
      <w:r xmlns:w="http://schemas.openxmlformats.org/wordprocessingml/2006/main">
        <w:t xml:space="preserve">The rumours of Google's foray into instant messaging shed some light on Google's foray into the instant messaging business, with the company announcing a beta version of Google's SMS, the phone equivalent of IM.</w:t>
      </w:r>
    </w:p>
    <w:p>
      <w:r xmlns:w="http://schemas.openxmlformats.org/wordprocessingml/2006/main">
        <w:t xml:space="preserve">NEW YORK (CBS.MW) - U.S. stocks ended Friday lower on Sept. 39; a weaker-than-expected jobs report capped a disappointing week of economic data, oil hit a record high, and third-quarter earnings season got off to a lackluster start</w:t>
      </w:r>
    </w:p>
    <w:p>
      <w:r xmlns:w="http://schemas.openxmlformats.org/wordprocessingml/2006/main">
        <w:t xml:space="preserve">Reuters - Finland's consumer watchdog said on Monday it had condemned broadcasters for causing children to pay huge mobile phone bills through interactive TV games and chat shows.</w:t>
      </w:r>
    </w:p>
    <w:p>
      <w:r xmlns:w="http://schemas.openxmlformats.org/wordprocessingml/2006/main">
        <w:t xml:space="preserve">Shopping centre giant Westfield Group has included rivals Multiplex and billionaire Reuben brothers in its sterling strategy. 585 million (1.</w:t>
      </w:r>
    </w:p>
    <w:p>
      <w:r xmlns:w="http://schemas.openxmlformats.org/wordprocessingml/2006/main">
        <w:t xml:space="preserve">Diebold Corp (DBD.N: Quote, Profile, Research), the leading maker of automated teller machines, on Monday cut its third-quarter and full-year profit forecast as it absorbed</w:t>
      </w:r>
    </w:p>
    <w:p>
      <w:r xmlns:w="http://schemas.openxmlformats.org/wordprocessingml/2006/main">
        <w:t xml:space="preserve">PeopleSoft#39;s profits could drop sharply#39;#39;this year, the company may struggle to survive on its own, Oracle Corp.</w:t>
      </w:r>
    </w:p>
    <w:p>
      <w:r xmlns:w="http://schemas.openxmlformats.org/wordprocessingml/2006/main">
        <w:t xml:space="preserve">Israel#39;s Ariel Sharon has rejected his troops#39; security sources say demands to scale back the offensive on Gaza, trying to avoid any sign of weakness following a deadly bombing at an Egyptian resort packed with Israelis.</w:t>
      </w:r>
    </w:p>
    <w:p>
      <w:r xmlns:w="http://schemas.openxmlformats.org/wordprocessingml/2006/main">
        <w:t xml:space="preserve">The Senate on Sunday cleared the way for a bill that would provide about $140 billion in corporate tax breaks, but it could not go to a final vote due to a fight over a provision aimed at helping reservists on duty in Iraq.</w:t>
      </w:r>
    </w:p>
    <w:p>
      <w:r xmlns:w="http://schemas.openxmlformats.org/wordprocessingml/2006/main">
        <w:t xml:space="preserve">MOSCOW (Reuters) - Top seed Marat Safin survived a first-round scare before beating his doubles partner Max Mirnyi 6-7, 7-6, 7-6 in the Kremlin Cup on Monday .</w:t>
      </w:r>
    </w:p>
    <w:p>
      <w:r xmlns:w="http://schemas.openxmlformats.org/wordprocessingml/2006/main">
        <w:t xml:space="preserve">The San Francisco 49ers finally won Sunday with a 31-28 overtime victory over the Arizona Cardinals at Monster Park.</w:t>
      </w:r>
    </w:p>
    <w:p>
      <w:r xmlns:w="http://schemas.openxmlformats.org/wordprocessingml/2006/main">
        <w:t xml:space="preserve">Known for his colorful personality and controversial statesmanship, King Norodom Sihanouk has been synonymous with Cambodia #39; sixty years of modern history.</w:t>
      </w:r>
    </w:p>
    <w:p>
      <w:r xmlns:w="http://schemas.openxmlformats.org/wordprocessingml/2006/main">
        <w:t xml:space="preserve">BRUSSELS: Olympic champion Justine Henin-Hardenne has announced that her season is over due to continued fatigue from her struggles to recover from a prolonged period of the virus.</w:t>
      </w:r>
    </w:p>
    <w:p>
      <w:r xmlns:w="http://schemas.openxmlformats.org/wordprocessingml/2006/main">
        <w:t xml:space="preserve">Wilmington, Delaware. Another Oracle executive said the company may lower its rival PeopleSoft's offer. In testimony this morning in Delaware, Oracle co-president Safra Catz said PeopleSoft #39;</w:t>
      </w:r>
    </w:p>
    <w:p>
      <w:r xmlns:w="http://schemas.openxmlformats.org/wordprocessingml/2006/main">
        <w:t xml:space="preserve">CBC SPORTS ONLINE - The situation is simple: win and move on; lose and go home. On Monday, the Atlanta Braves and the Houston Astros played two games each in a life-or-death, winner-take-all matchup.</w:t>
      </w:r>
    </w:p>
    <w:p>
      <w:r xmlns:w="http://schemas.openxmlformats.org/wordprocessingml/2006/main">
        <w:t xml:space="preserve">Computer users can prevent most viruses and cyber attacks by fixing a few common flaws, according to a new study. Virus, spam and distributed denial of service attacks may</w:t>
      </w:r>
    </w:p>
    <w:p>
      <w:r xmlns:w="http://schemas.openxmlformats.org/wordprocessingml/2006/main">
        <w:t xml:space="preserve">An away win is fine, but the Lions' #39; real road test is Sunday at the Georgia Dome against the previously undefeated Atlanta Falcons.</w:t>
      </w:r>
    </w:p>
    <w:p>
      <w:r xmlns:w="http://schemas.openxmlformats.org/wordprocessingml/2006/main">
        <w:t xml:space="preserve">World News, the nearly five-minute tape was released two days after Bigley #39; his family said there was evidence the 62-year-old engineer from Liverpool was killed.</w:t>
      </w:r>
    </w:p>
    <w:p>
      <w:r xmlns:w="http://schemas.openxmlformats.org/wordprocessingml/2006/main">
        <w:t xml:space="preserve">A new study finds that even though a handful of states maintain websites that help citizens import medicines from Canada more cheaply, only 4% of Americans have ever used the Internet to buy prescription drugs -- even more through foreign pharmacies. few.</w:t>
      </w:r>
    </w:p>
    <w:p>
      <w:r xmlns:w="http://schemas.openxmlformats.org/wordprocessingml/2006/main">
        <w:t xml:space="preserve">The Senate today passed a far-reaching, $136 billion corporate tax package that cuts taxes for businesses from movie studios to bow and arrow makers, while closing tax loopholes and allowing U.S. exporters to</w:t>
      </w:r>
    </w:p>
    <w:p>
      <w:r xmlns:w="http://schemas.openxmlformats.org/wordprocessingml/2006/main">
        <w:t xml:space="preserve">Three masked gunmen pose with an unidentified Turk hostage who threaten to behead him unless all Americans free all Iraqi prisoners and all Turks leave Iraq, photo broadcast by Arab TV, Oct. 1 Monday.</w:t>
      </w:r>
    </w:p>
    <w:p>
      <w:r xmlns:w="http://schemas.openxmlformats.org/wordprocessingml/2006/main">
        <w:t xml:space="preserve">Reuters - Israeli Prime Minister Sharon survived two no-confidence votes in the Knesset on Monday, staying in power as he seeks to push through a controversial plan to withdraw troops from some occupied territories.</w:t>
      </w:r>
    </w:p>
    <w:p>
      <w:r xmlns:w="http://schemas.openxmlformats.org/wordprocessingml/2006/main">
        <w:t xml:space="preserve">About 4.4 million AC adapters sold worldwide for Dell laptops between September 1998 and February 2002 were recalled on Friday over a risk of overheating that could lead to fire or electric shock, according to Dell.</w:t>
      </w:r>
    </w:p>
    <w:p>
      <w:r xmlns:w="http://schemas.openxmlformats.org/wordprocessingml/2006/main">
        <w:t xml:space="preserve">Baghdad: Members of militant cleric Moqtada al-Sadr #39; Iraqi militias began to hand over their weapons yesterday under an agreement with Iraq's interim government, while two American soldiers were killed in a rocket attack in Baghdad.</w:t>
      </w:r>
    </w:p>
    <w:p>
      <w:r xmlns:w="http://schemas.openxmlformats.org/wordprocessingml/2006/main">
        <w:t xml:space="preserve">Reuters - Verizon Wireless, the largest U.S. wireless company, will expand its high-speed data service to 16 markets by the end of this year, the chairman of Verizon Communications Inc. said on Monday.</w:t>
      </w:r>
    </w:p>
    <w:p>
      <w:r xmlns:w="http://schemas.openxmlformats.org/wordprocessingml/2006/main">
        <w:t xml:space="preserve">Associated Press - King Norodom Sihanouk's son came close to becoming Cambodia's new monarch on Monday after his father's unexpected abdication last week sparked a complicated succession process and legal hurdles were cleared.</w:t>
      </w:r>
    </w:p>
    <w:p>
      <w:r xmlns:w="http://schemas.openxmlformats.org/wordprocessingml/2006/main">
        <w:t xml:space="preserve">Polycom made several announcements today, including software that puts video conferencing capabilities on standard desktops with third-party cameras.</w:t>
      </w:r>
    </w:p>
    <w:p>
      <w:r xmlns:w="http://schemas.openxmlformats.org/wordprocessingml/2006/main">
        <w:t xml:space="preserve">An independent investigation is helping to resolve a dispute over the ink used in Saturday's election.</w:t>
      </w:r>
    </w:p>
    <w:p>
      <w:r xmlns:w="http://schemas.openxmlformats.org/wordprocessingml/2006/main">
        <w:t xml:space="preserve">Unions have threatened a general strike in Côte d'Ivoire to protest the prices farmers pay for their cocoa supplies.</w:t>
      </w:r>
    </w:p>
    <w:p>
      <w:r xmlns:w="http://schemas.openxmlformats.org/wordprocessingml/2006/main">
        <w:t xml:space="preserve">Paris The open-source computer system known as Linux won an uphill battle earlier this year when the city of Munich decided to change the operating software of 14,000 government computers, despite the personal intervention of Steve Ballmer.</w:t>
      </w:r>
    </w:p>
    <w:p>
      <w:r xmlns:w="http://schemas.openxmlformats.org/wordprocessingml/2006/main">
        <w:t xml:space="preserve">This is not how American Lindsay Davenport wants to claim her second professional title at the Porsche Tennis Grand Prix. in the top two games</w:t>
      </w:r>
    </w:p>
    <w:p>
      <w:r xmlns:w="http://schemas.openxmlformats.org/wordprocessingml/2006/main">
        <w:t xml:space="preserve">It was called Hamlet without a Prince, and it was a trial in the absence of the accused but could determine whether he was going to rule South Africa.</w:t>
      </w:r>
    </w:p>
    <w:p>
      <w:r xmlns:w="http://schemas.openxmlformats.org/wordprocessingml/2006/main">
        <w:t xml:space="preserve">Negotiations over the future of the British Grand Prix are expected tomorrow #39 The sport's governing body, the FIA, has released a draft calendar for the 2005 Formula 1 World Championship.</w:t>
      </w:r>
    </w:p>
    <w:p>
      <w:r xmlns:w="http://schemas.openxmlformats.org/wordprocessingml/2006/main">
        <w:t xml:space="preserve">Leicester: Mitch Adams has resigned as manager of Championship side Leicester City, the club announced yesterday. Adams #39; resignation accepted at emergency board meeting</w:t>
      </w:r>
    </w:p>
    <w:p>
      <w:r xmlns:w="http://schemas.openxmlformats.org/wordprocessingml/2006/main">
        <w:t xml:space="preserve">The historic town of Soweto in South Africa celebrated its 100th birthday on Tuesday, and the mood was upbeat.</w:t>
      </w:r>
    </w:p>
    <w:p>
      <w:r xmlns:w="http://schemas.openxmlformats.org/wordprocessingml/2006/main">
        <w:t xml:space="preserve">Ziff Davis - Silicon Graphics Inc. will introduce a new ultra-high performance Intel Itanium-based Linux workstation designed for scientific and medical applications.</w:t>
      </w:r>
    </w:p>
    <w:p>
      <w:r xmlns:w="http://schemas.openxmlformats.org/wordprocessingml/2006/main">
        <w:t xml:space="preserve">The euro's current level against the dollar poses no threat to the euro zone's economic recovery, a senior European Union (EU) economic official said on Monday.</w:t>
      </w:r>
    </w:p>
    <w:p>
      <w:r xmlns:w="http://schemas.openxmlformats.org/wordprocessingml/2006/main">
        <w:t xml:space="preserve">German Chancellor Gerhard Schroeder prepares to arrive in China on Sunday for a five-day trip to Asia to discuss trade and bilateral relations.</w:t>
      </w:r>
    </w:p>
    <w:p>
      <w:r xmlns:w="http://schemas.openxmlformats.org/wordprocessingml/2006/main">
        <w:t xml:space="preserve">Without running back Jamal Lewis, the Ravens are hoping to get some injured players back in their bye week.</w:t>
      </w:r>
    </w:p>
    <w:p>
      <w:r xmlns:w="http://schemas.openxmlformats.org/wordprocessingml/2006/main">
        <w:t xml:space="preserve">AFP - South Korea's Samsung Electronics Co., the world's largest memory chip maker, said it will invest about $24 billion in new chip production lines over the next six years.</w:t>
      </w:r>
    </w:p>
    <w:p>
      <w:r xmlns:w="http://schemas.openxmlformats.org/wordprocessingml/2006/main">
        <w:t xml:space="preserve">Enron, Tyco and WorldCom stand out in the recent annals of corporate fraud. But for residents of Topeka, Kansas. , the former leader of the local utility company has become equally notorious.</w:t>
      </w:r>
    </w:p>
    <w:p>
      <w:r xmlns:w="http://schemas.openxmlformats.org/wordprocessingml/2006/main">
        <w:t xml:space="preserve">Acheson, Kan. (CNS) - The 2004 Nobel Peace Laureate says a small Catholic university in Kansas played a role in her "famous quote." Who I am and who I might become," according to letters released by the school.</w:t>
      </w:r>
    </w:p>
    <w:p>
      <w:r xmlns:w="http://schemas.openxmlformats.org/wordprocessingml/2006/main">
        <w:t xml:space="preserve">India will replace the Australian in the tournament as Australia withdraws from the Champions League in Pakistan in December for safety reasons.</w:t>
      </w:r>
    </w:p>
    <w:p>
      <w:r xmlns:w="http://schemas.openxmlformats.org/wordprocessingml/2006/main">
        <w:t xml:space="preserve">WASHINGTON — One in five U.S. jobs pays a family of four below the poverty line, a new report suggests. As a result, nearly 39 million Americans, including 20 million children, became members.</w:t>
      </w:r>
    </w:p>
    <w:p>
      <w:r xmlns:w="http://schemas.openxmlformats.org/wordprocessingml/2006/main">
        <w:t xml:space="preserve">Shares of Global Crossing Ltd. in New York fell nearly 20% yesterday on fears it could face a second bankruptcy after the company said it would cut 600 jobs as it negotiates financing with lenders.</w:t>
      </w:r>
    </w:p>
    <w:p>
      <w:r xmlns:w="http://schemas.openxmlformats.org/wordprocessingml/2006/main">
        <w:t xml:space="preserve">Pakistan has successfully tested a medium-range, nuclear-capable missile that can hit most cities in neighboring India. Defense officials said the exercise was not designed to send a message to South Asian rivals.</w:t>
      </w:r>
    </w:p>
    <w:p>
      <w:r xmlns:w="http://schemas.openxmlformats.org/wordprocessingml/2006/main">
        <w:t xml:space="preserve">Oil prices hovered below Monday's record highs in Asian trade amid persistent concerns about global supply shortages.</w:t>
      </w:r>
    </w:p>
    <w:p>
      <w:r xmlns:w="http://schemas.openxmlformats.org/wordprocessingml/2006/main">
        <w:t xml:space="preserve">The chief executive of U.S. plane maker Boeing warned yesterday that the U.S. would not compromise on demands to end subsidies to Airbus, his comments sparked</w:t>
      </w:r>
    </w:p>
    <w:p>
      <w:r xmlns:w="http://schemas.openxmlformats.org/wordprocessingml/2006/main">
        <w:t xml:space="preserve">At the end of a long season and grueling playoff series, managers often point some weary optimists up the hill and put the bullpen on high alert.</w:t>
      </w:r>
    </w:p>
    <w:p>
      <w:r xmlns:w="http://schemas.openxmlformats.org/wordprocessingml/2006/main">
        <w:t xml:space="preserve">A UN meeting prevented Japan from easing restrictions on trade in whale products, but a defiant Tokyo accused the West of "cultural imperialism" and vowed to ramp up whaling.</w:t>
      </w:r>
    </w:p>
    <w:p>
      <w:r xmlns:w="http://schemas.openxmlformats.org/wordprocessingml/2006/main">
        <w:t xml:space="preserve">AP - What Congress did #151; didn't do #151; this year.</w:t>
      </w:r>
    </w:p>
    <w:p>
      <w:r xmlns:w="http://schemas.openxmlformats.org/wordprocessingml/2006/main">
        <w:t xml:space="preserve">Nykesha Sales laughed when it was suggested that the Connecticut Suns could add a WNBA title to this year's NCAA championship game won by the UConn men's and women's teams.</w:t>
      </w:r>
    </w:p>
    <w:p>
      <w:r xmlns:w="http://schemas.openxmlformats.org/wordprocessingml/2006/main">
        <w:t xml:space="preserve">Data showed the high street recovered in September but consumer confidence was falling due to rising interest rates and concerns about the housing market.</w:t>
      </w:r>
    </w:p>
    <w:p>
      <w:r xmlns:w="http://schemas.openxmlformats.org/wordprocessingml/2006/main">
        <w:t xml:space="preserve">SAN DIEGO - Ken Caminiti has never lacked fearlessness on the baseball field. He made incredible stops at third base, hit home runs from both sides of the plate, and played in pain that wilted most.</w:t>
      </w:r>
    </w:p>
    <w:p>
      <w:r xmlns:w="http://schemas.openxmlformats.org/wordprocessingml/2006/main">
        <w:t xml:space="preserve">Associated Press - While earthquakes, steam and magma are getting a lot of attention on Mount St. Helens these days, perhaps the volcano's most unique feature is the slow-moving flanks that have appeared over the past two decades. Icy in miniature: its glaciers. .</w:t>
      </w:r>
    </w:p>
    <w:p>
      <w:r xmlns:w="http://schemas.openxmlformats.org/wordprocessingml/2006/main">
        <w:t xml:space="preserve">Reuters - Kenya's Nobel Peace Laureate Wangari Maathai on Monday urged rich countries to ratify the Kyoto Protocol on climate change to reduce the pollution burden on poorer nations.</w:t>
      </w:r>
    </w:p>
    <w:p>
      <w:r xmlns:w="http://schemas.openxmlformats.org/wordprocessingml/2006/main">
        <w:t xml:space="preserve">Afghans arrange a vote in the Afghan capital Kabul on October 11, 2004. Afghanistan's joint electoral management agency decided on Monday to suspend vote counting and begin investigating the voting process.</w:t>
      </w:r>
    </w:p>
    <w:p>
      <w:r xmlns:w="http://schemas.openxmlformats.org/wordprocessingml/2006/main">
        <w:t xml:space="preserve">People who use Microsoft #39; MSN Messenger, Microsoft's instant messenger, may be a little lonely this weekend with only the virus to keep them company.</w:t>
      </w:r>
    </w:p>
    <w:p>
      <w:r xmlns:w="http://schemas.openxmlformats.org/wordprocessingml/2006/main">
        <w:t xml:space="preserve">SPORTS NEWS, NEW DELHI, Oct. 12 (IANS) The Indian Hockey Federation (IHF) is looking forward to receiving an official invitation to the 39th match. The world governing body will replace Olympic champion Australia in the Champions Cup in Lahore in December.</w:t>
      </w:r>
    </w:p>
    <w:p>
      <w:r xmlns:w="http://schemas.openxmlformats.org/wordprocessingml/2006/main">
        <w:t xml:space="preserve">The two Eastern Conference rivals are consuming each other like Ahab and his whales, now and forever. Tonight it #39;s Mike Musina vs.</w:t>
      </w:r>
    </w:p>
    <w:p>
      <w:r xmlns:w="http://schemas.openxmlformats.org/wordprocessingml/2006/main">
        <w:t xml:space="preserve">The United Nations has warned that equipment that could be used to make nuclear weapons has disappeared from Iraq. Satellite images show that the entire nuclear power plant appears to have been dismantled.</w:t>
      </w:r>
    </w:p>
    <w:p>
      <w:r xmlns:w="http://schemas.openxmlformats.org/wordprocessingml/2006/main">
        <w:t xml:space="preserve">JERUSALEM (Reuters) - Israeli Prime Minister Ariel Sharon launched a fresh effort on Tuesday to expand his shaky coalition after a severe setback in parliament complicates his plans to withdraw from some occupied territories.</w:t>
      </w:r>
    </w:p>
    <w:p>
      <w:r xmlns:w="http://schemas.openxmlformats.org/wordprocessingml/2006/main">
        <w:t xml:space="preserve">Two rescue workers have been killed in Sudan's Darfur region after their vehicle hit a landmine.</w:t>
      </w:r>
    </w:p>
    <w:p>
      <w:r xmlns:w="http://schemas.openxmlformats.org/wordprocessingml/2006/main">
        <w:t xml:space="preserve">U.S. authorities involved in the international investigation shut down 20 independent news sites run by Indymedia by confiscating two web servers in Britain, the group said on Friday.</w:t>
      </w:r>
    </w:p>
    <w:p>
      <w:r xmlns:w="http://schemas.openxmlformats.org/wordprocessingml/2006/main">
        <w:t xml:space="preserve">Are terrorists plotting their next move online, overshadowed by the "noise" of chatroom chat? The U.S. government believes that may be the case and is funding a year-long study of chat room surveillance.</w:t>
      </w:r>
    </w:p>
    <w:p>
      <w:r xmlns:w="http://schemas.openxmlformats.org/wordprocessingml/2006/main">
        <w:t xml:space="preserve">An Oracle executive reportedly testified yesterday that Oracle could cut its offer for PeopleSoft by a third to $2.5 billion, or $14 a share, to reflect declining performance at rival companies.</w:t>
      </w:r>
    </w:p>
    <w:p>
      <w:r xmlns:w="http://schemas.openxmlformats.org/wordprocessingml/2006/main">
        <w:t xml:space="preserve">JERUSALEM (Reuters) - Israeli Prime Minister Ariel Sharon launched a fresh effort on Tuesday to expand his shaky coalition after a severe setback in parliament complicates his plans to withdraw from some occupied territories.</w:t>
      </w:r>
    </w:p>
    <w:p>
      <w:r xmlns:w="http://schemas.openxmlformats.org/wordprocessingml/2006/main">
        <w:t xml:space="preserve">Carrefour SA#39;s shares fell on Tuesday on reports that the world's No. 39 retailer will issue a profit warning later in the day when it reports third-quarter revenue.</w:t>
      </w:r>
    </w:p>
    <w:p>
      <w:r xmlns:w="http://schemas.openxmlformats.org/wordprocessingml/2006/main">
        <w:t xml:space="preserve">AP - It's been fenced, clogged with leaves, full of tourists, and even used as a dog bath. Park officials said Tuesday that the Princess Diana Memorial Fountain will now be closed again to replace the surrounding grass that was wet from the splash.</w:t>
      </w:r>
    </w:p>
    <w:p>
      <w:r xmlns:w="http://schemas.openxmlformats.org/wordprocessingml/2006/main">
        <w:t xml:space="preserve">Shares of Sonic Motors. (SAH.N: Quote, Profile, Research) and Asbury Automotive Group Inc. (ABG.N: Quote, Profile, Research) fell sharply on Tuesday after two auto dealers</w:t>
      </w:r>
    </w:p>
    <w:p>
      <w:r xmlns:w="http://schemas.openxmlformats.org/wordprocessingml/2006/main">
        <w:t xml:space="preserve">It now appears that an additional feature, coupled with an absolutely significant improvement, will further boost its popularity - Apple #39;'s profits.</w:t>
      </w:r>
    </w:p>
    <w:p>
      <w:r xmlns:w="http://schemas.openxmlformats.org/wordprocessingml/2006/main">
        <w:t xml:space="preserve">TOKYO (Reuters) - The United States on Tuesday accused North Korea of miscalculating its refusal to resume talks on its nuclear program ahead of the U.S. presidential election, while China renewed diplomatic efforts to end the standoff.</w:t>
      </w:r>
    </w:p>
    <w:p>
      <w:r xmlns:w="http://schemas.openxmlformats.org/wordprocessingml/2006/main">
        <w:t xml:space="preserve">Sachin Tendulkar will almost certainly miss Thursday's second Test against Australia in Madras.</w:t>
      </w:r>
    </w:p>
    <w:p>
      <w:r xmlns:w="http://schemas.openxmlformats.org/wordprocessingml/2006/main">
        <w:t xml:space="preserve">NEW YORK — Investors sent stocks lower on Tuesday as oil prices crossed another milestone of $54 a barrel. Earnings from heavyweights Johnson &amp; Johnson and Merrill Lynch...</w:t>
      </w:r>
    </w:p>
    <w:p>
      <w:r xmlns:w="http://schemas.openxmlformats.org/wordprocessingml/2006/main">
        <w:t xml:space="preserve">Credit Suisse First Boston said it was still "prudent" about Johnson &amp; Johnson (NYSE: JNJ-news-people) after the company reported quarterly results that beat Wall Street expectations.</w:t>
      </w:r>
    </w:p>
    <w:p>
      <w:r xmlns:w="http://schemas.openxmlformats.org/wordprocessingml/2006/main">
        <w:t xml:space="preserve">PeopleSoft #39; The board is aware that CEO Craig Conway's comments are in error, and is submitting a corrected version of the minutes to the Securities and Exchange Commission.</w:t>
      </w:r>
    </w:p>
    <w:p>
      <w:r xmlns:w="http://schemas.openxmlformats.org/wordprocessingml/2006/main">
        <w:t xml:space="preserve">AFP - Whoever wins the Nov. 2 presidential election will inherit a huge budget and trade deficit that poses a huge economic challenge that would be almost impossible for President George W. Bush or rival John Kerry No relief.</w:t>
      </w:r>
    </w:p>
    <w:p>
      <w:r xmlns:w="http://schemas.openxmlformats.org/wordprocessingml/2006/main">
        <w:t xml:space="preserve">Kettering, Ohio (Sports.net) -- Cincinnati Bengals defensive end Justin Smith has pleaded not guilty to DUI charges following his arrest last Tuesday.</w:t>
      </w:r>
    </w:p>
    <w:p>
      <w:r xmlns:w="http://schemas.openxmlformats.org/wordprocessingml/2006/main">
        <w:t xml:space="preserve">Large VGA screen; great graphics; game bundle included; Windows Media Player 10.0 Mobile; fast processor and ample memory; integrated Wi-Fi and Bluetooth; sleek design; user-replaceable battery.</w:t>
      </w:r>
    </w:p>
    <w:p>
      <w:r xmlns:w="http://schemas.openxmlformats.org/wordprocessingml/2006/main">
        <w:t xml:space="preserve">"SGI is pushing the limits of how many processors can run on a single version of Linux," says IDC #39;s Dan Kusnetsky. "The intersection of these different technologies makes it easier to</w:t>
      </w:r>
    </w:p>
    <w:p>
      <w:r xmlns:w="http://schemas.openxmlformats.org/wordprocessingml/2006/main">
        <w:t xml:space="preserve">A Pakistani militant leader linked to al-Qaeda said today he refused to meet with a council of tribal elders that is trying to secure the release of two Chinese hostages held by his group.</w:t>
      </w:r>
    </w:p>
    <w:p>
      <w:r xmlns:w="http://schemas.openxmlformats.org/wordprocessingml/2006/main">
        <w:t xml:space="preserve">Technical issues with online payment service PayPal are hindering e-commerce on eBay's online marketplace. The eBay-owned payment service has been experiencing issues since Friday.</w:t>
      </w:r>
    </w:p>
    <w:p>
      <w:r xmlns:w="http://schemas.openxmlformats.org/wordprocessingml/2006/main">
        <w:t xml:space="preserve">Microsoft Corp MSFT.O on Tuesday unveiled a new version of its Windows XP Media Center, adding features such as instant messaging and high-definition television to a living room PC.</w:t>
      </w:r>
    </w:p>
    <w:p>
      <w:r xmlns:w="http://schemas.openxmlformats.org/wordprocessingml/2006/main">
        <w:t xml:space="preserve">"Apple has invested heavily in technology to edit pictures. Not having a portable to show them seems like a glaring oversight, that will be rectified once the price of the display</w:t>
      </w:r>
    </w:p>
    <w:p>
      <w:r xmlns:w="http://schemas.openxmlformats.org/wordprocessingml/2006/main">
        <w:t xml:space="preserve">Reuters - An explosion occurred on Tuesday near the convoy of a Palestinian security chief in the Gaza Strip, witnesses said.</w:t>
      </w:r>
    </w:p>
    <w:p>
      <w:r xmlns:w="http://schemas.openxmlformats.org/wordprocessingml/2006/main">
        <w:t xml:space="preserve">After acquiring the Chinese website, the company has no further expansion plans. Plus: Virgin joins quest for a better iPod helip; . PeopleSoft promises Oracle will live up to its expectations; . and more.</w:t>
      </w:r>
    </w:p>
    <w:p>
      <w:r xmlns:w="http://schemas.openxmlformats.org/wordprocessingml/2006/main">
        <w:t xml:space="preserve">Underwriter of DreamWorks Animation SKG Inc. The producer of the blockbuster "Shrek" movie set the terms of the company's pending initial public offering on Tuesday at 29 million common shares, with an estimated price range of 23 to 25 shares per share.</w:t>
      </w:r>
    </w:p>
    <w:p>
      <w:r xmlns:w="http://schemas.openxmlformats.org/wordprocessingml/2006/main">
        <w:t xml:space="preserve">The 130 exoplanets discovered so far are very different from our own solar system, and planets like Earth are unlikely to contain life. But an obscure feature of these planets and their stars has led astronomers to predict that our Milky Way is filled with solar systems like ours. The key to their predictions is metal abundance.</w:t>
      </w:r>
    </w:p>
    <w:p>
      <w:r xmlns:w="http://schemas.openxmlformats.org/wordprocessingml/2006/main">
        <w:t xml:space="preserve">Playing without four regulars, Real Madrid drew 0-0 with Villarreal yesterday and are nine points behind Spanish league leaders Barcelona after 14 games.</w:t>
      </w:r>
    </w:p>
    <w:p>
      <w:r xmlns:w="http://schemas.openxmlformats.org/wordprocessingml/2006/main">
        <w:t xml:space="preserve">German police deported an Islamist militant wanted by Turkey hours after extradition was granted.</w:t>
      </w:r>
    </w:p>
    <w:p>
      <w:r xmlns:w="http://schemas.openxmlformats.org/wordprocessingml/2006/main">
        <w:t xml:space="preserve">WASHINGTON - In what regulators say for the first time, the federal government has asked a court to order a shutdown of a spyware operation.</w:t>
      </w:r>
    </w:p>
    <w:p>
      <w:r xmlns:w="http://schemas.openxmlformats.org/wordprocessingml/2006/main">
        <w:t xml:space="preserve">Animated film maker DreamWorks Animation SKG Inc. set its expected initial public offering at 29 million shares -- which could raise 725 million shares, according to Reuters.</w:t>
      </w:r>
    </w:p>
    <w:p>
      <w:r xmlns:w="http://schemas.openxmlformats.org/wordprocessingml/2006/main">
        <w:t xml:space="preserve">Microsoft has warned that seven newly discovered flaws in its software could allow attackers to steal data and take over personal computers running the Windows operating system.</w:t>
      </w:r>
    </w:p>
    <w:p>
      <w:r xmlns:w="http://schemas.openxmlformats.org/wordprocessingml/2006/main">
        <w:t xml:space="preserve">NEW YORK (Reuters) - U.S. stocks ended slightly lower on Tuesday, but were well above their lows, after crude prices retreated from record levels above $54 a barrel.</w:t>
      </w:r>
    </w:p>
    <w:p>
      <w:r xmlns:w="http://schemas.openxmlformats.org/wordprocessingml/2006/main">
        <w:t xml:space="preserve">Most Australians oppose the Iraq war, but it turns out they care more about the economy.</w:t>
      </w:r>
    </w:p>
    <w:p>
      <w:r xmlns:w="http://schemas.openxmlformats.org/wordprocessingml/2006/main">
        <w:t xml:space="preserve">Lazard chief Bruce Wasserstein could reach a deal with chairman Michel David-Weill as early as this week to extend</w:t>
      </w:r>
    </w:p>
    <w:p>
      <w:r xmlns:w="http://schemas.openxmlformats.org/wordprocessingml/2006/main">
        <w:t xml:space="preserve">WASHINGTON - Federal regulators on Tuesday proposed a record-breaking indecent fine of nearly $1.2 million against Fox Broadcasting Co. for an episode of its reality series "Marriage in America," which included graphic scenes of bachelorette parties and bachelorette parties. .....</w:t>
      </w:r>
    </w:p>
    <w:p>
      <w:r xmlns:w="http://schemas.openxmlformats.org/wordprocessingml/2006/main">
        <w:t xml:space="preserve">Washington will ask NATO to develop a blueprint by February for NATO to take over operations in Afghanistan, which now consists of a U.S. force and a NATO contingent, officials said on Tuesday.</w:t>
      </w:r>
    </w:p>
    <w:p>
      <w:r xmlns:w="http://schemas.openxmlformats.org/wordprocessingml/2006/main">
        <w:t xml:space="preserve">The Business Software Alliance collects out-of-court settlements from companies that violate copyright rules.</w:t>
      </w:r>
    </w:p>
    <w:p>
      <w:r xmlns:w="http://schemas.openxmlformats.org/wordprocessingml/2006/main">
        <w:t xml:space="preserve">Croatia's top seed Ivan Ljubicic beat Romania's Victor Hanescu 6-4, 6-4 on Tuesday in the opening round of the Mosel Open.</w:t>
      </w:r>
    </w:p>
    <w:p>
      <w:r xmlns:w="http://schemas.openxmlformats.org/wordprocessingml/2006/main">
        <w:t xml:space="preserve">Motorola is partnering with Mastercard to launch a "lifestyle-changing" credit card phone by the end of the year.</w:t>
      </w:r>
    </w:p>
    <w:p>
      <w:r xmlns:w="http://schemas.openxmlformats.org/wordprocessingml/2006/main">
        <w:t xml:space="preserve">Software makers headed to Los Angeles to showcase a plethora of gadgets that use one of Microsoft's technologies or another to access movies, music and video.</w:t>
      </w:r>
    </w:p>
    <w:p>
      <w:r xmlns:w="http://schemas.openxmlformats.org/wordprocessingml/2006/main">
        <w:t xml:space="preserve">Business software vendors PeopleSoft and SAP are introducing new technologies to further strengthen their respective positions in the manufacturing market.</w:t>
      </w:r>
    </w:p>
    <w:p>
      <w:r xmlns:w="http://schemas.openxmlformats.org/wordprocessingml/2006/main">
        <w:t xml:space="preserve">Starbucks Corp (SBUX.O: Quote, Profile, Research) said Tuesday that its CEO Orin Smith will retire next year, surprising investors who sent the coffee chain #39; s shares were lower in after-hours trading.</w:t>
      </w:r>
    </w:p>
    <w:p>
      <w:r xmlns:w="http://schemas.openxmlformats.org/wordprocessingml/2006/main">
        <w:t xml:space="preserve">Scott Drummond, who will meet defending champion Ernie Els tomorrow in the first round of the World Match Play Championship, arrives in Wentworth in May and has yet to earn a career on the European Tour. to $40,000.</w:t>
      </w:r>
    </w:p>
    <w:p>
      <w:r xmlns:w="http://schemas.openxmlformats.org/wordprocessingml/2006/main">
        <w:t xml:space="preserve">London - October. 12 January 2004 - News Corporation today announced a major investment in News International Limited, with spending on new printing plants in excess of £600 million over the next four to five years.</w:t>
      </w:r>
    </w:p>
    <w:p>
      <w:r xmlns:w="http://schemas.openxmlformats.org/wordprocessingml/2006/main">
        <w:t xml:space="preserve">The day before the regular season kicks off, the National Hockey League yesterday reprimanded a team official for his comments on League #39. s workforce shutdown strategy, for the second time in a decade.</w:t>
      </w:r>
    </w:p>
    <w:p>
      <w:r xmlns:w="http://schemas.openxmlformats.org/wordprocessingml/2006/main">
        <w:t xml:space="preserve">AP - The Supreme Court agreed on Tuesday to consider the constitutionality of a federal law requiring state prisons to house prisoners of religions ranging from Christianity to Satanism.</w:t>
      </w:r>
    </w:p>
    <w:p>
      <w:r xmlns:w="http://schemas.openxmlformats.org/wordprocessingml/2006/main">
        <w:t xml:space="preserve">Associated Press - Seven U.S. militant groups on Monday asked the United Nations to provide international observers for next month's presidential election.</w:t>
      </w:r>
    </w:p>
    <w:p>
      <w:r xmlns:w="http://schemas.openxmlformats.org/wordprocessingml/2006/main">
        <w:t xml:space="preserve">_ U.S. troops have launched an offensive in Iraq ahead of the holy month of Ramadan, which is expected to begin this weekend. These actions appear to be aimed at preventing a recurrence</w:t>
      </w:r>
    </w:p>
    <w:p>
      <w:r xmlns:w="http://schemas.openxmlformats.org/wordprocessingml/2006/main">
        <w:t xml:space="preserve">SINGAPORE (Reuters) - Oil prices fell further from Wednesday's record highs as traders locked in profits after the market's 10th surge since mid-August.</w:t>
      </w:r>
    </w:p>
    <w:p>
      <w:r xmlns:w="http://schemas.openxmlformats.org/wordprocessingml/2006/main">
        <w:t xml:space="preserve">Lockheed Martin Corp. and BAE Systems North America Inc. on Tuesday protested the Air Force over a $4 billion contract awarded to Boeing in 2001 to upgrade electronics for the C-130 military transport aircraft.</w:t>
      </w:r>
    </w:p>
    <w:p>
      <w:r xmlns:w="http://schemas.openxmlformats.org/wordprocessingml/2006/main">
        <w:t xml:space="preserve">WASHINGTON - Gaylyn Spriggs remembers two decades ago when she kept every grocery and department store receipt in a shoebox on a closet shelf.</w:t>
      </w:r>
    </w:p>
    <w:p>
      <w:r xmlns:w="http://schemas.openxmlformats.org/wordprocessingml/2006/main">
        <w:t xml:space="preserve">Computer chip maker Intel Corp said yesterday that its third-quarter earnings were $1.9 billion, up 15 percent from a year earlier, but the company warned that demand for computer processors in the U.S. may remain low. .</w:t>
      </w:r>
    </w:p>
    <w:p>
      <w:r xmlns:w="http://schemas.openxmlformats.org/wordprocessingml/2006/main">
        <w:t xml:space="preserve">Homeland Security Secretary Tom Ridge said yesterday that the agency should put more emphasis on oversight of computer security and the role of the internet, given growing concerns among tech executives and experts that cybersecurity isn't getting enough attention.</w:t>
      </w:r>
    </w:p>
    <w:p>
      <w:r xmlns:w="http://schemas.openxmlformats.org/wordprocessingml/2006/main">
        <w:t xml:space="preserve">The NHL on Tuesday fined a Thrashers owner $250,000 for saying the league will use backup players next year if a new collective bargaining agreement cannot be reached.</w:t>
      </w:r>
    </w:p>
    <w:p>
      <w:r xmlns:w="http://schemas.openxmlformats.org/wordprocessingml/2006/main">
        <w:t xml:space="preserve">U.S. troops stepped up operations yesterday in large swaths of Sunni insurgent strongholds northwest of the capital, hitting targets in three city centers from the air and backing Iraqi forces in raids on mosques suspected of harboring them.</w:t>
      </w:r>
    </w:p>
    <w:p>
      <w:r xmlns:w="http://schemas.openxmlformats.org/wordprocessingml/2006/main">
        <w:t xml:space="preserve">The FTC officially announced its first attack on spyware yesterday - some computer code surreptitiously installed on the computers of Internet users</w:t>
      </w:r>
    </w:p>
    <w:p>
      <w:r xmlns:w="http://schemas.openxmlformats.org/wordprocessingml/2006/main">
        <w:t xml:space="preserve">Former UN chief weapons inspector Hans Blix has said Iraq's loss of control #39; nuclear facilities after the US occupation of the country is shameful.</w:t>
      </w:r>
    </w:p>
    <w:p>
      <w:r xmlns:w="http://schemas.openxmlformats.org/wordprocessingml/2006/main">
        <w:t xml:space="preserve">Reuters - For more than a decade, Sompong Prajobjan roamed one of Thailand's lush national parks with an AK-47 assault rifle on his shoulder.</w:t>
      </w:r>
    </w:p>
    <w:p>
      <w:r xmlns:w="http://schemas.openxmlformats.org/wordprocessingml/2006/main">
        <w:t xml:space="preserve">Brandon Backe was No. 39; I was happy when the Rays switched the minor leagues from outfield to pitcher in 2001. Given how it turned out, Backe should give Tampa Bay a big thumbs up.</w:t>
      </w:r>
    </w:p>
    <w:p>
      <w:r xmlns:w="http://schemas.openxmlformats.org/wordprocessingml/2006/main">
        <w:t xml:space="preserve">Erdogan told reporters that Turkish officials were doing what was necessary to return to Metin Kaplan, who was deported from Germany on Tuesday after a Cologne court ruled he could be extradited.</w:t>
      </w:r>
    </w:p>
    <w:p>
      <w:r xmlns:w="http://schemas.openxmlformats.org/wordprocessingml/2006/main">
        <w:t xml:space="preserve">Energy companies planning a $20 billion natural gas pipeline from Alaska to the U.S. consumer market welcomed new federal loan guarantees, but warned Tuesday that other issues must be resolved before the sprawling project can go ahead.</w:t>
      </w:r>
    </w:p>
    <w:p>
      <w:r xmlns:w="http://schemas.openxmlformats.org/wordprocessingml/2006/main">
        <w:t xml:space="preserve">Britain's unemployment rate fell by 51,000 between June and August to a record low of 1.39 million, according to official data.</w:t>
      </w:r>
    </w:p>
    <w:p>
      <w:r xmlns:w="http://schemas.openxmlformats.org/wordprocessingml/2006/main">
        <w:t xml:space="preserve">The U.S. Supreme Court agreed on Tuesday to decide which gas station owners can ask Exxon Mobil Corp for refunds in a $1.1 billion class-action lawsuit involving alleged fuel overcharges.</w:t>
      </w:r>
    </w:p>
    <w:p>
      <w:r xmlns:w="http://schemas.openxmlformats.org/wordprocessingml/2006/main">
        <w:t xml:space="preserve">TSMC and Freescale Semiconductor are expected to begin production of high-speed 65nm silicon-on-insulator (SOI) processes in the fourth quarter of 2005, depending on market demand</w:t>
      </w:r>
    </w:p>
    <w:p>
      <w:r xmlns:w="http://schemas.openxmlformats.org/wordprocessingml/2006/main">
        <w:t xml:space="preserve">TC Williams High School is distributing laptops to ensure students of all backgrounds have the latest devices in an increasingly computerized world.</w:t>
      </w:r>
    </w:p>
    <w:p>
      <w:r xmlns:w="http://schemas.openxmlformats.org/wordprocessingml/2006/main">
        <w:t xml:space="preserve">Indian software giant Tata CS posted a sharply improved profit in its first results since going public.</w:t>
      </w:r>
    </w:p>
    <w:p>
      <w:r xmlns:w="http://schemas.openxmlformats.org/wordprocessingml/2006/main">
        <w:t xml:space="preserve">The three men will travel to the International Space Station in a Russian-built Soyuz spacecraft on Thursday, breaking a 35-year tradition on board the tiny spacecraft for the first time.</w:t>
      </w:r>
    </w:p>
    <w:p>
      <w:r xmlns:w="http://schemas.openxmlformats.org/wordprocessingml/2006/main">
        <w:t xml:space="preserve">Mark Jackson scored 12 of his 21 points in the final 31/2 minutes as the Philadelphia 76ers ended their first training camp at Duke with a 114-107 victory over the Washington Wizards on Tuesday night.</w:t>
      </w:r>
    </w:p>
    <w:p>
      <w:r xmlns:w="http://schemas.openxmlformats.org/wordprocessingml/2006/main">
        <w:t xml:space="preserve">McDonald's #39; the company's third-quarter profit rose 42% more than expected, making it the world's 39th largest restaurant chain, citing strong U.S. sales and a lower tax rate.</w:t>
      </w:r>
    </w:p>
    <w:p>
      <w:r xmlns:w="http://schemas.openxmlformats.org/wordprocessingml/2006/main">
        <w:t xml:space="preserve">The Seattle Storm got off to a fiery start in both the first and second half and never looked back, using the momentum to win their first WNBA world championship.</w:t>
      </w:r>
    </w:p>
    <w:p>
      <w:r xmlns:w="http://schemas.openxmlformats.org/wordprocessingml/2006/main">
        <w:t xml:space="preserve">PayPal's sporadic outage continued into its fifth day on Tuesday, although the company reported later in the day that access had returned to normal for most users.</w:t>
      </w:r>
    </w:p>
    <w:p>
      <w:r xmlns:w="http://schemas.openxmlformats.org/wordprocessingml/2006/main">
        <w:t xml:space="preserve">It #39; This story will make Peter Pan glad he never grew up. The Walt Disney Company feuds with a British child #39;s hospital over copyright to JM Barrie #39's classic novel," Peter Pan.</w:t>
      </w:r>
    </w:p>
    <w:p>
      <w:r xmlns:w="http://schemas.openxmlformats.org/wordprocessingml/2006/main">
        <w:t xml:space="preserve">Hospital giant HCA Inc. said Wednesday it expects third-quarter earnings of between 222 million and 232 million, or 46 cents to 48 cents a share, including losses from Hurricanes Charlie and Francis.</w:t>
      </w:r>
    </w:p>
    <w:p>
      <w:r xmlns:w="http://schemas.openxmlformats.org/wordprocessingml/2006/main">
        <w:t xml:space="preserve">Jets quarterback Chad Pennington starts tomorrow against the Houston Texans after missing the past three games with a right rotator cuff strain.</w:t>
      </w:r>
    </w:p>
    <w:p>
      <w:r xmlns:w="http://schemas.openxmlformats.org/wordprocessingml/2006/main">
        <w:t xml:space="preserve">A company called MXS has announced a new software emulator called Cherry OS that can install Mac OS X onto x86 hardware (running Windows).</w:t>
      </w:r>
    </w:p>
    <w:p>
      <w:r xmlns:w="http://schemas.openxmlformats.org/wordprocessingml/2006/main">
        <w:t xml:space="preserve">At least nine Iraqis and four U.S. soldiers have reportedly been killed in renewed violence in Iraq.</w:t>
      </w:r>
    </w:p>
    <w:p>
      <w:r xmlns:w="http://schemas.openxmlformats.org/wordprocessingml/2006/main">
        <w:t xml:space="preserve">Intel's third-quarter financial results on Tuesday showed it continued to struggle to sell a large inventory of computer chips as demand for personal computers remained slow.</w:t>
      </w:r>
    </w:p>
    <w:p>
      <w:r xmlns:w="http://schemas.openxmlformats.org/wordprocessingml/2006/main">
        <w:t xml:space="preserve">Global grocery retailer Ahold NV and its former chief executive have settled with the U.S. Securities and Exchange Commission over allegations that it overstated earnings by $1 billion, they said on Wednesday.</w:t>
      </w:r>
    </w:p>
    <w:p>
      <w:r xmlns:w="http://schemas.openxmlformats.org/wordprocessingml/2006/main">
        <w:t xml:space="preserve">The early hours of October 14th will see the next ISS launch, bringing another resident crew member to the space station. The Expedition 10 crew consisted of Commander Leroy Chiao and Flight Engineer Salizhan Sharipov.</w:t>
      </w:r>
    </w:p>
    <w:p>
      <w:r xmlns:w="http://schemas.openxmlformats.org/wordprocessingml/2006/main">
        <w:t xml:space="preserve">Hackers are trying to trick computer users into downloading destructive software by claiming to have shoddy photos of football star David Beckham, experts warned today.</w:t>
      </w:r>
    </w:p>
    <w:p>
      <w:r xmlns:w="http://schemas.openxmlformats.org/wordprocessingml/2006/main">
        <w:t xml:space="preserve">"We developed Froogle UK so that online shoppers can quickly and easily find the products they're looking for, from the most obscure to the most popular," Cosmos Nicolaou, director of engineering at Google, said in a statement.</w:t>
      </w:r>
    </w:p>
    <w:p>
      <w:r xmlns:w="http://schemas.openxmlformats.org/wordprocessingml/2006/main">
        <w:t xml:space="preserve">Italy boss Marcelo Lippi is counting on his charges to make Italy forget about the weekend's loss to Slovenia, who face Belarus in Wednesday's UEFA World Cup qualifier.</w:t>
      </w:r>
    </w:p>
    <w:p>
      <w:r xmlns:w="http://schemas.openxmlformats.org/wordprocessingml/2006/main">
        <w:t xml:space="preserve">Hempstead, N.Y. — New York Jets wide receiver Santana Moss was questionable in Game 39 on Sunday. In the game against San Francisco because of a hamstring injury.</w:t>
      </w:r>
    </w:p>
    <w:p>
      <w:r xmlns:w="http://schemas.openxmlformats.org/wordprocessingml/2006/main">
        <w:t xml:space="preserve">The Associated Press - Election officials have rejected an attempt by a former Republican operative to remove about 17,000 Democrats from Nevada's voter roll, as both presidential candidates are in hot water.</w:t>
      </w:r>
    </w:p>
    <w:p>
      <w:r xmlns:w="http://schemas.openxmlformats.org/wordprocessingml/2006/main">
        <w:t xml:space="preserve">Regardless of her status in basketball as an individual, Lauren Jackson #39; her ultimate legacy will be what she has accomplished with her team.</w:t>
      </w:r>
    </w:p>
    <w:p>
      <w:r xmlns:w="http://schemas.openxmlformats.org/wordprocessingml/2006/main">
        <w:t xml:space="preserve">Four U.S. soldiers were killed in Baghdad in a roadside bombing as U.S. and Iraqi forces put pressure on Sunni insurgents ahead of the 39th this week, the U.S. command said on Wednesday. s Begins the Islamic holy month of Ramadan.</w:t>
      </w:r>
    </w:p>
    <w:p>
      <w:r xmlns:w="http://schemas.openxmlformats.org/wordprocessingml/2006/main">
        <w:t xml:space="preserve">New MSN Search Could Be a Google Killer! Revisiting MSN's search technology is available for public beta testing. I tried it myself and I must say I was impressed. Although they don't have ads on the SERPs on the preview site, I'm sure they will load it...</w:t>
      </w:r>
    </w:p>
    <w:p>
      <w:r xmlns:w="http://schemas.openxmlformats.org/wordprocessingml/2006/main">
        <w:t xml:space="preserve">Expedition 10, the next crew aboard the International Space Station (ISS), will launch from Kazakhstan. American astronaut Leroy Chiao and Russian cosmonaut Salizhan Sharipov will leave Baikonur Cosmodrome on a Soyuz rocket at 0306 GMT on Thursday.</w:t>
      </w:r>
    </w:p>
    <w:p>
      <w:r xmlns:w="http://schemas.openxmlformats.org/wordprocessingml/2006/main">
        <w:t xml:space="preserve">Purdue #39;s boilermakers breathe thin, thin air as they climb the mountain of the college football rankings. It #39; has the exhilarating air of #39; no one on the West Lafayette campus has breathed it for nearly 25 years.</w:t>
      </w:r>
    </w:p>
    <w:p>
      <w:r xmlns:w="http://schemas.openxmlformats.org/wordprocessingml/2006/main">
        <w:t xml:space="preserve">SAN DIEGO, Oct. 12 -- Qualcomm Incorporated (NASDAQ: QCOM), a pioneer and world leader in Code Division Multiple Access (CDMA) digital wireless technology, announced today that it has acquired Trigenix, a UK-based mobile user interface company .</w:t>
      </w:r>
    </w:p>
    <w:p>
      <w:r xmlns:w="http://schemas.openxmlformats.org/wordprocessingml/2006/main">
        <w:t xml:space="preserve">Dutch grocery operator Reuters-Ahold NV and three former executives have agreed to settle U.S. securities fraud charges related to massive overbooked profits, the company and U.S. regulators said on Wednesday.</w:t>
      </w:r>
    </w:p>
    <w:p>
      <w:r xmlns:w="http://schemas.openxmlformats.org/wordprocessingml/2006/main">
        <w:t xml:space="preserve">BAGHDAD (Reuters) - Iraq's interim prime minister warned on Wednesday the rebel-held city of Fallujah must hand over foreign fighters, including the United States' top enemy in Iraq, or face a major operation to root them out.</w:t>
      </w:r>
    </w:p>
    <w:p>
      <w:r xmlns:w="http://schemas.openxmlformats.org/wordprocessingml/2006/main">
        <w:t xml:space="preserve">Czech Republic's Radek Stepanek scored a major upset Wednesday, knocking out top seed Marat Safin 7-6 (8), 4-6, 6-3 on Russia #39; Home in the second round of USA 2.</w:t>
      </w:r>
    </w:p>
    <w:p>
      <w:r xmlns:w="http://schemas.openxmlformats.org/wordprocessingml/2006/main">
        <w:t xml:space="preserve">AP - Next October, Chase Austin will finally be able to drive himself to the grocery store. By then, though, he'll also have a full racing season.</w:t>
      </w:r>
    </w:p>
    <w:p>
      <w:r xmlns:w="http://schemas.openxmlformats.org/wordprocessingml/2006/main">
        <w:t xml:space="preserve">Michael Owen leads England to victory over Azerbaijan in World Cup qualifiers.</w:t>
      </w:r>
    </w:p>
    <w:p>
      <w:r xmlns:w="http://schemas.openxmlformats.org/wordprocessingml/2006/main">
        <w:t xml:space="preserve">The former chairman of Dutch retailer Ahold and its former financial officer have been barred from executive positions as part of a settlement in a U.S. fraud case.</w:t>
      </w:r>
    </w:p>
    <w:p>
      <w:r xmlns:w="http://schemas.openxmlformats.org/wordprocessingml/2006/main">
        <w:t xml:space="preserve">Cincinnati, Ohio (Sports.net) - Cincinnati Bengals wide receiver Peter Warwick is doubtful for Sunday's #39;s game against Cleveland because of a shin injury.</w:t>
      </w:r>
    </w:p>
    <w:p>
      <w:r xmlns:w="http://schemas.openxmlformats.org/wordprocessingml/2006/main">
        <w:t xml:space="preserve">Reuters - Israel struck a double whammy against Palestinian Islamist group Hamas on Wednesday, arresting a West Bank leader over the twin suicide bus bombings that killed 16 in Gaza airstrikes and two militants Molecular death is responsible.</w:t>
      </w:r>
    </w:p>
    <w:p>
      <w:r xmlns:w="http://schemas.openxmlformats.org/wordprocessingml/2006/main">
        <w:t xml:space="preserve">While the advertising market remains unbalanced, trends have improved so far in October, the newspaper publisher said today.</w:t>
      </w:r>
    </w:p>
    <w:p>
      <w:r xmlns:w="http://schemas.openxmlformats.org/wordprocessingml/2006/main">
        <w:t xml:space="preserve">PeopleSoft #39;s (PSFT.O: Quote, Profile, Research) CFO said Wednesday the company's #39; customer protection plan may not force Oracle Corp. to liability.</w:t>
      </w:r>
    </w:p>
    <w:p>
      <w:r xmlns:w="http://schemas.openxmlformats.org/wordprocessingml/2006/main">
        <w:t xml:space="preserve">NEW YORK (CNN/Money) — A new-economy champion, a Texas-picking poet who loves to write lovesick country songs...and, oh, by the way, he's been a member of the Federal Reserve System for 36 years.</w:t>
      </w:r>
    </w:p>
    <w:p>
      <w:r xmlns:w="http://schemas.openxmlformats.org/wordprocessingml/2006/main">
        <w:t xml:space="preserve">The U.S. State Department on Wednesday noted "aggressive" behavior by some DynCorp contractors hired to protect Afghan President Hamid Karzai.</w:t>
      </w:r>
    </w:p>
    <w:p>
      <w:r xmlns:w="http://schemas.openxmlformats.org/wordprocessingml/2006/main">
        <w:t xml:space="preserve">Sports retailer JJB yesterday reported a nearly 25-fold drop in profit, continued sluggish sales and ended a 39th shareholder; hopes of a takeover by announcing the departure of potential bidders.</w:t>
      </w:r>
    </w:p>
    <w:p>
      <w:r xmlns:w="http://schemas.openxmlformats.org/wordprocessingml/2006/main">
        <w:t xml:space="preserve">NATO will send military trainers to Iraq by the end of the year in response to calls from Iraqi leaders for quick action, U.S. Ambassador to NATO Nicholas Burns said today.</w:t>
      </w:r>
    </w:p>
    <w:p>
      <w:r xmlns:w="http://schemas.openxmlformats.org/wordprocessingml/2006/main">
        <w:t xml:space="preserve">Israeli airstrikes killed two Hamas militants in Gaza on Thursday, after the Islamic group renewed its threat to continue rocket attacks on Israelis despite a massive military offensive to stop them.</w:t>
      </w:r>
    </w:p>
    <w:p>
      <w:r xmlns:w="http://schemas.openxmlformats.org/wordprocessingml/2006/main">
        <w:t xml:space="preserve">Tony Blair will address leaders at a meeting of centre-left leaders in the Hungarian capital Budapest.</w:t>
      </w:r>
    </w:p>
    <w:p>
      <w:r xmlns:w="http://schemas.openxmlformats.org/wordprocessingml/2006/main">
        <w:t xml:space="preserve">Sony executives say Americans will buy electronics this holiday season, even as oil prices rise.</w:t>
      </w:r>
    </w:p>
    <w:p>
      <w:r xmlns:w="http://schemas.openxmlformats.org/wordprocessingml/2006/main">
        <w:t xml:space="preserve">The Mac maker has big plans to expand its network of retail locations by creating small stores.</w:t>
      </w:r>
    </w:p>
    <w:p>
      <w:r xmlns:w="http://schemas.openxmlformats.org/wordprocessingml/2006/main">
        <w:t xml:space="preserve">Environmental Rights Action/Friends of the Earth Nigeria (ERA/FoEN) congratulates Kenyan-born Nobel Peace Laureate, Ph.D.</w:t>
      </w:r>
    </w:p>
    <w:p>
      <w:r xmlns:w="http://schemas.openxmlformats.org/wordprocessingml/2006/main">
        <w:t xml:space="preserve">CANADIAN PRESS - Baikonur, Kazakhstan (AP) - A Russian rocket carrying new Russian and American crews to the International Space Station lifted off from the Baikonur Cosmodrome on Thursday.</w:t>
      </w:r>
    </w:p>
    <w:p>
      <w:r xmlns:w="http://schemas.openxmlformats.org/wordprocessingml/2006/main">
        <w:t xml:space="preserve">Reuters - A sharp slide in global metals markets hit industrial and mining stocks such as JFE Holdings and BHP Billiton hard on Thursday, while oil prices recovered to record highs.</w:t>
      </w:r>
    </w:p>
    <w:p>
      <w:r xmlns:w="http://schemas.openxmlformats.org/wordprocessingml/2006/main">
        <w:t xml:space="preserve">SAN FRANCISCO (CBS.MW) - Heating oil futures rebounded to new highs, natural gas prices rose for the first time in four sessions and crude oil rose more than $1 a barrel on Wednesday.</w:t>
      </w:r>
    </w:p>
    <w:p>
      <w:r xmlns:w="http://schemas.openxmlformats.org/wordprocessingml/2006/main">
        <w:t xml:space="preserve">Boeing may soon be eligible to buy U.S. terrorism insurance at below-market prices, fueling a debate with Europe over subsidies for planemakers.</w:t>
      </w:r>
    </w:p>
    <w:p>
      <w:r xmlns:w="http://schemas.openxmlformats.org/wordprocessingml/2006/main">
        <w:t xml:space="preserve">A federal judge has set a date for the patent lawsuit in December. Autoplay technology included in the latest versions of Microsoft Windows.</w:t>
      </w:r>
    </w:p>
    <w:p>
      <w:r xmlns:w="http://schemas.openxmlformats.org/wordprocessingml/2006/main">
        <w:t xml:space="preserve">GAZA CITY — The Israeli army yesterday suspended a platoon leader over suspicions that a 13-year-old Palestinian girl had been shot at close range into a magazine after falling to the ground.</w:t>
      </w:r>
    </w:p>
    <w:p>
      <w:r xmlns:w="http://schemas.openxmlformats.org/wordprocessingml/2006/main">
        <w:t xml:space="preserve">The senior quarterback rushed for 110 yards, threw for touchdowns and even had a quick kick in the Mountaineers #39; 31-19 win over Connecticut last night.</w:t>
      </w:r>
    </w:p>
    <w:p>
      <w:r xmlns:w="http://schemas.openxmlformats.org/wordprocessingml/2006/main">
        <w:t xml:space="preserve">Under pressure from businesses, the group that sets standards for the U.S. accounting profession yesterday delayed its plan to force companies to pay employee stock options for six months.</w:t>
      </w:r>
    </w:p>
    <w:p>
      <w:r xmlns:w="http://schemas.openxmlformats.org/wordprocessingml/2006/main">
        <w:t xml:space="preserve">53 billion Singapore government fund Temasek Holdings Pte Ltd may buy stakes in China's #39; first private bank and Indonesia's #39; largest listed oil company as it ramps up overseas investments.</w:t>
      </w:r>
    </w:p>
    <w:p>
      <w:r xmlns:w="http://schemas.openxmlformats.org/wordprocessingml/2006/main">
        <w:t xml:space="preserve">NEW YORK (Reuters) - Jim Edmonds hit a three-game winning streak as the St. Louis Cardinals beat the Houston Astros 10-7 in the opening game of the National League Championship Series at Busch Stadium on Wednesday. The sixth inning was a six-game winning streak.</w:t>
      </w:r>
    </w:p>
    <w:p>
      <w:r xmlns:w="http://schemas.openxmlformats.org/wordprocessingml/2006/main">
        <w:t xml:space="preserve">The US National Soccer team revealed its near- and long-term future with a 6-0 win over Panama last night.</w:t>
      </w:r>
    </w:p>
    <w:p>
      <w:r xmlns:w="http://schemas.openxmlformats.org/wordprocessingml/2006/main">
        <w:t xml:space="preserve">NEW YORK — The nature of this American League championship series changed fundamentally when it was discovered that what Kurt Schilling called ankle tendinitis was actually a displaced ankle tendon.</w:t>
      </w:r>
    </w:p>
    <w:p>
      <w:r xmlns:w="http://schemas.openxmlformats.org/wordprocessingml/2006/main">
        <w:t xml:space="preserve">About 50 Thai Air Force planes bombed "the paper bird-dominated Muslim south" on Sunday, as a symbol of peace in the troubled region, killing nearly 500 people since January.</w:t>
      </w:r>
    </w:p>
    <w:p>
      <w:r xmlns:w="http://schemas.openxmlformats.org/wordprocessingml/2006/main">
        <w:t xml:space="preserve">FT.com - European shares opened lower on Thursday after weak Wall Street overnight, while caution is likely ahead of results from leading phone maker Nokia.</w:t>
      </w:r>
    </w:p>
    <w:p>
      <w:r xmlns:w="http://schemas.openxmlformats.org/wordprocessingml/2006/main">
        <w:t xml:space="preserve">Reuters - Humans are not the only creatures with an internal biological clock. Scientists said Wednesday that fruit flies have two species that control their morning and evening activities.</w:t>
      </w:r>
    </w:p>
    <w:p>
      <w:r xmlns:w="http://schemas.openxmlformats.org/wordprocessingml/2006/main">
        <w:t xml:space="preserve">JAKARTA/BANGKOK (DPA): Thailand plans to move orangutans from private zoos to possibly Chiang Mai amid growing pressure to repatriate some 100 orangutans allegedly smuggled into the country from Indonesia, a Thai minister said on Thursday. security center.</w:t>
      </w:r>
    </w:p>
    <w:p>
      <w:r xmlns:w="http://schemas.openxmlformats.org/wordprocessingml/2006/main">
        <w:t xml:space="preserve">Shares of First Health Group Corp. (FHCC.O: Quote, Profile, Research) rose 21.5% in premarket trading Thursday after rival Coventry Health Care Inc.</w:t>
      </w:r>
    </w:p>
    <w:p>
      <w:r xmlns:w="http://schemas.openxmlformats.org/wordprocessingml/2006/main">
        <w:t xml:space="preserve">Southwest Airlines (LUV) said Thursday that third-quarter earnings rose 12% on higher revenue and better cost performance, even as record-high fuel prices stung the low-cost carrier.</w:t>
      </w:r>
    </w:p>
    <w:p>
      <w:r xmlns:w="http://schemas.openxmlformats.org/wordprocessingml/2006/main">
        <w:t xml:space="preserve">A Russian Soyuz spacecraft carrying two Russian cosmonauts and an American astronaut has entered orbit after being launched from the Baikonur Cosmodrome in Kazakhstan.</w:t>
      </w:r>
    </w:p>
    <w:p>
      <w:r xmlns:w="http://schemas.openxmlformats.org/wordprocessingml/2006/main">
        <w:t xml:space="preserve">AMSTERDAM - Manchester United striker Ruud van Nistelrooy's first-half goal gave the Netherlands a 3-1 win over Finland in their first European qualifier for the 2006 World Cup on Wednesday.</w:t>
      </w:r>
    </w:p>
    <w:p>
      <w:r xmlns:w="http://schemas.openxmlformats.org/wordprocessingml/2006/main">
        <w:t xml:space="preserve">One of the two Chinese hostages injured in a rescue operation in southeastern Pakistan died from his injuries, military sources said on Thursday.</w:t>
      </w:r>
    </w:p>
    <w:p>
      <w:r xmlns:w="http://schemas.openxmlformats.org/wordprocessingml/2006/main">
        <w:t xml:space="preserve">Chinese President Hu Jintao sent a message to Norodom Sihamoni on Thursday to congratulate him on his election as the king of Cambodia .</w:t>
      </w:r>
    </w:p>
    <w:p>
      <w:r xmlns:w="http://schemas.openxmlformats.org/wordprocessingml/2006/main">
        <w:t xml:space="preserve">The United Nations is flying six more planes to fight swarms of crop-eating locusts in West Africa.</w:t>
      </w:r>
    </w:p>
    <w:p>
      <w:r xmlns:w="http://schemas.openxmlformats.org/wordprocessingml/2006/main">
        <w:t xml:space="preserve">Bollywood actress Nirupa Roy has died at the age of 73 after suffering a heart attack at her home in Mumbai (Mumbai).</w:t>
      </w:r>
    </w:p>
    <w:p>
      <w:r xmlns:w="http://schemas.openxmlformats.org/wordprocessingml/2006/main">
        <w:t xml:space="preserve">KABUL, Afghanistan — Counting of votes in Afghanistan’s presidential election began on Thursday, five days after a landmark vote aimed at cementing a new era of stability after more than two decades of conflict. Secretary General of the United Nations of Afghanistan...</w:t>
      </w:r>
    </w:p>
    <w:p>
      <w:r xmlns:w="http://schemas.openxmlformats.org/wordprocessingml/2006/main">
        <w:t xml:space="preserve">Bill Gates predicted a future in the entertainment industry in which traditional broadcast television would become irrelevant. However, this is a positive vision as new and better business models are emerging due to technology.</w:t>
      </w:r>
    </w:p>
    <w:p>
      <w:r xmlns:w="http://schemas.openxmlformats.org/wordprocessingml/2006/main">
        <w:t xml:space="preserve">USATODAY.com - Dell will set out on Thursday to conquer a market dominated by Apple, Hewlett-Packard and others with products including its first small digital music player, photo printer and plasma TV.</w:t>
      </w:r>
    </w:p>
    <w:p>
      <w:r xmlns:w="http://schemas.openxmlformats.org/wordprocessingml/2006/main">
        <w:t xml:space="preserve">U.S. stock futures pointed to a flat open on Thursday as a flood of quarterly earnings reports painted a mixed picture for corporate profits amid lingering concerns about high oil prices.</w:t>
      </w:r>
    </w:p>
    <w:p>
      <w:r xmlns:w="http://schemas.openxmlformats.org/wordprocessingml/2006/main">
        <w:t xml:space="preserve">Nigeria's general strike raises concerns about world oil supply #39; as the seventh-largest exporter, it may end its first phase on Thursday", union leaders said.</w:t>
      </w:r>
    </w:p>
    <w:p>
      <w:r xmlns:w="http://schemas.openxmlformats.org/wordprocessingml/2006/main">
        <w:t xml:space="preserve">NEW YORK - Maybe it looks like it's just whistling in the Bronx, which manager Terry Francona and general manager Theo Epstein promised even before Boston lost Game 2 3-1, the Red Sox Will find a way to overcome the possible situation. Since...</w:t>
      </w:r>
    </w:p>
    <w:p>
      <w:r xmlns:w="http://schemas.openxmlformats.org/wordprocessingml/2006/main">
        <w:t xml:space="preserve">Forget curses and all that crap. The real ongoing problem with the Boston Red Sox is that they are forever held hostage by what we call "hostages." Gilda's Law. quot; (Ok, Roseanne Roseannadanna's. )</w:t>
      </w:r>
    </w:p>
    <w:p>
      <w:r xmlns:w="http://schemas.openxmlformats.org/wordprocessingml/2006/main">
        <w:t xml:space="preserve">In their search for the ultimate lie detector, researchers turned to thermal facial scans, brain wiring, and eye tracking. But cheating is still, well, cheating. By Randy Dotinga.</w:t>
      </w:r>
    </w:p>
    <w:p>
      <w:r xmlns:w="http://schemas.openxmlformats.org/wordprocessingml/2006/main">
        <w:t xml:space="preserve">India's spin king Anil Kumble grabbed seven wickets for 25 in the second Test on Thursday to beat world champions Australia by 235.</w:t>
      </w:r>
    </w:p>
    <w:p>
      <w:r xmlns:w="http://schemas.openxmlformats.org/wordprocessingml/2006/main">
        <w:t xml:space="preserve">In a survey conducted by the World Economic Forum, Canada slipped from 12th to 15th. Canada #39; His standing has declined in five of the past six years, despite federal and provincial efforts.</w:t>
      </w:r>
    </w:p>
    <w:p>
      <w:r xmlns:w="http://schemas.openxmlformats.org/wordprocessingml/2006/main">
        <w:t xml:space="preserve">Two leading technologies for fuel-efficient cars seem destined to join forces. Industry experts say the combination of a hybrid and diesel engine will result in the greenest mainstream car ever, and initial tests are promising.</w:t>
      </w:r>
    </w:p>
    <w:p>
      <w:r xmlns:w="http://schemas.openxmlformats.org/wordprocessingml/2006/main">
        <w:t xml:space="preserve">Public transport in the Netherlands has come to a standstill as workers strike against planned government welfare cuts.</w:t>
      </w:r>
    </w:p>
    <w:p>
      <w:r xmlns:w="http://schemas.openxmlformats.org/wordprocessingml/2006/main">
        <w:t xml:space="preserve">MESA, Ariz. (Sports.com) -- Phoenix Coyotes managing partner Wayne Gretzky is considering a move into the coaching ranks, according to a published report.</w:t>
      </w:r>
    </w:p>
    <w:p>
      <w:r xmlns:w="http://schemas.openxmlformats.org/wordprocessingml/2006/main">
        <w:t xml:space="preserve">LONDON, October 14, 2004 - A Virgin Atlantic flight from Hong Kong to London was diverted to an airport in north London on Thursday after receiving a bomb threat, police said.</w:t>
      </w:r>
    </w:p>
    <w:p>
      <w:r xmlns:w="http://schemas.openxmlformats.org/wordprocessingml/2006/main">
        <w:t xml:space="preserve">Google Inc ( GOOG.O : Quote , Profile , Research ) took the first step against it Thursday by unveiling an initial version of its new desktop search tool.</w:t>
      </w:r>
    </w:p>
    <w:p>
      <w:r xmlns:w="http://schemas.openxmlformats.org/wordprocessingml/2006/main">
        <w:t xml:space="preserve">But data based on analog phone usage may not yield the same results as digital phone usage, the researchers said.</w:t>
      </w:r>
    </w:p>
    <w:p>
      <w:r xmlns:w="http://schemas.openxmlformats.org/wordprocessingml/2006/main">
        <w:t xml:space="preserve">Users of the increasingly popular open-source MySQL database may be at risk of remote attack due to a bug in phpMyAdmin, a widely used web-based MySQL administration tool.</w:t>
      </w:r>
    </w:p>
    <w:p>
      <w:r xmlns:w="http://schemas.openxmlformats.org/wordprocessingml/2006/main">
        <w:t xml:space="preserve">Reuters - Yao Ming's Houston Rockets squeezed past the Sacramento Kings on Thursday in the first NBA game to be played in China, which the fast-growing basketball league sees as a potential marketing mecca.</w:t>
      </w:r>
    </w:p>
    <w:p>
      <w:r xmlns:w="http://schemas.openxmlformats.org/wordprocessingml/2006/main">
        <w:t xml:space="preserve">The U.S. trade deficit widened to the second-largest on record in August, official data showed.</w:t>
      </w:r>
    </w:p>
    <w:p>
      <w:r xmlns:w="http://schemas.openxmlformats.org/wordprocessingml/2006/main">
        <w:t xml:space="preserve">stone. LOUIS - The Houston Astros pin their hopes on an untested pitcher in the playoffs, handing the ball over to Pete Munro in Game 2 of the NL Championship Series on Thursday. (Pete Munro), this is throwing the opener to St...</w:t>
      </w:r>
    </w:p>
    <w:p>
      <w:r xmlns:w="http://schemas.openxmlformats.org/wordprocessingml/2006/main">
        <w:t xml:space="preserve">Italy coach Marcelo Lippi has claimed Italy's top spot in Group 5 following a 4-3 win over Belarus and is frustrated that the Azzurri don't have more World Cup qualifiers ahead of the new year.</w:t>
      </w:r>
    </w:p>
    <w:p>
      <w:r xmlns:w="http://schemas.openxmlformats.org/wordprocessingml/2006/main">
        <w:t xml:space="preserve">Northwest Airlines and its pilots reached a preliminary agreement on Thursday that includes $265 million in labor incentives, the American Airlines Pilots Association said.</w:t>
      </w:r>
    </w:p>
    <w:p>
      <w:r xmlns:w="http://schemas.openxmlformats.org/wordprocessingml/2006/main">
        <w:t xml:space="preserve">The NBA has no plans to change its 3-pointer rule, although it will conduct a G-League trial where all field goals will be awarded 2 points in the final five minutes of games and before overtime.</w:t>
      </w:r>
    </w:p>
    <w:p>
      <w:r xmlns:w="http://schemas.openxmlformats.org/wordprocessingml/2006/main">
        <w:t xml:space="preserve">Austrian goalkeeper Alex Manninger is likely to miss the rest of the season after dislocating his No. 39 shoulder on Wednesday. s World Cup qualifying draw with Northern Ireland.</w:t>
      </w:r>
    </w:p>
    <w:p>
      <w:r xmlns:w="http://schemas.openxmlformats.org/wordprocessingml/2006/main">
        <w:t xml:space="preserve">Israel said it would not restrict access to the Al-Aqsa mosque compound in Jerusalem during the Muslim holy month of Ramadan, which began on Friday.</w:t>
      </w:r>
    </w:p>
    <w:p>
      <w:r xmlns:w="http://schemas.openxmlformats.org/wordprocessingml/2006/main">
        <w:t xml:space="preserve">It enables people to retrieve e-mail messages from Outlook and Outlook Express, documents from Microsoft Office, chat sessions from AOL IM, and web pages viewed using Internet Explorer.</w:t>
      </w:r>
    </w:p>
    <w:p>
      <w:r xmlns:w="http://schemas.openxmlformats.org/wordprocessingml/2006/main">
        <w:t xml:space="preserve">The country ranks sixth globally for public institutions in the latest World Economic Forum (WER) survey, which measures the growth capacity of 104 economies this year.</w:t>
      </w:r>
    </w:p>
    <w:p>
      <w:r xmlns:w="http://schemas.openxmlformats.org/wordprocessingml/2006/main">
        <w:t xml:space="preserve">The Federal Communications Commission voted Thursday to allow existing phone carriers to share fiber-to-the-curb deployments from competitors, prompting an incumbent phone carrier to announce an accelerated fiber deployment.</w:t>
      </w:r>
    </w:p>
    <w:p>
      <w:r xmlns:w="http://schemas.openxmlformats.org/wordprocessingml/2006/main">
        <w:t xml:space="preserve">Some 120 million origami birds were airdropped in southern Thailand yesterday to quell a Muslim insurgency that has killed more than 500 people this year.</w:t>
      </w:r>
    </w:p>
    <w:p>
      <w:r xmlns:w="http://schemas.openxmlformats.org/wordprocessingml/2006/main">
        <w:t xml:space="preserve">The two companies are targeting mainstream audiences with a low-cost combination digital video recorder and DVD recorder box.</w:t>
      </w:r>
    </w:p>
    <w:p>
      <w:r xmlns:w="http://schemas.openxmlformats.org/wordprocessingml/2006/main">
        <w:t xml:space="preserve">Intel Corp. has confirmed near-term plans for its desktop processors before entering the multi-core era. An Intel spokesman said Thursday that the company will not release a 4GHz version of its flagship Pentium 4 product, instead deciding to realign its engineers around the company's new design focus.</w:t>
      </w:r>
    </w:p>
    <w:p>
      <w:r xmlns:w="http://schemas.openxmlformats.org/wordprocessingml/2006/main">
        <w:t xml:space="preserve">Eli Lilly &amp; Company (LLY.N: Quote, Profile, Research) said on Thursday it plans to cut 575 jobs, or just over 2 percent of its U.S. workforce, to streamline its operations.</w:t>
      </w:r>
    </w:p>
    <w:p>
      <w:r xmlns:w="http://schemas.openxmlformats.org/wordprocessingml/2006/main">
        <w:t xml:space="preserve">A Los Angeles city administrator explained how his department was able to turn user boycotts from the police and fire departments alike into an 11 million procurement and accounts payable system.</w:t>
      </w:r>
    </w:p>
    <w:p>
      <w:r xmlns:w="http://schemas.openxmlformats.org/wordprocessingml/2006/main">
        <w:t xml:space="preserve">On Thursday, a group of Republican senators vowed to use the closing days of Congress this year to try to prevent accounting rulemakers from requiring stock options to be expensed.</w:t>
      </w:r>
    </w:p>
    <w:p>
      <w:r xmlns:w="http://schemas.openxmlformats.org/wordprocessingml/2006/main">
        <w:t xml:space="preserve">Team India think tank took it to their lips again by replacing specialist opener Akash Chopra with ODI specialist Yuvraj Singh.</w:t>
      </w:r>
    </w:p>
    <w:p>
      <w:r xmlns:w="http://schemas.openxmlformats.org/wordprocessingml/2006/main">
        <w:t xml:space="preserve">UN Secretary-General Kofi Annan has called on the EU to play a bigger role in UN peacekeeping.</w:t>
      </w:r>
    </w:p>
    <w:p>
      <w:r xmlns:w="http://schemas.openxmlformats.org/wordprocessingml/2006/main">
        <w:t xml:space="preserve">WASHINGTON - Too many business interests cling to a failed status quo and resist necessary governance reforms, the administration's #39; top securities regulator said Thursday.</w:t>
      </w:r>
    </w:p>
    <w:p>
      <w:r xmlns:w="http://schemas.openxmlformats.org/wordprocessingml/2006/main">
        <w:t xml:space="preserve">SYDNEY: National Australia Bank Ltd (NAB), Australia #39; the largest lender is assessing buyer interest in its troubled Irish lender, signaling it is preparing to exit some European markets.</w:t>
      </w:r>
    </w:p>
    <w:p>
      <w:r xmlns:w="http://schemas.openxmlformats.org/wordprocessingml/2006/main">
        <w:t xml:space="preserve">October 14, 2004 - Microsoft will release its Windows Media Center Extender for Xbox in mid-November. This device will allow you to view recorded and downloaded media content stored on your PC through your Xbox.</w:t>
      </w:r>
    </w:p>
    <w:p>
      <w:r xmlns:w="http://schemas.openxmlformats.org/wordprocessingml/2006/main">
        <w:t xml:space="preserve">SAN FRANCISCO (Reuters) - Networking computer maker Sun Microsystems Inc. reported a narrower quarterly loss on Thursday as revenue rose for a second straight quarter as server sales rose after three straight years of declines.</w:t>
      </w:r>
    </w:p>
    <w:p>
      <w:r xmlns:w="http://schemas.openxmlformats.org/wordprocessingml/2006/main">
        <w:t xml:space="preserve">Amphibians such as leopard frogs and salamanders are under threat of extinction as their homes dry up and a new disease spreads, possibly as a result of global warming, according to a new study in the journal Science.</w:t>
      </w:r>
    </w:p>
    <w:p>
      <w:r xmlns:w="http://schemas.openxmlformats.org/wordprocessingml/2006/main">
        <w:t xml:space="preserve">Reuters - Harvard University researchers said on Wednesday they were seeking a license to use cloning technology to create human stem cells.</w:t>
      </w:r>
    </w:p>
    <w:p>
      <w:r xmlns:w="http://schemas.openxmlformats.org/wordprocessingml/2006/main">
        <w:t xml:space="preserve">Los Gatos, Mavericks. Shares of mail-order DVD rental company Netflix tumbled today as Amazon-dot-com gets into the movie rental business.</w:t>
      </w:r>
    </w:p>
    <w:p>
      <w:r xmlns:w="http://schemas.openxmlformats.org/wordprocessingml/2006/main">
        <w:t xml:space="preserve">Intel Corp said on Thursday it was scrapping plans to sell a faster version of its Pentium 4 chip for PCs to focus on having a "more cost-effective" option.</w:t>
      </w:r>
    </w:p>
    <w:p>
      <w:r xmlns:w="http://schemas.openxmlformats.org/wordprocessingml/2006/main">
        <w:t xml:space="preserve">Justin Rose made his first career hole-in-one on the tough par-3 17th at Forest Oaks, before admitting it was his only good shot of the day.</w:t>
      </w:r>
    </w:p>
    <w:p>
      <w:r xmlns:w="http://schemas.openxmlformats.org/wordprocessingml/2006/main">
        <w:t xml:space="preserve">The case of a Muslim woman fined for wearing a veil has sparked controversy among politicians, civil rights groups and a fashion designer.</w:t>
      </w:r>
    </w:p>
    <w:p>
      <w:r xmlns:w="http://schemas.openxmlformats.org/wordprocessingml/2006/main">
        <w:t xml:space="preserve">Internal report prepared by Israel #39; Ministry of Foreign Affairs paints a bleak picture for the country's future #39; global standing, warning it may</w:t>
      </w:r>
    </w:p>
    <w:p>
      <w:r xmlns:w="http://schemas.openxmlformats.org/wordprocessingml/2006/main">
        <w:t xml:space="preserve">Sun Microsystems managed to reduce its first-quarter net loss to $174 million as it struggled to increase sales and cut costs.</w:t>
      </w:r>
    </w:p>
    <w:p>
      <w:r xmlns:w="http://schemas.openxmlformats.org/wordprocessingml/2006/main">
        <w:t xml:space="preserve">Intel Corp said it would scrap plans to introduce a faster version of the Pentium 4 chip to focus on "more cost-effective" products.</w:t>
      </w:r>
    </w:p>
    <w:p>
      <w:r xmlns:w="http://schemas.openxmlformats.org/wordprocessingml/2006/main">
        <w:t xml:space="preserve">AP - The Louisville Cardinals drew a flag for excessive celebration in the second quarter and another in the third. Against Miami, the jubilant performance was premature. Led by Brock Berlin and Devin Hurst, the third-ranked Hurricanes erased a 17-point deficit in the final 20 minutes and trailed twice in the fourth quarter for a 41-38 win on Thursday night. beat No. 18 Louisville.</w:t>
      </w:r>
    </w:p>
    <w:p>
      <w:r xmlns:w="http://schemas.openxmlformats.org/wordprocessingml/2006/main">
        <w:t xml:space="preserve">Associated Press - Just because the United States has made it past regional qualifiers for the next World Cup doesn't mean Americans are the world's soccer powerhouse.</w:t>
      </w:r>
    </w:p>
    <w:p>
      <w:r xmlns:w="http://schemas.openxmlformats.org/wordprocessingml/2006/main">
        <w:t xml:space="preserve">Australian Ian Previte was found guilty by a Queensland jury in 2002 of murdering British backpacker Caroline Stuttle, 19, when he threw her off a bridge down, trying to steal her handbag.</w:t>
      </w:r>
    </w:p>
    <w:p>
      <w:r xmlns:w="http://schemas.openxmlformats.org/wordprocessingml/2006/main">
        <w:t xml:space="preserve">MADRAS - Australian leg spinner Shane Warne may have only shown his talent in India, but he still has plenty of reason to smile after breaking the Madras Test cricket bowling record on Friday.</w:t>
      </w:r>
    </w:p>
    <w:p>
      <w:r xmlns:w="http://schemas.openxmlformats.org/wordprocessingml/2006/main">
        <w:t xml:space="preserve">1992: Made his debut against India in January. In the two Tests against India, he was 1-228 overall. Australian wicketkeeper Rod Marsh invited him to return to Adelaide Academy, where his career was</w:t>
      </w:r>
    </w:p>
    <w:p>
      <w:r xmlns:w="http://schemas.openxmlformats.org/wordprocessingml/2006/main">
        <w:t xml:space="preserve">Malcolm Glazer #39; Bid for Manchester United fell through after major shareholders John Magneil and JP McManus told The Americans there was no basis for a deal.</w:t>
      </w:r>
    </w:p>
    <w:p>
      <w:r xmlns:w="http://schemas.openxmlformats.org/wordprocessingml/2006/main">
        <w:t xml:space="preserve">Thursday's action was the first shot in what Spitzer said was an investigation into widespread corruption in the insurance industry.</w:t>
      </w:r>
    </w:p>
    <w:p>
      <w:r xmlns:w="http://schemas.openxmlformats.org/wordprocessingml/2006/main">
        <w:t xml:space="preserve">Pakistan has vowed to track down former Guantanamo prisoners, leading the group that kidnapped two Chinese engineers.</w:t>
      </w:r>
    </w:p>
    <w:p>
      <w:r xmlns:w="http://schemas.openxmlformats.org/wordprocessingml/2006/main">
        <w:t xml:space="preserve">KABUL, Afghanistan — Votes were counted in Afghanistan’s landmark election yesterday, with U.S.-backed interim leader Hamid Karzai widely expected to become the war-torn country’s first democratically elected president.</w:t>
      </w:r>
    </w:p>
    <w:p>
      <w:r xmlns:w="http://schemas.openxmlformats.org/wordprocessingml/2006/main">
        <w:t xml:space="preserve">Reuters - Poland said on Friday it plans to reduce the number of its troops in Iraq starting early next year and not for "an hour longer than is reasonable".</w:t>
      </w:r>
    </w:p>
    <w:p>
      <w:r xmlns:w="http://schemas.openxmlformats.org/wordprocessingml/2006/main">
        <w:t xml:space="preserve">There is no free lunch. Soon, there may also be no ad-free RSS feeds, as publishers add advertisements to their feeds, hoping to make money from the popular content aggregation technology. Via Cyrus Fariva.</w:t>
      </w:r>
    </w:p>
    <w:p>
      <w:r xmlns:w="http://schemas.openxmlformats.org/wordprocessingml/2006/main">
        <w:t xml:space="preserve">Innovators take note: The folks behind the X Prize swear there will be more multidisciplinary competitions soon. Also: Team DaVinci moves on in Canada.... Team Rubicon is planning another launch attempt. by Dan Blake.</w:t>
      </w:r>
    </w:p>
    <w:p>
      <w:r xmlns:w="http://schemas.openxmlformats.org/wordprocessingml/2006/main">
        <w:t xml:space="preserve">That #39; this is the Boston Red Sox's pitching rotation after Schilling was pulled from a scheduled Game 5 with a sore ankle.</w:t>
      </w:r>
    </w:p>
    <w:p>
      <w:r xmlns:w="http://schemas.openxmlformats.org/wordprocessingml/2006/main">
        <w:t xml:space="preserve">IBM expanded the high-end of its eServer family with three multiprocessor systems aimed at data center and large enterprise customers.</w:t>
      </w:r>
    </w:p>
    <w:p>
      <w:r xmlns:w="http://schemas.openxmlformats.org/wordprocessingml/2006/main">
        <w:t xml:space="preserve">Reuters - President Bush and Democratic Senator John Kerry began a 19-day sprint in swing Nevada on Thursday ahead of the Nov. 2 election, as rivals for the White House resumed the battle over who provides the middle class best leadership.</w:t>
      </w:r>
    </w:p>
    <w:p>
      <w:r xmlns:w="http://schemas.openxmlformats.org/wordprocessingml/2006/main">
        <w:t xml:space="preserve">Game 3 tonight at Fenway Park, but rain is expected; Boston has learned that Schilling may be in the playoffs. Written by RONALD BLUM related news writers.</w:t>
      </w:r>
    </w:p>
    <w:p>
      <w:r xmlns:w="http://schemas.openxmlformats.org/wordprocessingml/2006/main">
        <w:t xml:space="preserve">Mears took the Busch pole at Lowe #39; small Casey Mears won his second career Busch series pole, earning the top starting position for the SpongeBob SquarePants 300 qualifier.</w:t>
      </w:r>
    </w:p>
    <w:p>
      <w:r xmlns:w="http://schemas.openxmlformats.org/wordprocessingml/2006/main">
        <w:t xml:space="preserve">UC Berkeley -- On January 14, 2005, the Huygens probe will enter the orange atmosphere of Saturn's moon Titan, making it the first spacecraft to attempt to land on the moon of our solar system since the Soviet moon. 24 on 1976 Landed on Earth's Moon...</w:t>
      </w:r>
    </w:p>
    <w:p>
      <w:r xmlns:w="http://schemas.openxmlformats.org/wordprocessingml/2006/main">
        <w:t xml:space="preserve">Jabaliya refugee camp in the Gaza Strip (Reuters) - Israel said on Friday it was de-escalating a brutal offensive that has killed more than 100 Palestinians since tanks rushed into northern Gaza 16 days ago to stop a cross-border rocket attack .</w:t>
      </w:r>
    </w:p>
    <w:p>
      <w:r xmlns:w="http://schemas.openxmlformats.org/wordprocessingml/2006/main">
        <w:t xml:space="preserve">WASHINGTON - Shoppers returned to buying last month, driving a strong 1.5% increase in sales at retailers nationwide. It was the best performance since March...</w:t>
      </w:r>
    </w:p>
    <w:p>
      <w:r xmlns:w="http://schemas.openxmlformats.org/wordprocessingml/2006/main">
        <w:t xml:space="preserve">Shoppers went out last month, driving sales at No. 39 nationwide; the retailer's strong 1.5 was the best performance since March. The sizable gains reported by the Commerce Department on Friday came from</w:t>
      </w:r>
    </w:p>
    <w:p>
      <w:r xmlns:w="http://schemas.openxmlformats.org/wordprocessingml/2006/main">
        <w:t xml:space="preserve">Until the final 11 minutes of last week's Rams-Seahawks game, Seattle #39; this Sunday's visit to New England looked like one of those games that were overblown. Super Bowl preview or quote; streak breaker.</w:t>
      </w:r>
    </w:p>
    <w:p>
      <w:r xmlns:w="http://schemas.openxmlformats.org/wordprocessingml/2006/main">
        <w:t xml:space="preserve">Annika Sorenstam may be the reigning queen of the LPGA Tour, but Grace Park appears to be royalty in the desert.</w:t>
      </w:r>
    </w:p>
    <w:p>
      <w:r xmlns:w="http://schemas.openxmlformats.org/wordprocessingml/2006/main">
        <w:t xml:space="preserve">A powerful earthquake in the Pacific Ocean near Taipei Taiwan shook the island #39; officials said Friday caused damage to buildings and injured several people in the northeast.</w:t>
      </w:r>
    </w:p>
    <w:p>
      <w:r xmlns:w="http://schemas.openxmlformats.org/wordprocessingml/2006/main">
        <w:t xml:space="preserve">Crude oil fell #39 from yesterday; New York hit a record $54.88 a barrel on concerns that persistently high prices could slow economic growth and reduce demand for energy.</w:t>
      </w:r>
    </w:p>
    <w:p>
      <w:r xmlns:w="http://schemas.openxmlformats.org/wordprocessingml/2006/main">
        <w:t xml:space="preserve">Bangalore, December 5: Russian President Vladimir Putin has called on India and Russia to cooperate on innovative technologies spearheaded by the younger generation.</w:t>
      </w:r>
    </w:p>
    <w:p>
      <w:r xmlns:w="http://schemas.openxmlformats.org/wordprocessingml/2006/main">
        <w:t xml:space="preserve">INDIANAPOLIS - ATA Airlines announced temporary layoffs across the system on Thursday amid speculation that the struggling airline was in merger talks.</w:t>
      </w:r>
    </w:p>
    <w:p>
      <w:r xmlns:w="http://schemas.openxmlformats.org/wordprocessingml/2006/main">
        <w:t xml:space="preserve">Each week, the FOX NFL Sunday experts candidly present their observations and reveal their insights as they prepare for the most-watched pregame telecast (12pm ET/9am PT every Sunday). Opinion.</w:t>
      </w:r>
    </w:p>
    <w:p>
      <w:r xmlns:w="http://schemas.openxmlformats.org/wordprocessingml/2006/main">
        <w:t xml:space="preserve">United Airlines says #39; more layoffs than expected to emerge from bankruptcy. United told a bankruptcy court judge in Chicago today that it intends to begin negotiations with unions over a new round of cost savings next month.</w:t>
      </w:r>
    </w:p>
    <w:p>
      <w:r xmlns:w="http://schemas.openxmlformats.org/wordprocessingml/2006/main">
        <w:t xml:space="preserve">Crude oil futures rose to an all-time high of 54.90 late on Friday, a day after a draw in U.S. heating oil inventories rattled a market already battered by tight supplies, strong demand and turmoil in major producers.</w:t>
      </w:r>
    </w:p>
    <w:p>
      <w:r xmlns:w="http://schemas.openxmlformats.org/wordprocessingml/2006/main">
        <w:t xml:space="preserve">Bankrupt United Airlines will forgive 75% of its obligations to pay off $600 million in debt issued by Chicago's O#39 project; Hale International Airport hub, deal will give bondholders 60 cents</w:t>
      </w:r>
    </w:p>
    <w:p>
      <w:r xmlns:w="http://schemas.openxmlformats.org/wordprocessingml/2006/main">
        <w:t xml:space="preserve">From the Dualing Rhetoric division: In his story about the launch of two new IBM pSeries servers, News.com #39;s Stephen Shankland quotes Karl Freund, vice president of IBM Unix: Our goal is to beat Sun and be number one.</w:t>
      </w:r>
    </w:p>
    <w:p>
      <w:r xmlns:w="http://schemas.openxmlformats.org/wordprocessingml/2006/main">
        <w:t xml:space="preserve">According to the International Energy Agency, which advises 26 industrialized nations, oil demand has grown faster than expected this year as OPEC failed to produce more low-quality oil to lower record prices.</w:t>
      </w:r>
    </w:p>
    <w:p>
      <w:r xmlns:w="http://schemas.openxmlformats.org/wordprocessingml/2006/main">
        <w:t xml:space="preserve">Unseeded Elena Bovina advanced to the Kremlin Cup semifinals on Friday with a 6-3, 6-2 victory over error-prone Venus Williams. The 19-year-old Bovina will play in her third semifinal of the season.</w:t>
      </w:r>
    </w:p>
    <w:p>
      <w:r xmlns:w="http://schemas.openxmlformats.org/wordprocessingml/2006/main">
        <w:t xml:space="preserve">October 15, 2004 (IDG News Service) -- Dell Inc. unveiled its holiday lineup on Thursday, showcasing new printers, plasma TVs and music players that will soon be available through its website.</w:t>
      </w:r>
    </w:p>
    <w:p>
      <w:r xmlns:w="http://schemas.openxmlformats.org/wordprocessingml/2006/main">
        <w:t xml:space="preserve">The United Nations has selected Argentina, Denmark, Greece, Japan and Tanzania as the five countries to become non-permanent members of the Security Council next year.</w:t>
      </w:r>
    </w:p>
    <w:p>
      <w:r xmlns:w="http://schemas.openxmlformats.org/wordprocessingml/2006/main">
        <w:t xml:space="preserve">A prominent spiritual leader of an Indonesian terror network has been accused of planning the bombing of Bali nightclubs and Jakarta hotels.</w:t>
      </w:r>
    </w:p>
    <w:p>
      <w:r xmlns:w="http://schemas.openxmlformats.org/wordprocessingml/2006/main">
        <w:t xml:space="preserve">NEW YORK (Reuters) - A probe of U.S. insurers and brokers hit insurance stocks for a second day on Friday, as investors were further shaken by a subpoena issued to the largest U.S. life insurer, making it difficult to assess the depth of the probe.</w:t>
      </w:r>
    </w:p>
    <w:p>
      <w:r xmlns:w="http://schemas.openxmlformats.org/wordprocessingml/2006/main">
        <w:t xml:space="preserve">The Associated Press Senator John Kerry's presidential campaign, which claimed that Sinclair Broadcasting Group wanted to air an anti-Kerry documentary two weeks before the election to help President Bush, demanded Friday that every station that broadcasts the show provide a similar Time. Kerry supporters.</w:t>
      </w:r>
    </w:p>
    <w:p>
      <w:r xmlns:w="http://schemas.openxmlformats.org/wordprocessingml/2006/main">
        <w:t xml:space="preserve">VATICAN CITY (Reuters) - A choir and orchestra of the Russian Red Army celebrated on Friday the 26th anniversary of Pope John Paul as head of the Roman Catholic Church, unthinkable before the collapse of the Soviet Union 15 years ago.</w:t>
      </w:r>
    </w:p>
    <w:p>
      <w:r xmlns:w="http://schemas.openxmlformats.org/wordprocessingml/2006/main">
        <w:t xml:space="preserve">Pakistani President General Pervez Musharraf has arrived in the UK for a visit that will include talks with Prime Minister Tony Blair.</w:t>
      </w:r>
    </w:p>
    <w:p>
      <w:r xmlns:w="http://schemas.openxmlformats.org/wordprocessingml/2006/main">
        <w:t xml:space="preserve">(Article Center) Microsoft this week released a batch of security advisories for October, which contains several "critical" patches, including major fixes for the Internet Explorer browser.</w:t>
      </w:r>
    </w:p>
    <w:p>
      <w:r xmlns:w="http://schemas.openxmlformats.org/wordprocessingml/2006/main">
        <w:t xml:space="preserve">WASHINGTON (Reuters) - U.S. health officials said on Friday that none of the flu vaccines Chiron Corp made at its U.K. factory were safe, meaning U.S. supplies of flu vaccines would be half what they expected.</w:t>
      </w:r>
    </w:p>
    <w:p>
      <w:r xmlns:w="http://schemas.openxmlformats.org/wordprocessingml/2006/main">
        <w:t xml:space="preserve">NEW YORK, October 13, 2004 - Mets general manager Omar Minaya rocked New York's #39;s coaching staff Wednesday while continuing the search for a manager to replace Art Howe.</w:t>
      </w:r>
    </w:p>
    <w:p>
      <w:r xmlns:w="http://schemas.openxmlformats.org/wordprocessingml/2006/main">
        <w:t xml:space="preserve">While pilots still feel in command in the air, they increasingly feel slighted on the ground as airlines squeeze pay and benefit concessions from them.</w:t>
      </w:r>
    </w:p>
    <w:p>
      <w:r xmlns:w="http://schemas.openxmlformats.org/wordprocessingml/2006/main">
        <w:t xml:space="preserve">Halo 2, one of the most anticipated video games of the year, has an early release date, but it's not quite what fans or its publisher Microsoft had hoped for.</w:t>
      </w:r>
    </w:p>
    <w:p>
      <w:r xmlns:w="http://schemas.openxmlformats.org/wordprocessingml/2006/main">
        <w:t xml:space="preserve">Virender Sehwag #39;'s smashing century spurred India in second Test match on Friday after Australian leg spinner Shane Warne surged to top of Test cricket #39; 533rd by sacking Irfan Pathan A ticket gate and become a ticket inspector in history.</w:t>
      </w:r>
    </w:p>
    <w:p>
      <w:r xmlns:w="http://schemas.openxmlformats.org/wordprocessingml/2006/main">
        <w:t xml:space="preserve">Jamaica #39;S BID's place in the 2006 World Cup final suffered a major setback on Wednesday night when they picked up just one point against El Salvador at the National Stadium.</w:t>
      </w:r>
    </w:p>
    <w:p>
      <w:r xmlns:w="http://schemas.openxmlformats.org/wordprocessingml/2006/main">
        <w:t xml:space="preserve">The federal government welcomes formal terrorism charges against Indonesian radical cleric Abuba Kar-Bashir. A spokesman for Foreign Minister Alexander Downer said the allegations reflected</w:t>
      </w:r>
    </w:p>
    <w:p>
      <w:r xmlns:w="http://schemas.openxmlformats.org/wordprocessingml/2006/main">
        <w:t xml:space="preserve">Reuters - Video chain Blockbuster Inc said on Friday it would lower the prices of its online DVD rentals in a bid to undercut a similar move by Netflix Inc., which sparked a sell-off in shares of both companies.</w:t>
      </w:r>
    </w:p>
    <w:p>
      <w:r xmlns:w="http://schemas.openxmlformats.org/wordprocessingml/2006/main">
        <w:t xml:space="preserve">AP - In shallow water off Cape Cod, a great white shark tagged by a data collection device has apparently regained its privacy.</w:t>
      </w:r>
    </w:p>
    <w:p>
      <w:r xmlns:w="http://schemas.openxmlformats.org/wordprocessingml/2006/main">
        <w:t xml:space="preserve">Struggling Delta Air Lines #39; The latest financial data shows it has less cash on hand than some analysts believe it must decide to file for bankruptcy.</w:t>
      </w:r>
    </w:p>
    <w:p>
      <w:r xmlns:w="http://schemas.openxmlformats.org/wordprocessingml/2006/main">
        <w:t xml:space="preserve">General Motors Co. released a potentially dismal round of auto earnings yesterday and listed a slew of problems for which there are no ready-made solutions, from slowing auto sales growth in China and record steel costs to intractable problems.</w:t>
      </w:r>
    </w:p>
    <w:p>
      <w:r xmlns:w="http://schemas.openxmlformats.org/wordprocessingml/2006/main">
        <w:t xml:space="preserve">IBM on Friday unveiled high-end servers in its pSeries and iSeries lines that include virtualization and raw capabilities that some experts say are on par with rival Hewlett-Packard Co.</w:t>
      </w:r>
    </w:p>
    <w:p>
      <w:r xmlns:w="http://schemas.openxmlformats.org/wordprocessingml/2006/main">
        <w:t xml:space="preserve">With 3:25 left in the third quarter, the score was 33-0, with 79,406 fans at Doc Campbell Stadium in Tallahassee, Florida. , no longer worry about the outcome.</w:t>
      </w:r>
    </w:p>
    <w:p>
      <w:r xmlns:w="http://schemas.openxmlformats.org/wordprocessingml/2006/main">
        <w:t xml:space="preserve">Port-au-Prince, Haiti - Heavy gunfire erupted yesterday as police poured into the slum stronghold of ousted President Jean-Bertrand Aristide.</w:t>
      </w:r>
    </w:p>
    <w:p>
      <w:r xmlns:w="http://schemas.openxmlformats.org/wordprocessingml/2006/main">
        <w:t xml:space="preserve">Cape Town - Ray Jennings has been appointed as interim coach of South Africa's #39; national cricket team yesterday afternoon following the earlier resignation of the under-fire Eric Simmons.</w:t>
      </w:r>
    </w:p>
    <w:p>
      <w:r xmlns:w="http://schemas.openxmlformats.org/wordprocessingml/2006/main">
        <w:t xml:space="preserve">Are games based on the Vietnam conflict shielding us from historical realities?</w:t>
      </w:r>
    </w:p>
    <w:p>
      <w:r xmlns:w="http://schemas.openxmlformats.org/wordprocessingml/2006/main">
        <w:t xml:space="preserve">Spain #39;s Miguel Angel imenez finished with 2 amps; 1 over German Bernhard Lange in the quarterfinals of the World Match Play Championship in Wentworth on Saturday.</w:t>
      </w:r>
    </w:p>
    <w:p>
      <w:r xmlns:w="http://schemas.openxmlformats.org/wordprocessingml/2006/main">
        <w:t xml:space="preserve">Today, Palestinians retrieved belongings from the rubble of dozens of homes and workers repaired roads and water mains - the aftermath of a 17-day Israeli military offensive, the deadliest in four years of fighting in the Gaza Strip. .</w:t>
      </w:r>
    </w:p>
    <w:p>
      <w:r xmlns:w="http://schemas.openxmlformats.org/wordprocessingml/2006/main">
        <w:t xml:space="preserve">Since arriving in Boston at the trade deadline, Doug Mientkiewicz has embraced the Red Sox's team philosophy, embracing his role as a defensive backup.</w:t>
      </w:r>
    </w:p>
    <w:p>
      <w:r xmlns:w="http://schemas.openxmlformats.org/wordprocessingml/2006/main">
        <w:t xml:space="preserve">Reuters - World Test wicket record holder Shane Warne grabbed six wickets as India built a handy 141-inning first-inning lead in Saturday's second Test.</w:t>
      </w:r>
    </w:p>
    <w:p>
      <w:r xmlns:w="http://schemas.openxmlformats.org/wordprocessingml/2006/main">
        <w:t xml:space="preserve">New Zealand beat Australia 16-16 in Game 1 of the 2004 Three Nations Series.</w:t>
      </w:r>
    </w:p>
    <w:p>
      <w:r xmlns:w="http://schemas.openxmlformats.org/wordprocessingml/2006/main">
        <w:t xml:space="preserve">Miguel Angel Jimenez capped a tough challenge from Ryder Cup captain Bernhard Langer on Saturday's 35th hole to win the World Match Play Championship semifinals seat.</w:t>
      </w:r>
    </w:p>
    <w:p>
      <w:r xmlns:w="http://schemas.openxmlformats.org/wordprocessingml/2006/main">
        <w:t xml:space="preserve">Pfizer said Friday that it will provide healthcare professionals with more information about its Bextra arthritis drug and will conduct further studies to confirm the drug's long-term cardiovascular safety record.</w:t>
      </w:r>
    </w:p>
    <w:p>
      <w:r xmlns:w="http://schemas.openxmlformats.org/wordprocessingml/2006/main">
        <w:t xml:space="preserve">TEHRAN (Reuters) - Iran said on Saturday it would reject any proposal to stop uranium enrichment, a step proposed by EU diplomats to end a debate over whether Iran is seeking nuclear weapons.</w:t>
      </w:r>
    </w:p>
    <w:p>
      <w:r xmlns:w="http://schemas.openxmlformats.org/wordprocessingml/2006/main">
        <w:t xml:space="preserve">Iran has said it will reject any European proposal to completely halt its nuclear activities.</w:t>
      </w:r>
    </w:p>
    <w:p>
      <w:r xmlns:w="http://schemas.openxmlformats.org/wordprocessingml/2006/main">
        <w:t xml:space="preserve">BOSTON — The Red Sox got the rain they hoped for on Friday, and things are looking up in Boston after the heavy rain: Pedro Martinez could be pitching in Game 5 due to the delay, while in another. A developing, 21-game winner Curt Schilling back below</w:t>
      </w:r>
    </w:p>
    <w:p>
      <w:r xmlns:w="http://schemas.openxmlformats.org/wordprocessingml/2006/main">
        <w:t xml:space="preserve">NEW DELHI - 14 people have been killed in Kashmir since the Indian Prime Minister's visit in mid-November, and violence has increased.</w:t>
      </w:r>
    </w:p>
    <w:p>
      <w:r xmlns:w="http://schemas.openxmlformats.org/wordprocessingml/2006/main">
        <w:t xml:space="preserve">WASHINGTON (AFP) - Shoppers - the engine of the US economy - shrugged off rising energy prices in September and splurged at malls and car showrooms, a government report showed.</w:t>
      </w:r>
    </w:p>
    <w:p>
      <w:r xmlns:w="http://schemas.openxmlformats.org/wordprocessingml/2006/main">
        <w:t xml:space="preserve">England swept a 4-0 one-day series against Zimbabwe in Bulawayo with 74 points. Veteran Darren Gough took 4-34 as Zimbabwe was eliminated 187 chase 262 for the victory.</w:t>
      </w:r>
    </w:p>
    <w:p>
      <w:r xmlns:w="http://schemas.openxmlformats.org/wordprocessingml/2006/main">
        <w:t xml:space="preserve">A brown bear has killed one person and wounded several in Romania's Transylvanian forest.</w:t>
      </w:r>
    </w:p>
    <w:p>
      <w:r xmlns:w="http://schemas.openxmlformats.org/wordprocessingml/2006/main">
        <w:t xml:space="preserve">The Associated Press - Sept. The 11 attacks on the US have forced British Prime Minister Tony Blair's government to ponder a disturbing question: Could terrorists do something similar or worse in London or other big British cities? They concluded that the answer was yes.</w:t>
      </w:r>
    </w:p>
    <w:p>
      <w:r xmlns:w="http://schemas.openxmlformats.org/wordprocessingml/2006/main">
        <w:t xml:space="preserve">AFP - Teresa Heinz Kerry, wife of Democratic presidential candidate John Kerry, reported a total taxable income of $2,291,137 in 2003, her office said in a statement, And paid $798,820 in state and federal taxes, or about 35%.</w:t>
      </w:r>
    </w:p>
    <w:p>
      <w:r xmlns:w="http://schemas.openxmlformats.org/wordprocessingml/2006/main">
        <w:t xml:space="preserve">This time, world leaders and their people cannot claim that they knew nothing about the tens of thousands of black African murders and mass gang rapes committed by Arab Janjaweed militias in Darfur.</w:t>
      </w:r>
    </w:p>
    <w:p>
      <w:r xmlns:w="http://schemas.openxmlformats.org/wordprocessingml/2006/main">
        <w:t xml:space="preserve">U.S. Secretary of State Jerome Powell will begin visiting Japan, China and South Korea next week for talks on stalled efforts to end the impasse over North Korea's nuclear program, Iraq, terrorism and other issues, the State Department said.</w:t>
      </w:r>
    </w:p>
    <w:p>
      <w:r xmlns:w="http://schemas.openxmlformats.org/wordprocessingml/2006/main">
        <w:t xml:space="preserve">Sudan on Saturday questioned UN estimates that as many as 70,000 people have died of starvation and disease in its remote Darfur region since the rebellion began 20 months ago.</w:t>
      </w:r>
    </w:p>
    <w:p>
      <w:r xmlns:w="http://schemas.openxmlformats.org/wordprocessingml/2006/main">
        <w:t xml:space="preserve">US presidential candidate John Kerry said he would make stem cell research a priority, abandoning the policies of George Bush.</w:t>
      </w:r>
    </w:p>
    <w:p>
      <w:r xmlns:w="http://schemas.openxmlformats.org/wordprocessingml/2006/main">
        <w:t xml:space="preserve">AP - Yao Ming is refreshed. After a grueling few days at home, the Houston Rockets center has had some time to relax after arriving in Beijing following his first NBA game in China.</w:t>
      </w:r>
    </w:p>
    <w:p>
      <w:r xmlns:w="http://schemas.openxmlformats.org/wordprocessingml/2006/main">
        <w:t xml:space="preserve">Jabaliya refugee camp in the Gaza Strip (Reuters) - Palestinians sifted through the rubble of dozens of homes in a sprawling refugee camp on Saturday after Israel ended its most powerful bloody conflict in the Gaza Strip in four years. .</w:t>
      </w:r>
    </w:p>
    <w:p>
      <w:r xmlns:w="http://schemas.openxmlformats.org/wordprocessingml/2006/main">
        <w:t xml:space="preserve">Brazil midfielder Juninho scored his first goal for Celtic on Saturday to help Celtic beat the Hearts 3-0 and put the champions in Saturday's Scottish Premiership 8 points ahead.</w:t>
      </w:r>
    </w:p>
    <w:p>
      <w:r xmlns:w="http://schemas.openxmlformats.org/wordprocessingml/2006/main">
        <w:t xml:space="preserve">Daytona Beach, Florida. -- Presidential candidates found a negative new approach Saturday, with President Bush accusing his Democratic challenger of putting politics before the war on terror and senator...</w:t>
      </w:r>
    </w:p>
    <w:p>
      <w:r xmlns:w="http://schemas.openxmlformats.org/wordprocessingml/2006/main">
        <w:t xml:space="preserve">Roger Clemens jumped off the mound, swung his right fist, and muttered all the way to the dugout. His work is done, and the Houston Astros are exactly where they want to be -- right in the NL Championship Series.</w:t>
      </w:r>
    </w:p>
    <w:p>
      <w:r xmlns:w="http://schemas.openxmlformats.org/wordprocessingml/2006/main">
        <w:t xml:space="preserve">A Russian spacecraft has transported three astronauts to the International Space Station, overcoming problems with the docking system that delayed the launch.</w:t>
      </w:r>
    </w:p>
    <w:p>
      <w:r xmlns:w="http://schemas.openxmlformats.org/wordprocessingml/2006/main">
        <w:t xml:space="preserve">AP-Kenneth Darby rushed for 197 yards, two touchdowns, one run, and one pass as Alabama beat 24th-ranked Mississippi South 27-3 Saturday for the first time in nearly two years. former opponent.</w:t>
      </w:r>
    </w:p>
    <w:p>
      <w:r xmlns:w="http://schemas.openxmlformats.org/wordprocessingml/2006/main">
        <w:t xml:space="preserve">Defending champion Ernie Els beat Padraig Harrington 5-4 yesterday to reach the final of the World Match Play Championship.</w:t>
      </w:r>
    </w:p>
    <w:p>
      <w:r xmlns:w="http://schemas.openxmlformats.org/wordprocessingml/2006/main">
        <w:t xml:space="preserve">Tripoli, Libya: Libya has confirmed that the leaders of Sudan, Egypt, Chad and Nigeria will join Gaddafi "in the ranks". Mini Summit #39; #39; Sunday Sudan #39;s Darfur region, which the United Nations calls the world's #39; worst humanitarian crisis.</w:t>
      </w:r>
    </w:p>
    <w:p>
      <w:r xmlns:w="http://schemas.openxmlformats.org/wordprocessingml/2006/main">
        <w:t xml:space="preserve">Booker dribbles 15 times...Chris Ricks ends Florida State game with his only 3-yard pass in the fourth quarter...Virginia guard Elton Brown leaves game with apparent injury and did not come back to deflect after catching the ball</w:t>
      </w:r>
    </w:p>
    <w:p>
      <w:r xmlns:w="http://schemas.openxmlformats.org/wordprocessingml/2006/main">
        <w:t xml:space="preserve">Secretary of State Colin Powell will visit Tokyo for two days next weekend to discuss security and trade issues, as well as stalled talks aimed at ending North Korea's nuclear ambitions, Japanese officials said on Sunday.</w:t>
      </w:r>
    </w:p>
    <w:p>
      <w:r xmlns:w="http://schemas.openxmlformats.org/wordprocessingml/2006/main">
        <w:t xml:space="preserve">The EU's main interior ministers will meet in Florence to discuss plans to build migrant reception centres outside Europe.</w:t>
      </w:r>
    </w:p>
    <w:p>
      <w:r xmlns:w="http://schemas.openxmlformats.org/wordprocessingml/2006/main">
        <w:t xml:space="preserve">JERUSALEM - After avoiding Jewish settlers for more than a year, Israeli Prime Minister Ariel Sharon decided to confront his former supporters directly at a meeting over his controversial plans to withdraw from the Gaza Strip and parts of the West Bank . Sharon invited settler leaders to meet him in Jerusalem on Sunday, just a week before he presented a "disengagement" plan to parliament...</w:t>
      </w:r>
    </w:p>
    <w:p>
      <w:r xmlns:w="http://schemas.openxmlformats.org/wordprocessingml/2006/main">
        <w:t xml:space="preserve">Critics of the Iraq War have slammed the prime minister after the decision to allow British troops under the command of US troops into dangerous areas near Baghdad.</w:t>
      </w:r>
    </w:p>
    <w:p>
      <w:r xmlns:w="http://schemas.openxmlformats.org/wordprocessingml/2006/main">
        <w:t xml:space="preserve">West Lafayette, Indiana. - Scott Starks returned for a 40-yard touchdown by Purdue quarterback Kyle Orton in the final minutes for a 20-17 victory over No. 5 Purdue.</w:t>
      </w:r>
    </w:p>
    <w:p>
      <w:r xmlns:w="http://schemas.openxmlformats.org/wordprocessingml/2006/main">
        <w:t xml:space="preserve">Auburn, Alabama. - Jason Campbell led No. 4 Auburn to a 38-20 win over Arkansas yesterday with a career-high 297 passing yards and three touchdowns.</w:t>
      </w:r>
    </w:p>
    <w:p>
      <w:r xmlns:w="http://schemas.openxmlformats.org/wordprocessingml/2006/main">
        <w:t xml:space="preserve">When Greenville County, South Carolina borrowed $800 million two years ago to expand public schools, insurance broker Marsh &amp; McLennan</w:t>
      </w:r>
    </w:p>
    <w:p>
      <w:r xmlns:w="http://schemas.openxmlformats.org/wordprocessingml/2006/main">
        <w:t xml:space="preserve">SAN FRANCISCO - The San Francisco Chronicle reported yesterday that slugger Barry Bonds took an undetectable performance-enhancing drug during the 2003 season, his weight trainer said on a secretly recorded tape.</w:t>
      </w:r>
    </w:p>
    <w:p>
      <w:r xmlns:w="http://schemas.openxmlformats.org/wordprocessingml/2006/main">
        <w:t xml:space="preserve">How fitting. Down, three games out, their season is coming to an end and the Red Sox now have to pitch Derrick Lowe.</w:t>
      </w:r>
    </w:p>
    <w:p>
      <w:r xmlns:w="http://schemas.openxmlformats.org/wordprocessingml/2006/main">
        <w:t xml:space="preserve">And Zimbabwe #39; The International Cricket Council has purged the Zimbabwe Cricket League of racism.</w:t>
      </w:r>
    </w:p>
    <w:p>
      <w:r xmlns:w="http://schemas.openxmlformats.org/wordprocessingml/2006/main">
        <w:t xml:space="preserve">lineup, but right now he's also the Astros' most feared hitter. He #39; two. Game 4 against the St. Louis Cardinals today at Minute Maid Park.</w:t>
      </w:r>
    </w:p>
    <w:p>
      <w:r xmlns:w="http://schemas.openxmlformats.org/wordprocessingml/2006/main">
        <w:t xml:space="preserve">Brazilian gets plaudits in Spain #39; Brazil-born but naturalized Portugal international Deco gave Barcelona a five-point lead in Saturday's La Liga match with the only goal in a derby win over Espanyol.</w:t>
      </w:r>
    </w:p>
    <w:p>
      <w:r xmlns:w="http://schemas.openxmlformats.org/wordprocessingml/2006/main">
        <w:t xml:space="preserve">NEW YORK (Reuters) - Halloween sales are expected to hit a record this year as more adults - as well as pets - join the once largely children's dress-up event, filling a void ahead of the Christmas shopping season. new highs.</w:t>
      </w:r>
    </w:p>
    <w:p>
      <w:r xmlns:w="http://schemas.openxmlformats.org/wordprocessingml/2006/main">
        <w:t xml:space="preserve">MOSCOW - Nikolai Davydenko overcame a leg cramp to beat Russia's Davis Cup teammate Mikhail Yuz 7-5, 6-7, 7-5 in the Kremlin Cup semifinal on Saturday Ni.</w:t>
      </w:r>
    </w:p>
    <w:p>
      <w:r xmlns:w="http://schemas.openxmlformats.org/wordprocessingml/2006/main">
        <w:t xml:space="preserve">Cricket - ICC clears racism in Zimbabwe Cricket League 17 October 2004 14:05:37 Lahore, Pakistan, 17 October (Reuters) - A copy of the International Cricket Council (ICC) Commission of Inquiry Special report finds no evidence of racism inside this</w:t>
      </w:r>
    </w:p>
    <w:p>
      <w:r xmlns:w="http://schemas.openxmlformats.org/wordprocessingml/2006/main">
        <w:t xml:space="preserve">Pakistan will provide additional security for Chinese working in the country and pursue a former Guantanamo Bay prisoner who plotted to kidnap two Chinese engineers, the interior minister said on Saturday.</w:t>
      </w:r>
    </w:p>
    <w:p>
      <w:r xmlns:w="http://schemas.openxmlformats.org/wordprocessingml/2006/main">
        <w:t xml:space="preserve">LONDON, ENGLAND (Sports.net) - Charlton continued to be strong at home, drawing 1-1 with Newcastle on Sunday. Alan Kubishley #39; The team is undefeated in 5 games at the Valley this season, winning 3 times.</w:t>
      </w:r>
    </w:p>
    <w:p>
      <w:r xmlns:w="http://schemas.openxmlformats.org/wordprocessingml/2006/main">
        <w:t xml:space="preserve">Oct 14, 2004 (Reuters) - SAN FRANCISCO - Sun Microsystems Inc. reported a narrower quarterly loss today as revenue rose for a second straight quarter of year-over-year growth after three years of declines, pushing shares slightly higher.</w:t>
      </w:r>
    </w:p>
    <w:p>
      <w:r xmlns:w="http://schemas.openxmlformats.org/wordprocessingml/2006/main">
        <w:t xml:space="preserve">ATLANTA, Ga. - Michael Wake ran a run and threw a touchdown pass in the fourth quarter as Atlanta beat San Diego 21-20 at the Georgia Dome.</w:t>
      </w:r>
    </w:p>
    <w:p>
      <w:r xmlns:w="http://schemas.openxmlformats.org/wordprocessingml/2006/main">
        <w:t xml:space="preserve">It #39; time to confess. We are hordes of skeptics (sheep?) who boldly claim that drug testing will play a hole in our #39 run and home run count; d see 2004.</w:t>
      </w:r>
    </w:p>
    <w:p>
      <w:r xmlns:w="http://schemas.openxmlformats.org/wordprocessingml/2006/main">
        <w:t xml:space="preserve">TEHRAN: Iran on Sunday reaffirmed its right to control the sensitive nuclear fuel cycle, after an expected European proposal calling on Tehran to abandon the job in exchange for diplomatic and trade incentives.</w:t>
      </w:r>
    </w:p>
    <w:p>
      <w:r xmlns:w="http://schemas.openxmlformats.org/wordprocessingml/2006/main">
        <w:t xml:space="preserve">Already the largest of its kind in the country, Florida's popular prepaid tuition program is expected to count its 1 millionth customer during the registration period Monday through Jan. 31.</w:t>
      </w:r>
    </w:p>
    <w:p>
      <w:r xmlns:w="http://schemas.openxmlformats.org/wordprocessingml/2006/main">
        <w:t xml:space="preserve">Research Triangle Park - IBM is launching a new line of servers based on Power5 processors that it says outperform rivals Sun and HP.</w:t>
      </w:r>
    </w:p>
    <w:p>
      <w:r xmlns:w="http://schemas.openxmlformats.org/wordprocessingml/2006/main">
        <w:t xml:space="preserve">CLEVELAND (CP) - Chad Johnson better have a few bottles of pink stomach pills. His Cincinnati Bengals look terribly ill.</w:t>
      </w:r>
    </w:p>
    <w:p>
      <w:r xmlns:w="http://schemas.openxmlformats.org/wordprocessingml/2006/main">
        <w:t xml:space="preserve">After the game, after Brent Gaiberg made the final putt, he could finally talk to his dad Al about their latest achievement.</w:t>
      </w:r>
    </w:p>
    <w:p>
      <w:r xmlns:w="http://schemas.openxmlformats.org/wordprocessingml/2006/main">
        <w:t xml:space="preserve">One of the toughest endurance sports you probably haven't heard of: Ten Ironman. That was a 38km swim, followed by an 1800km bike ride and a 420km run. Currently, the world record is held at around 187 hours, held by a German housewife. No one else has completed less than 192 hours of coursework.</w:t>
      </w:r>
    </w:p>
    <w:p>
      <w:r xmlns:w="http://schemas.openxmlformats.org/wordprocessingml/2006/main">
        <w:t xml:space="preserve">NEW YORK (Reuters) - U.S. consumer electronics prices accelerated in August due to discounts on popular iPod digital music players and traditional DVD players, according to an industry study prepared for Reuters.</w:t>
      </w:r>
    </w:p>
    <w:p>
      <w:r xmlns:w="http://schemas.openxmlformats.org/wordprocessingml/2006/main">
        <w:t xml:space="preserve">Associated Press - While Barry Bonds, Jason Jamby and Gary Sheffield make a fuss over the report admitting to using steroids, MLB may not discipline them.</w:t>
      </w:r>
    </w:p>
    <w:p>
      <w:r xmlns:w="http://schemas.openxmlformats.org/wordprocessingml/2006/main">
        <w:t xml:space="preserve">CANADIAN PRESS - NEW DELHI (AP) - On the one hand is the dynasty that has ruled Indian politics for half a century. On the other side is the family of India's most popular actor, a man so revered that his fans are known to have committed suicide out of allegiance to him.</w:t>
      </w:r>
    </w:p>
    <w:p>
      <w:r xmlns:w="http://schemas.openxmlformats.org/wordprocessingml/2006/main">
        <w:t xml:space="preserve">Associated Press - A soldier angry at being forced to retire took shelter Sunday in a military warehouse containing 60 tons of explosives, threatening to blow it up. About 400 residents were evacuated from nearby villages.</w:t>
      </w:r>
    </w:p>
    <w:p>
      <w:r xmlns:w="http://schemas.openxmlformats.org/wordprocessingml/2006/main">
        <w:t xml:space="preserve">LONDON, 17 October - The US-led war in Iraq has not made the world a safer place, UN Secretary-General Kofi Annan said in a British TV interview aired on Sunday.</w:t>
      </w:r>
    </w:p>
    <w:p>
      <w:r xmlns:w="http://schemas.openxmlformats.org/wordprocessingml/2006/main">
        <w:t xml:space="preserve">With the strength of Carlos Beltran and a tireless bullpen, the Astros recovered from a three-game losing streak with a 6-5 victory over the Cardinals on Sunday.</w:t>
      </w:r>
    </w:p>
    <w:p>
      <w:r xmlns:w="http://schemas.openxmlformats.org/wordprocessingml/2006/main">
        <w:t xml:space="preserve">AFP - Australia has rejected a diplomatic request to provide military power to protect United Nations (UN) personnel in Iraq.</w:t>
      </w:r>
    </w:p>
    <w:p>
      <w:r xmlns:w="http://schemas.openxmlformats.org/wordprocessingml/2006/main">
        <w:t xml:space="preserve">motorsport.com. Markko Martin dominated this year's #39; 2004 World Rally Championship round 14 version of the legendary Tour of Corsica.</w:t>
      </w:r>
    </w:p>
    <w:p>
      <w:r xmlns:w="http://schemas.openxmlformats.org/wordprocessingml/2006/main">
        <w:t xml:space="preserve">Lahore, Pakistan (AFP) - The International Cricket Council said yesterday that an investigation found no evidence of racism in Zimbabwe cricket and the country's Test status #39; our team has never been questioned.</w:t>
      </w:r>
    </w:p>
    <w:p>
      <w:r xmlns:w="http://schemas.openxmlformats.org/wordprocessingml/2006/main">
        <w:t xml:space="preserve">Brent Geiberger secured a spot on the USPGA Tour for the next two years with a nice two-shot victory at the Chrysler Classic in Greensboro today.</w:t>
      </w:r>
    </w:p>
    <w:p>
      <w:r xmlns:w="http://schemas.openxmlformats.org/wordprocessingml/2006/main">
        <w:t xml:space="preserve">Since January 2002, Japan has recorded about one mass suicide incident per month, both successful and attempted, where participants met on the Internet.</w:t>
      </w:r>
    </w:p>
    <w:p>
      <w:r xmlns:w="http://schemas.openxmlformats.org/wordprocessingml/2006/main">
        <w:t xml:space="preserve">If Brent Gaiberg is happy to win the Chrysler Classic in Greensboro, his father Al must be ecstatic. "I'm going crazy watching this all unfold.</w:t>
      </w:r>
    </w:p>
    <w:p>
      <w:r xmlns:w="http://schemas.openxmlformats.org/wordprocessingml/2006/main">
        <w:t xml:space="preserve">HOUSTON - Even in a 105-win season, there has to be a loss. But not so. The Cardinals don't have #39; they just lost 6-5 to the Houston Astros in Game 4 of the National League Championship Series.</w:t>
      </w:r>
    </w:p>
    <w:p>
      <w:r xmlns:w="http://schemas.openxmlformats.org/wordprocessingml/2006/main">
        <w:t xml:space="preserve">Prime Minister Sharon will formally meet settlement leaders from Judea and Samaria on Sunday for the first time in a year and a half.</w:t>
      </w:r>
    </w:p>
    <w:p>
      <w:r xmlns:w="http://schemas.openxmlformats.org/wordprocessingml/2006/main">
        <w:t xml:space="preserve">The findings come from a report from the newly formed Consumer Spyware Initiative, a joint effort by Dell and the nonprofit Internet Education Foundation to raise awareness about spyware.</w:t>
      </w:r>
    </w:p>
    <w:p>
      <w:r xmlns:w="http://schemas.openxmlformats.org/wordprocessingml/2006/main">
        <w:t xml:space="preserve">Broadband service is likely to become more widespread in the coming years, as the Federal Communications Commission is generously making way.</w:t>
      </w:r>
    </w:p>
    <w:p>
      <w:r xmlns:w="http://schemas.openxmlformats.org/wordprocessingml/2006/main">
        <w:t xml:space="preserve">SAN FRANCISCO — At nearly every turn, executives at Intel Corp. rave about an emerging long-range wireless technology called WiMAX, which could provide high-speed Internet access across cities.</w:t>
      </w:r>
    </w:p>
    <w:p>
      <w:r xmlns:w="http://schemas.openxmlformats.org/wordprocessingml/2006/main">
        <w:t xml:space="preserve">WASHINGTON - Same-sex marriage is becoming a major issue in several states that could sway congressional and presidential races. The ballot initiative to ban same-sex marriage is expected to push social conservatives to the polls in 11 states, including four presidential battlegrounds: Arkansas, Ohio, Michigan and Oregon…</w:t>
      </w:r>
    </w:p>
    <w:p>
      <w:r xmlns:w="http://schemas.openxmlformats.org/wordprocessingml/2006/main">
        <w:t xml:space="preserve">When it comes down to this, when it's worse than you think, if you're any type of player, you look at yourself and ask yourself what you can do to make it better.</w:t>
      </w:r>
    </w:p>
    <w:p>
      <w:r xmlns:w="http://schemas.openxmlformats.org/wordprocessingml/2006/main">
        <w:t xml:space="preserve">Stanley Leisure plc has announced that Stanley Casinos Limited plans to develop a casino complex on land near Leeds United #39;s Elland Road Stadium.</w:t>
      </w:r>
    </w:p>
    <w:p>
      <w:r xmlns:w="http://schemas.openxmlformats.org/wordprocessingml/2006/main">
        <w:t xml:space="preserve">Ireland #39; its state-owned airline, Aer Lingus, has asked the government for a grant worth 200 million to 300 million euros (250 million to 375 million U.S. dollars) to start buying 10 or more long-haul jets from Boeing or Airbus airplane.</w:t>
      </w:r>
    </w:p>
    <w:p>
      <w:r xmlns:w="http://schemas.openxmlformats.org/wordprocessingml/2006/main">
        <w:t xml:space="preserve">The federal government says it's considering tax cuts for low- and middle-income Canadians. Treasury Secretary Ralph Goodell says he resists attack on $9.1 billion budget surplus,</w:t>
      </w:r>
    </w:p>
    <w:p>
      <w:r xmlns:w="http://schemas.openxmlformats.org/wordprocessingml/2006/main">
        <w:t xml:space="preserve">State Attorney General Eliot Spitzer has embarked on another crusade against an industry whose wealth-fueled influence has most politicians cringed.</w:t>
      </w:r>
    </w:p>
    <w:p>
      <w:r xmlns:w="http://schemas.openxmlformats.org/wordprocessingml/2006/main">
        <w:t xml:space="preserve">Jacques Villeneuve will score in the final race in Brazil for the Renault F1 Team this weekend.</w:t>
      </w:r>
    </w:p>
    <w:p>
      <w:r xmlns:w="http://schemas.openxmlformats.org/wordprocessingml/2006/main">
        <w:t xml:space="preserve">An Australian journalist was held by militants in Iraq for nearly 24 hours but has since been released unharmed.</w:t>
      </w:r>
    </w:p>
    <w:p>
      <w:r xmlns:w="http://schemas.openxmlformats.org/wordprocessingml/2006/main">
        <w:t xml:space="preserve">A humble church has something incomparable to Germany's glorious Cologne Cathedral: a leaning tower.</w:t>
      </w:r>
    </w:p>
    <w:p>
      <w:r xmlns:w="http://schemas.openxmlformats.org/wordprocessingml/2006/main">
        <w:t xml:space="preserve">AP - As pressure on California's mental health system mounts, its staff and advocates say they are being forced to do more with funding that appears to be shrinking every year.</w:t>
      </w:r>
    </w:p>
    <w:p>
      <w:r xmlns:w="http://schemas.openxmlformats.org/wordprocessingml/2006/main">
        <w:t xml:space="preserve">Fort Worth, Texas Helio Castroneves restarted today with two laps after a long period of caution. He stopped IndyCar series champion Tony Kanaan from winning the season finale at Texas Motor Speedway.</w:t>
      </w:r>
    </w:p>
    <w:p>
      <w:r xmlns:w="http://schemas.openxmlformats.org/wordprocessingml/2006/main">
        <w:t xml:space="preserve">The search tool is so popular that its name has become a verb, and since it became a public company, Google has been quietly adding significant features in the background.</w:t>
      </w:r>
    </w:p>
    <w:p>
      <w:r xmlns:w="http://schemas.openxmlformats.org/wordprocessingml/2006/main">
        <w:t xml:space="preserve">Daphne Koller is pushing the limits of building computer programs that learn efficiently and reason intelligently. The third in a series introducing this year's MacArthur "Genius Award" winners. Author: Cary Lynn Dean.</w:t>
      </w:r>
    </w:p>
    <w:p>
      <w:r xmlns:w="http://schemas.openxmlformats.org/wordprocessingml/2006/main">
        <w:t xml:space="preserve">Signs of a delay, or just management expectations?</w:t>
      </w:r>
    </w:p>
    <w:p>
      <w:r xmlns:w="http://schemas.openxmlformats.org/wordprocessingml/2006/main">
        <w:t xml:space="preserve">Hearing a Gungan similar to Jar Jar Binks yell "Meesa will die!" when my droid tank shoots him directly was probably the best part of the game.</w:t>
      </w:r>
    </w:p>
    <w:p>
      <w:r xmlns:w="http://schemas.openxmlformats.org/wordprocessingml/2006/main">
        <w:t xml:space="preserve">The Institute of Environmental Medicine (IMM) at Karolinska Institutet in Sweden found no signs of risk with less than 10 years of use.</w:t>
      </w:r>
    </w:p>
    <w:p>
      <w:r xmlns:w="http://schemas.openxmlformats.org/wordprocessingml/2006/main">
        <w:t xml:space="preserve">NEW YORK (Reuters) - Pfizer Inc said on Monday it plans to sponsor a major clinical study to further evaluate the cardiovascular safety of its arthritis drug Celebrex following Merck &amp; Co’s withdrawal. Vioxx, similar drugs.</w:t>
      </w:r>
    </w:p>
    <w:p>
      <w:r xmlns:w="http://schemas.openxmlformats.org/wordprocessingml/2006/main">
        <w:t xml:space="preserve">Microsoft confirmed that pirated copies of Halo 2 for Xbox in the PAL video format and French began circulating on newsgroups and piracy sites on the Internet this week.</w:t>
      </w:r>
    </w:p>
    <w:p>
      <w:r xmlns:w="http://schemas.openxmlformats.org/wordprocessingml/2006/main">
        <w:t xml:space="preserve">Star Gas Partners LP (SGH.N: Quote, Profile, Research) (SGU.N: Quote, Profile, Research) said on Monday it had suspended allocations to its general partnership unit, warning that unless</w:t>
      </w:r>
    </w:p>
    <w:p>
      <w:r xmlns:w="http://schemas.openxmlformats.org/wordprocessingml/2006/main">
        <w:t xml:space="preserve">Florence Interior ministers from five of the largest Western European countries have agreed to use digital fingerprinting technology in passports, officials here said, but a second day of talks on Monday found they remained deadlocked to establish plans for immigration detention.</w:t>
      </w:r>
    </w:p>
    <w:p>
      <w:r xmlns:w="http://schemas.openxmlformats.org/wordprocessingml/2006/main">
        <w:t xml:space="preserve">News and findings from Computerworld's biannual storage conference.</w:t>
      </w:r>
    </w:p>
    <w:p>
      <w:r xmlns:w="http://schemas.openxmlformats.org/wordprocessingml/2006/main">
        <w:t xml:space="preserve">By appointing its first executive director on Monday, the Liberty Alliance Project expressed its desire to be long in the development and promotion of federated identity standards.</w:t>
      </w:r>
    </w:p>
    <w:p>
      <w:r xmlns:w="http://schemas.openxmlformats.org/wordprocessingml/2006/main">
        <w:t xml:space="preserve">Grace Parker was disappointed when she failed to win her second LPGA title of the season at the Samsung World Championships at Bighorn Golf Course in Palm Desert, California, on Sunday.</w:t>
      </w:r>
    </w:p>
    <w:p>
      <w:r xmlns:w="http://schemas.openxmlformats.org/wordprocessingml/2006/main">
        <w:t xml:space="preserve">Celtic boss Martin O#39; Neal believes striker Juninho is benefiting from the support of Parkhead fans as he settles in the Bank of Scotland Premier League.</w:t>
      </w:r>
    </w:p>
    <w:p>
      <w:r xmlns:w="http://schemas.openxmlformats.org/wordprocessingml/2006/main">
        <w:t xml:space="preserve">The Brazilian Grand Prix in Sao Paulo on 24 October will be the 18th and final round of the 2004 FIA Formula 1 World Championship.</w:t>
      </w:r>
    </w:p>
    <w:p>
      <w:r xmlns:w="http://schemas.openxmlformats.org/wordprocessingml/2006/main">
        <w:t xml:space="preserve">The Royal Society has urged the United Nations to ignore President Bush's call to ban all forms of human cloning.</w:t>
      </w:r>
    </w:p>
    <w:p>
      <w:r xmlns:w="http://schemas.openxmlformats.org/wordprocessingml/2006/main">
        <w:t xml:space="preserve">It would be sluggish to miss a string of smug gratifications in Western response to Al Qaeda's seizure;s Pakistani ally of two Chinese engineers working in Pakistan #39;s</w:t>
      </w:r>
    </w:p>
    <w:p>
      <w:r xmlns:w="http://schemas.openxmlformats.org/wordprocessingml/2006/main">
        <w:t xml:space="preserve">Google has announced a new desktop search app that enables users to search their emails, files, web histories and chats. Perhaps learning from previous mistakes, Google says it has designed this product. Fundamentally respects user privacy.</w:t>
      </w:r>
    </w:p>
    <w:p>
      <w:r xmlns:w="http://schemas.openxmlformats.org/wordprocessingml/2006/main">
        <w:t xml:space="preserve">A deadly explosion in a car carrying election workers in southeastern Afghanistan. In total, five people were killed, including workers identified as local doctors who helped organize the vote.</w:t>
      </w:r>
    </w:p>
    <w:p>
      <w:r xmlns:w="http://schemas.openxmlformats.org/wordprocessingml/2006/main">
        <w:t xml:space="preserve">Gold Fields Limited (GFI) said it rejected a takeover offer from Harmony Gold Mining Co. Genesis Ltd #39; a leading gold mining group, says it is not in its interests.</w:t>
      </w:r>
    </w:p>
    <w:p>
      <w:r xmlns:w="http://schemas.openxmlformats.org/wordprocessingml/2006/main">
        <w:t xml:space="preserve">Reuters - The fearsome northern snakehead, a voracious predator known as the "Frankenfish" that can breathe from water and squirm on land, has invaded the Great Lakes, authorities said on Friday.</w:t>
      </w:r>
    </w:p>
    <w:p>
      <w:r xmlns:w="http://schemas.openxmlformats.org/wordprocessingml/2006/main">
        <w:t xml:space="preserve">Oct. 18, 2004 (COMPUTERWORLD) -- IBM and Borland Software Corp. each upgraded their line of development tools last week, which executives say has increased support for heterogeneous environments and applications.</w:t>
      </w:r>
    </w:p>
    <w:p>
      <w:r xmlns:w="http://schemas.openxmlformats.org/wordprocessingml/2006/main">
        <w:t xml:space="preserve">Oil prices fell sharply on Monday, which traders described as a wave of profit-taking triggered by a sharp drop in gasoline futures.</w:t>
      </w:r>
    </w:p>
    <w:p>
      <w:r xmlns:w="http://schemas.openxmlformats.org/wordprocessingml/2006/main">
        <w:t xml:space="preserve">(AGI) - Florence, Italy, 18 October - "Europol must play a key role in the fight against terrorism" Interior Minister Giuseppe Pisanu introduced today in</w:t>
      </w:r>
    </w:p>
    <w:p>
      <w:r xmlns:w="http://schemas.openxmlformats.org/wordprocessingml/2006/main">
        <w:t xml:space="preserve">MOSCOW: Foreign investors may be involved in the sale of assets of the main production unit of Russia's major oil company Yukos, which could be sold at a 60 percent discount to repay taxes, Russian TV reported on Monday.</w:t>
      </w:r>
    </w:p>
    <w:p>
      <w:r xmlns:w="http://schemas.openxmlformats.org/wordprocessingml/2006/main">
        <w:t xml:space="preserve">The ties between Apple and U2 are getting stronger, with Apple #39;s announcing a special music event next week on October 26th.</w:t>
      </w:r>
    </w:p>
    <w:p>
      <w:r xmlns:w="http://schemas.openxmlformats.org/wordprocessingml/2006/main">
        <w:t xml:space="preserve">Success could point to the government's ability to organize a nationwide vote by the end of January. The interim government has vowed to crush insurgents and appease Iraq ahead of January's general election.</w:t>
      </w:r>
    </w:p>
    <w:p>
      <w:r xmlns:w="http://schemas.openxmlformats.org/wordprocessingml/2006/main">
        <w:t xml:space="preserve">Indianapolis (Sports Network) - Peyton Manning had 425 yards, 3 touchdowns and Egerlin James ran for 105 yards and 2 points in the RCA Dome.</w:t>
      </w:r>
    </w:p>
    <w:p>
      <w:r xmlns:w="http://schemas.openxmlformats.org/wordprocessingml/2006/main">
        <w:t xml:space="preserve">p2pnet.net News: - "Choice" MacCentral said members of the press on Monday received an invitation to a special Apple iTunes/iPod sale scheduled for October 16th.</w:t>
      </w:r>
    </w:p>
    <w:p>
      <w:r xmlns:w="http://schemas.openxmlformats.org/wordprocessingml/2006/main">
        <w:t xml:space="preserve">In a bid to stem the tide of rising pension debt, a California lawmaker will introduce a controversial reform package on Monday that would transform the traditional public employee retirement plan into a privately managed 401(k)-style plan known as Los Angeles.</w:t>
      </w:r>
    </w:p>
    <w:p>
      <w:r xmlns:w="http://schemas.openxmlformats.org/wordprocessingml/2006/main">
        <w:t xml:space="preserve">BAGHDAD, Iraq — The U.S. military said Monday it has not yet decided whether to discipline Army reservists who refused to perform resupply missions last week, despite statements by their relatives that the soldiers would be demobilized...</w:t>
      </w:r>
    </w:p>
    <w:p>
      <w:r xmlns:w="http://schemas.openxmlformats.org/wordprocessingml/2006/main">
        <w:t xml:space="preserve">PC World has published a news article claiming that the highly anticipated Xbox game Halo 2 has been released online. "Microsoft confirms pirated copy of Xbox version of Halo 2 in PAL video format</w:t>
      </w:r>
    </w:p>
    <w:p>
      <w:r xmlns:w="http://schemas.openxmlformats.org/wordprocessingml/2006/main">
        <w:t xml:space="preserve">Like ugly ducklings, cowbirds are raised by other birds. So how did they find each other as adults? A new study shows they have a "password" and more.</w:t>
      </w:r>
    </w:p>
    <w:p>
      <w:r xmlns:w="http://schemas.openxmlformats.org/wordprocessingml/2006/main">
        <w:t xml:space="preserve">Ernie Els holds another 1.4m and world match play record. But he wants more. The South African's priority in 2005 is to win the Masters and the US PGA Championship.</w:t>
      </w:r>
    </w:p>
    <w:p>
      <w:r xmlns:w="http://schemas.openxmlformats.org/wordprocessingml/2006/main">
        <w:t xml:space="preserve">US business tycoon Malcolm Glazer has increased his stake in Manchester United by buying another 17 million shares.</w:t>
      </w:r>
    </w:p>
    <w:p>
      <w:r xmlns:w="http://schemas.openxmlformats.org/wordprocessingml/2006/main">
        <w:t xml:space="preserve">Texas Instruments Inc ( TXN.N : Quote, Profile , Research ), the largest maker of chips for mobile phones, said on Monday that quarterly profit rose about 26% due to demand for handsets.</w:t>
      </w:r>
    </w:p>
    <w:p>
      <w:r xmlns:w="http://schemas.openxmlformats.org/wordprocessingml/2006/main">
        <w:t xml:space="preserve">IBM recently introduced the TotalStorage DS6000, a roughly VCR-sized system for midsize businesses. New DS8000 series systems feature IBM Power5 microprocessors and IBM#39; virtualization</w:t>
      </w:r>
    </w:p>
    <w:p>
      <w:r xmlns:w="http://schemas.openxmlformats.org/wordprocessingml/2006/main">
        <w:t xml:space="preserve">Deutsche Bank today defended its role in the collapse of a Chinese government-controlled company in Singapore earlier last week as investigators continued to work out what went wrong.</w:t>
      </w:r>
    </w:p>
    <w:p>
      <w:r xmlns:w="http://schemas.openxmlformats.org/wordprocessingml/2006/main">
        <w:t xml:space="preserve">October 18, 2004 (Computer World) - Microsoft Corp. #39; Moved to a monthly patch release cycle a year ago this month, making it easier to install security updates for Windows and other products, IT managers said last week that even though they received a</w:t>
      </w:r>
    </w:p>
    <w:p>
      <w:r xmlns:w="http://schemas.openxmlformats.org/wordprocessingml/2006/main">
        <w:t xml:space="preserve">NEW YORK (Reuters) - Oil prices retreated sharply after hitting record highs above $55 a barrel on Monday, as traders took profits on signs that energy costs are hurting economic growth.</w:t>
      </w:r>
    </w:p>
    <w:p>
      <w:r xmlns:w="http://schemas.openxmlformats.org/wordprocessingml/2006/main">
        <w:t xml:space="preserve">Lindsay Davenport said she plans to play the Australian Open in January.</w:t>
      </w:r>
    </w:p>
    <w:p>
      <w:r xmlns:w="http://schemas.openxmlformats.org/wordprocessingml/2006/main">
        <w:t xml:space="preserve">NEW YORK - A sharp drop in oil prices on Monday gave Wall Street a mildly relieved rebound, with stocks edged higher on news of a surge in oil production in September. Investors who had been selling stocks for months as oil prices climbed changed course on Monday, starting to buy as crude prices tumbled...</w:t>
      </w:r>
    </w:p>
    <w:p>
      <w:r xmlns:w="http://schemas.openxmlformats.org/wordprocessingml/2006/main">
        <w:t xml:space="preserve">Southern California topped the standings for its first Bowl Championship Series standings of the season on Monday, with Miami surprisingly leading Oklahoma City in a tight race for second place. Oklahoma has no...</w:t>
      </w:r>
    </w:p>
    <w:p>
      <w:r xmlns:w="http://schemas.openxmlformats.org/wordprocessingml/2006/main">
        <w:t xml:space="preserve">NEW YORK - IBM Corp reported quarterly results on Monday, showing revenue up 9 percent from last year and a slight increase in profit, despite paying $320 million in fees in the quarter to settle some of the claims in its pension plan lawsuit.</w:t>
      </w:r>
    </w:p>
    <w:p>
      <w:r xmlns:w="http://schemas.openxmlformats.org/wordprocessingml/2006/main">
        <w:t xml:space="preserve">Fashion models replaced traditional caddies at the Madrid Masters on Monday, where, surprisingly, expected winners included Albert Costa, Alex Corretja and Luis Horna.</w:t>
      </w:r>
    </w:p>
    <w:p>
      <w:r xmlns:w="http://schemas.openxmlformats.org/wordprocessingml/2006/main">
        <w:t xml:space="preserve">AFP - Voters in Hungary failed to pass a referendum by enough numbers to extend citizenship to the millions of ethnic Hungarians living in the region, a motion that divided the country and drew fire from neighboring governments.</w:t>
      </w:r>
    </w:p>
    <w:p>
      <w:r xmlns:w="http://schemas.openxmlformats.org/wordprocessingml/2006/main">
        <w:t xml:space="preserve">(Buffalo, NY, October 18, 2004) - - Buffalo #39;s dominant airline is 1 of 2 airlines at No. 39;s takes drastic cost-cutting measures to keep it steady.</w:t>
      </w:r>
    </w:p>
    <w:p>
      <w:r xmlns:w="http://schemas.openxmlformats.org/wordprocessingml/2006/main">
        <w:t xml:space="preserve">Malcolm Glazer came close to triggering a mandatory bid for Manchester United last night by increasing his stake in the club to 27 shares.</w:t>
      </w:r>
    </w:p>
    <w:p>
      <w:r xmlns:w="http://schemas.openxmlformats.org/wordprocessingml/2006/main">
        <w:t xml:space="preserve">Management and labor representatives at automaker Opel began negotiations on Monday over the controversial mass layoffs faced by its workers.</w:t>
      </w:r>
    </w:p>
    <w:p>
      <w:r xmlns:w="http://schemas.openxmlformats.org/wordprocessingml/2006/main">
        <w:t xml:space="preserve">The Bass Anglers Athletic Association relocates its headquarters to Central Florida. The Montgomery-based bass fishing group, which has been in existence since 1967, announced Monday.</w:t>
      </w:r>
    </w:p>
    <w:p>
      <w:r xmlns:w="http://schemas.openxmlformats.org/wordprocessingml/2006/main">
        <w:t xml:space="preserve">MADRID: Won 39th as the long-legged model for ballgirls; that won't distract family man Alex Correga after the veteran made it to the second round of the Madrid Masters yesterday.</w:t>
      </w:r>
    </w:p>
    <w:p>
      <w:r xmlns:w="http://schemas.openxmlformats.org/wordprocessingml/2006/main">
        <w:t xml:space="preserve">The Associated Press - The U.S. military said on Monday that it had not yet decided whether to discipline Army reservists who refused to perform resupply missions last week, despite statements by their relatives that the soldiers would be fired.</w:t>
      </w:r>
    </w:p>
    <w:p>
      <w:r xmlns:w="http://schemas.openxmlformats.org/wordprocessingml/2006/main">
        <w:t xml:space="preserve">The Associated Press - The Australian embassy in Baghdad will move into the heavily fortified Green Zone in the conflict-torn city, the government said on Tuesday.</w:t>
      </w:r>
    </w:p>
    <w:p>
      <w:r xmlns:w="http://schemas.openxmlformats.org/wordprocessingml/2006/main">
        <w:t xml:space="preserve">Manchester United boss Ferguson says he has sometimes picked the wrong team this season. "Maybe I'm making too many changes at the moment," Ferguson told the British newspaper</w:t>
      </w:r>
    </w:p>
    <w:p>
      <w:r xmlns:w="http://schemas.openxmlformats.org/wordprocessingml/2006/main">
        <w:t xml:space="preserve">Many British #39;s Olympic medalists have completed a lap of civic receptions in Athens, and some have even appeared on A Question of Sport.</w:t>
      </w:r>
    </w:p>
    <w:p>
      <w:r xmlns:w="http://schemas.openxmlformats.org/wordprocessingml/2006/main">
        <w:t xml:space="preserve">AP-Jerry Rice may head north to reunite with Seattle Seahawks coach Mike Holmgren.</w:t>
      </w:r>
    </w:p>
    <w:p>
      <w:r xmlns:w="http://schemas.openxmlformats.org/wordprocessingml/2006/main">
        <w:t xml:space="preserve">AP - Utah head coach Urban Meyer was pleased to hear that his team was seventh in the standings in the first Bowl Championship Series, but he didn't want to talk about it.</w:t>
      </w:r>
    </w:p>
    <w:p>
      <w:r xmlns:w="http://schemas.openxmlformats.org/wordprocessingml/2006/main">
        <w:t xml:space="preserve">TONY EASTLEY: An Australian journalist kidnapped by insurgents in Iraq has refuted Foreign Minister Alexander Downer's claim he was kidnapped in part in Baghdad and advised not to go there.</w:t>
      </w:r>
    </w:p>
    <w:p>
      <w:r xmlns:w="http://schemas.openxmlformats.org/wordprocessingml/2006/main">
        <w:t xml:space="preserve">In January, Coca-Cola plans to launch an energy drink called Full Throttle. Coca-Cola hopes it can be a better competitor than the early-launch, slow-selling KMX.</w:t>
      </w:r>
    </w:p>
    <w:p>
      <w:r xmlns:w="http://schemas.openxmlformats.org/wordprocessingml/2006/main">
        <w:t xml:space="preserve">Keane did not fly with the team to the Czech capital after contracting the virus, while Ferdinand is almost certain to captain Manchester United in the Irishman's absence, and he will attend his grandmother's funeral.</w:t>
      </w:r>
    </w:p>
    <w:p>
      <w:r xmlns:w="http://schemas.openxmlformats.org/wordprocessingml/2006/main">
        <w:t xml:space="preserve">Associated Press - People who use public or workplace computers for email, instant messaging and Web searches need to worry about a new privacy risk: Google's free new tool that indexes the contents of a PC to quickly locate data.</w:t>
      </w:r>
    </w:p>
    <w:p>
      <w:r xmlns:w="http://schemas.openxmlformats.org/wordprocessingml/2006/main">
        <w:t xml:space="preserve">Reuters - South Korea will select its first two astronauts for space travel next year by 2007, the science ministry said on Sunday, after Russia agreed to help the country's space program.</w:t>
      </w:r>
    </w:p>
    <w:p>
      <w:r xmlns:w="http://schemas.openxmlformats.org/wordprocessingml/2006/main">
        <w:t xml:space="preserve">Telecommunications company MCI Inc. said on Monday it would take a hefty $3.5 billion charge in the third quarter to weaken property, equipment and intangible assets associated with its consumer phone business.</w:t>
      </w:r>
    </w:p>
    <w:p>
      <w:r xmlns:w="http://schemas.openxmlformats.org/wordprocessingml/2006/main">
        <w:t xml:space="preserve">Georgetown Prep defender Fro Adu is proud of his brother Freddy, a forward for DC United, but wants to go out on his own.</w:t>
      </w:r>
    </w:p>
    <w:p>
      <w:r xmlns:w="http://schemas.openxmlformats.org/wordprocessingml/2006/main">
        <w:t xml:space="preserve">Mark Knopfler, former lead guitarist and vocalist of Dire Straits, recorded his new quote; Shangri-La's album on a dual AMD Opteron processor-based digital audio workstation.</w:t>
      </w:r>
    </w:p>
    <w:p>
      <w:r xmlns:w="http://schemas.openxmlformats.org/wordprocessingml/2006/main">
        <w:t xml:space="preserve">Boeing earns at least $49 million in excess profit on a $1.2 billion contract to supply explosives detection systems to hundreds of nations #39;s airports, Department of Homeland</w:t>
      </w:r>
    </w:p>
    <w:p>
      <w:r xmlns:w="http://schemas.openxmlformats.org/wordprocessingml/2006/main">
        <w:t xml:space="preserve">A reconnaissance team will visit the area around Baghdad, where British troops may be sent to support the United States.</w:t>
      </w:r>
    </w:p>
    <w:p>
      <w:r xmlns:w="http://schemas.openxmlformats.org/wordprocessingml/2006/main">
        <w:t xml:space="preserve">Boston's David Ortiz pitched to midfield, and a clean single gave Johnny Damon the victory in Game 5 of the ALCS Marathon.</w:t>
      </w:r>
    </w:p>
    <w:p>
      <w:r xmlns:w="http://schemas.openxmlformats.org/wordprocessingml/2006/main">
        <w:t xml:space="preserve">Since mad cow disease emerged in the United States late last year and traced a cow imported from Canada, federal regulators have issued rules to prevent the spread of the deadly disease, focusing on restrictions on beef imports, testing and other measures to protect the country. group.</w:t>
      </w:r>
    </w:p>
    <w:p>
      <w:r xmlns:w="http://schemas.openxmlformats.org/wordprocessingml/2006/main">
        <w:t xml:space="preserve">American Airlines said it would change its flight schedule in February to increase the number of flights at its Charlotte and Philadelphia hubs and build a small hub in Fort Lauderdale, Florida.</w:t>
      </w:r>
    </w:p>
    <w:p>
      <w:r xmlns:w="http://schemas.openxmlformats.org/wordprocessingml/2006/main">
        <w:t xml:space="preserve">A coalition of ordinary citizens and local elected officials in New Jersey plans to file a lawsuit to block the state's use of electronic voting machines.</w:t>
      </w:r>
    </w:p>
    <w:p>
      <w:r xmlns:w="http://schemas.openxmlformats.org/wordprocessingml/2006/main">
        <w:t xml:space="preserve">The U.S. Food and Drug Administration approved the use of artificial hearts made by SynCardia Systems as a temporary device for patients awaiting transplants.</w:t>
      </w:r>
    </w:p>
    <w:p>
      <w:r xmlns:w="http://schemas.openxmlformats.org/wordprocessingml/2006/main">
        <w:t xml:space="preserve">With a slew of new products poised to roll out over the next few years, Ford Motor Company is setting huge growth targets for its long-troubled Lincoln Mercury division.</w:t>
      </w:r>
    </w:p>
    <w:p>
      <w:r xmlns:w="http://schemas.openxmlformats.org/wordprocessingml/2006/main">
        <w:t xml:space="preserve">Kmart yesterday hired a restaurant and branding expert as its new president and CEO, suggesting the nation's No. 39;s third-largest discount retailer is about to open</w:t>
      </w:r>
    </w:p>
    <w:p>
      <w:r xmlns:w="http://schemas.openxmlformats.org/wordprocessingml/2006/main">
        <w:t xml:space="preserve">MIAMI -- Shaquille O #39; Neal slaps off Boris Diaw #39; for a layup to keep a 26-point lead, then waves to a nearby TV camera the moment he stands up.</w:t>
      </w:r>
    </w:p>
    <w:p>
      <w:r xmlns:w="http://schemas.openxmlformats.org/wordprocessingml/2006/main">
        <w:t xml:space="preserve">President Bush and Democratic challenger John F. Kerry entered the final two weeks of the 2004 presidential campaign Monday in a bitter row over the Iraq war and the fight against terrorists.</w:t>
      </w:r>
    </w:p>
    <w:p>
      <w:r xmlns:w="http://schemas.openxmlformats.org/wordprocessingml/2006/main">
        <w:t xml:space="preserve">WASHINGTON - In yesterday's auction, interest rates on short-term Treasury bills rose to their highest level in 30 months.</w:t>
      </w:r>
    </w:p>
    <w:p>
      <w:r xmlns:w="http://schemas.openxmlformats.org/wordprocessingml/2006/main">
        <w:t xml:space="preserve">Even after two nights of exhausting disappointment, the New York Yankees are still in good shape. Of course, they squandered two chances to shut down Boston.</w:t>
      </w:r>
    </w:p>
    <w:p>
      <w:r xmlns:w="http://schemas.openxmlformats.org/wordprocessingml/2006/main">
        <w:t xml:space="preserve">Tens of thousands of General Motors workers across Europe will stop working on Tuesday in solidarity with their German colleagues facing massive layoffs.</w:t>
      </w:r>
    </w:p>
    <w:p>
      <w:r xmlns:w="http://schemas.openxmlformats.org/wordprocessingml/2006/main">
        <w:t xml:space="preserve">The official crowd at Fenway Park last night was 35,120, but as time went on, the number of people claiming to attend the Red Sox tally, was 39th; 5-4, 14-inning win</w:t>
      </w:r>
    </w:p>
    <w:p>
      <w:r xmlns:w="http://schemas.openxmlformats.org/wordprocessingml/2006/main">
        <w:t xml:space="preserve">A senior North Korean official has restarted multilateral talks on North Korea's efforts to develop nuclear weapons.</w:t>
      </w:r>
    </w:p>
    <w:p>
      <w:r xmlns:w="http://schemas.openxmlformats.org/wordprocessingml/2006/main">
        <w:t xml:space="preserve">KABUL (Reuters) - Afghan President Hamid Karzai was on track for a sweeping victory in the country's historic presidential election on Tuesday, with nearly a quarter of the votes cast 10 days ago investigation.</w:t>
      </w:r>
    </w:p>
    <w:p>
      <w:r xmlns:w="http://schemas.openxmlformats.org/wordprocessingml/2006/main">
        <w:t xml:space="preserve">Microsoft and Cisco Systems will collaborate to make their emerging products compatible with cybersecurity. Vendors have been working independently in PC access networks, but customers say</w:t>
      </w:r>
    </w:p>
    <w:p>
      <w:r xmlns:w="http://schemas.openxmlformats.org/wordprocessingml/2006/main">
        <w:t xml:space="preserve">Linux distributor Red Hat Inc has named a vice president of technology for desktop infrastructure, a new position that demonstrates its renewed commitment to Linux as a desktop operating system.</w:t>
      </w:r>
    </w:p>
    <w:p>
      <w:r xmlns:w="http://schemas.openxmlformats.org/wordprocessingml/2006/main">
        <w:t xml:space="preserve">Courtney Prince, 25, from Manhattan, former NYC Rangers captain 39; skating cheerleader sues Madison Square Garden owner, saying she was fired after telling her</w:t>
      </w:r>
    </w:p>
    <w:p>
      <w:r xmlns:w="http://schemas.openxmlformats.org/wordprocessingml/2006/main">
        <w:t xml:space="preserve">INDIA TECH: NEW YORK, OCTOBER 19: World No. 39; leading computer chip maker Intel jumps off a chip speed roller coaster by pulling its 4 gigahertz (4 GHz) Pentium 4 processor off the drawing board down.</w:t>
      </w:r>
    </w:p>
    <w:p>
      <w:r xmlns:w="http://schemas.openxmlformats.org/wordprocessingml/2006/main">
        <w:t xml:space="preserve">Sainsburys chief executive Justin King today unveiled his long-term plan to restore the UK's third-largest supermarket chain to its former glory.</w:t>
      </w:r>
    </w:p>
    <w:p>
      <w:r xmlns:w="http://schemas.openxmlformats.org/wordprocessingml/2006/main">
        <w:t xml:space="preserve">&amp;lt;strong&amp;gt;Reviews&amp;lt;/strong&amp;gt; from PC to Hi-Fi via Wi-Fi</w:t>
      </w:r>
    </w:p>
    <w:p>
      <w:r xmlns:w="http://schemas.openxmlformats.org/wordprocessingml/2006/main">
        <w:t xml:space="preserve">AFP - Myanmar's Prime Minister General Khin Nyunt - one of the most reformed leaders of the military regime - has been fired and placed under house arrest on suspicion of corruption, a Thai government spokesman said.</w:t>
      </w:r>
    </w:p>
    <w:p>
      <w:r xmlns:w="http://schemas.openxmlformats.org/wordprocessingml/2006/main">
        <w:t xml:space="preserve">The Care International charity said the head of its Iraqi operations was kidnapped in Baghdad. Margaret Hassan, who has been working, told Reuters on Tuesday, a spokeswoman said.</w:t>
      </w:r>
    </w:p>
    <w:p>
      <w:r xmlns:w="http://schemas.openxmlformats.org/wordprocessingml/2006/main">
        <w:t xml:space="preserve">Constellation Brands Inc., the world's #39; largest winemaker, offered $1.3 billion in cash to acquire Robert Mondavi, a producer of low-priced Woodbridge wines.</w:t>
      </w:r>
    </w:p>
    <w:p>
      <w:r xmlns:w="http://schemas.openxmlformats.org/wordprocessingml/2006/main">
        <w:t xml:space="preserve">U.S.-based chipmaker Texas Instruments said it would spend about $300 million (240 million euros) over the next three years to increase output at its northern Philippines factory.</w:t>
      </w:r>
    </w:p>
    <w:p>
      <w:r xmlns:w="http://schemas.openxmlformats.org/wordprocessingml/2006/main">
        <w:t xml:space="preserve">Margaret Hassan, said to be a British-born Iraqi national, Director of CARE International #39; operations in Iraq can be seen in this image made from video footage taken on May 20, 2003.</w:t>
      </w:r>
    </w:p>
    <w:p>
      <w:r xmlns:w="http://schemas.openxmlformats.org/wordprocessingml/2006/main">
        <w:t xml:space="preserve">A strange thing happened on the sun last week: all the sunspots disappeared. Scientists say this is a sign that the solar minimum is coming sooner than expected.</w:t>
      </w:r>
    </w:p>
    <w:p>
      <w:r xmlns:w="http://schemas.openxmlformats.org/wordprocessingml/2006/main">
        <w:t xml:space="preserve">Users and developers eager to get Microsoft SQL Server 2005 will have to wait longer. Since the beginning of this year, Microsoft has said it expects a finished version of the product to be available in the first half of 2005.</w:t>
      </w:r>
    </w:p>
    <w:p>
      <w:r xmlns:w="http://schemas.openxmlformats.org/wordprocessingml/2006/main">
        <w:t xml:space="preserve">Customers using dual-core processors from Intel Corp. and Advanced Micro Devices Inc. (AMD) is expected to begin shipping next year without requiring the purchase of additional licensed software for Microsoft Corp, the software maker will announce on Tuesday.</w:t>
      </w:r>
    </w:p>
    <w:p>
      <w:r xmlns:w="http://schemas.openxmlformats.org/wordprocessingml/2006/main">
        <w:t xml:space="preserve">Advanced Micro Devices (AMD) is expected to unveil its most powerful desktop processor yet on Tuesday, days after rival Intel Corp disclosed changes to its desktop processor roadmap.</w:t>
      </w:r>
    </w:p>
    <w:p>
      <w:r xmlns:w="http://schemas.openxmlformats.org/wordprocessingml/2006/main">
        <w:t xml:space="preserve">The new Athlon 64 processors will compete with Intel's Pentium 4 Extreme Edition.</w:t>
      </w:r>
    </w:p>
    <w:p>
      <w:r xmlns:w="http://schemas.openxmlformats.org/wordprocessingml/2006/main">
        <w:t xml:space="preserve">Can your TV call the Air Force? Apparently, Toshiba tablets can! TV No #39 ;It doesn't get any better..." Earlier this month, an Oregon man found his one-year-old Toshiba's flat-screen TV</w:t>
      </w:r>
    </w:p>
    <w:p>
      <w:r xmlns:w="http://schemas.openxmlformats.org/wordprocessingml/2006/main">
        <w:t xml:space="preserve">Israeli opposition leaders have warned that the prime minister could be assassinated over his Gaza disengagement plan.</w:t>
      </w:r>
    </w:p>
    <w:p>
      <w:r xmlns:w="http://schemas.openxmlformats.org/wordprocessingml/2006/main">
        <w:t xml:space="preserve">American tycoon Malcolm Glazer raised his stake in Manchester United to 28.11 times, spending another $17 million on further share purchases a day later.</w:t>
      </w:r>
    </w:p>
    <w:p>
      <w:r xmlns:w="http://schemas.openxmlformats.org/wordprocessingml/2006/main">
        <w:t xml:space="preserve">NEW YORK — A federal judge has postponed until January 17 the trial of former WorldCom president Bernard Ebbers. The trial is scheduled to begin on November 9.</w:t>
      </w:r>
    </w:p>
    <w:p>
      <w:r xmlns:w="http://schemas.openxmlformats.org/wordprocessingml/2006/main">
        <w:t xml:space="preserve">Symbol Technologies on Tuesday launched a line of enterprise-grade handheld devices for mobile professionals, such as retail managers and supply chain management professionals.</w:t>
      </w:r>
    </w:p>
    <w:p>
      <w:r xmlns:w="http://schemas.openxmlformats.org/wordprocessingml/2006/main">
        <w:t xml:space="preserve">Germany's Tommy Haas and America's Taylor Dent advanced to the second round of the Madrid Masters after easy victories on Tuesday.</w:t>
      </w:r>
    </w:p>
    <w:p>
      <w:r xmlns:w="http://schemas.openxmlformats.org/wordprocessingml/2006/main">
        <w:t xml:space="preserve">Madrid, 5 December. - Samuel Etto scored twice as Barca beat Malaga 4-0 to extend the Spanish league lead to 10 points.</w:t>
      </w:r>
    </w:p>
    <w:p>
      <w:r xmlns:w="http://schemas.openxmlformats.org/wordprocessingml/2006/main">
        <w:t xml:space="preserve">Sprint Corp. (FON.N: Quote, Profile, Research) reported a wider third-quarter loss on Tuesday, due to a $3.5 billion write-down in the value of its remote assets.</w:t>
      </w:r>
    </w:p>
    <w:p>
      <w:r xmlns:w="http://schemas.openxmlformats.org/wordprocessingml/2006/main">
        <w:t xml:space="preserve">Charlton #39; S players past and present will be proud of this showcase - and how fitting a game to tag Addicks #39; Centenary has everything you'd expect from a game.</w:t>
      </w:r>
    </w:p>
    <w:p>
      <w:r xmlns:w="http://schemas.openxmlformats.org/wordprocessingml/2006/main">
        <w:t xml:space="preserve">A mortar attack on Iraq's National Guard headquarters north of Baghdad killed at least four National Guard troops and wounded 80, officials said on Tuesday.</w:t>
      </w:r>
    </w:p>
    <w:p>
      <w:r xmlns:w="http://schemas.openxmlformats.org/wordprocessingml/2006/main">
        <w:t xml:space="preserve">J Sainsbury's profit will take a 550 million (991 million) hit this year as it invests in boosting sales and reversing falling market share, ranking 39th in the UK, the company's third-largest supermarket chain said on Tuesday.</w:t>
      </w:r>
    </w:p>
    <w:p>
      <w:r xmlns:w="http://schemas.openxmlformats.org/wordprocessingml/2006/main">
        <w:t xml:space="preserve">Federal Reserve Chairman Alan Greenspan said on Tuesday that record debt levels of U.S. households and soaring home prices did not appear to pose a serious threat to the U.S. economy.</w:t>
      </w:r>
    </w:p>
    <w:p>
      <w:r xmlns:w="http://schemas.openxmlformats.org/wordprocessingml/2006/main">
        <w:t xml:space="preserve">AP-Tennessee starting safety Brandon Johnson was suspended indefinitely for firing a shot into the air near campus.</w:t>
      </w:r>
    </w:p>
    <w:p>
      <w:r xmlns:w="http://schemas.openxmlformats.org/wordprocessingml/2006/main">
        <w:t xml:space="preserve">U2 and Apple Computer are expected to announce next week that they have signed an agreement to sell custom iPods. According to sources, the band #39;s upcoming Interscope album "How to Defuse the Atomic Bomb," due in November</w:t>
      </w:r>
    </w:p>
    <w:p>
      <w:r xmlns:w="http://schemas.openxmlformats.org/wordprocessingml/2006/main">
        <w:t xml:space="preserve">Coca-Cola said it will allow retailers to store rival beverages in its branded coolers as part of a deal with EU antitrust regulators.</w:t>
      </w:r>
    </w:p>
    <w:p>
      <w:r xmlns:w="http://schemas.openxmlformats.org/wordprocessingml/2006/main">
        <w:t xml:space="preserve">Scientists have found that fungi from the cores of hundreds of thousands of years old deep-sea sediments grow when cultured.</w:t>
      </w:r>
    </w:p>
    <w:p>
      <w:r xmlns:w="http://schemas.openxmlformats.org/wordprocessingml/2006/main">
        <w:t xml:space="preserve">SPACE.com - It's giving new meaning to the word "visit," but with the help of Canadian doctors 1,300 miles away, sailors aboard NASA's undersea research station Aquarius have performed simulated medical procedures.</w:t>
      </w:r>
    </w:p>
    <w:p>
      <w:r xmlns:w="http://schemas.openxmlformats.org/wordprocessingml/2006/main">
        <w:t xml:space="preserve">Supporters of Afghan President Hamid Karzai say he is winning the presidential election with about a quarter of the votes counted.</w:t>
      </w:r>
    </w:p>
    <w:p>
      <w:r xmlns:w="http://schemas.openxmlformats.org/wordprocessingml/2006/main">
        <w:t xml:space="preserve">Oct. 19, 2004 (IDG News Service) - Customers using dual-core processors from Intel Corp. and Advanced Micro Devices Inc. expected to ship next year won No. 39; no additional licenses for Microsoft Corp. are required.</w:t>
      </w:r>
    </w:p>
    <w:p>
      <w:r xmlns:w="http://schemas.openxmlformats.org/wordprocessingml/2006/main">
        <w:t xml:space="preserve">(International Atomic Energy Agency) Board of Governors," he said. quot; will advise them. quot; . to produce nuclear weapons fuel -- but Tehran rejected the request as illegal.</w:t>
      </w:r>
    </w:p>
    <w:p>
      <w:r xmlns:w="http://schemas.openxmlformats.org/wordprocessingml/2006/main">
        <w:t xml:space="preserve">Cinema-grade entertainment systems are on the way. Ready for wireless file exchange during peak hours? &amp;lt; br/&amp;gt; Photo Gallery: Consumer Device Test Drives</w:t>
      </w:r>
    </w:p>
    <w:p>
      <w:r xmlns:w="http://schemas.openxmlformats.org/wordprocessingml/2006/main">
        <w:t xml:space="preserve">BAGHDAD - Iraqi militants threatened to kill an Australian journalist and questioned him for more than 20 hours after kidnapping him outside a hotel in Baghdad.</w:t>
      </w:r>
    </w:p>
    <w:p>
      <w:r xmlns:w="http://schemas.openxmlformats.org/wordprocessingml/2006/main">
        <w:t xml:space="preserve">NEW YORK (Reuters) - The Vanguard Group said on Tuesday it has lowered expense ratios for six portfolios in the Nevada-sponsored 529 college savings plan.</w:t>
      </w:r>
    </w:p>
    <w:p>
      <w:r xmlns:w="http://schemas.openxmlformats.org/wordprocessingml/2006/main">
        <w:t xml:space="preserve">Standard amp; poor #39;s said Tuesday it may downgrade Constellation Brands' (STZ.N: Quote, Profile, Research) debt to deeper junk after the wine and beer distributor said it had unsolicited a $970 loan Quote.</w:t>
      </w:r>
    </w:p>
    <w:p>
      <w:r xmlns:w="http://schemas.openxmlformats.org/wordprocessingml/2006/main">
        <w:t xml:space="preserve">Microsoft (Quote, Chart) said it has clarified its software licensing policy to address new trends in microprocessors and keep pressure on competitors.</w:t>
      </w:r>
    </w:p>
    <w:p>
      <w:r xmlns:w="http://schemas.openxmlformats.org/wordprocessingml/2006/main">
        <w:t xml:space="preserve">ZURICH, Switzerland (ticker) - Venus Williams took some revenge on Croatia's Carolina Sprem at the Swisscom Challenge on Tuesday.</w:t>
      </w:r>
    </w:p>
    <w:p>
      <w:r xmlns:w="http://schemas.openxmlformats.org/wordprocessingml/2006/main">
        <w:t xml:space="preserve">"We should win the next two Tests after we gain momentum in Chennai. We are very capable of winning the series," Ganguly said.</w:t>
      </w:r>
    </w:p>
    <w:p>
      <w:r xmlns:w="http://schemas.openxmlformats.org/wordprocessingml/2006/main">
        <w:t xml:space="preserve">Associated Press - A European laboratory that is home to the World Wide Web and where Nobel laureates learned about the origin of the universe, celebrated its 50th birthday on Tuesday. But French President Jacques Chirac warned that despite these remarkable achievements, European scientists were lagging behind.</w:t>
      </w:r>
    </w:p>
    <w:p>
      <w:r xmlns:w="http://schemas.openxmlformats.org/wordprocessingml/2006/main">
        <w:t xml:space="preserve">Roundup Plus: Good tech backed by HP, Samsung...RIM touts BlackBerry with Wi-Fi...HP sells Voltaire's InfiniBand switches.</w:t>
      </w:r>
    </w:p>
    <w:p>
      <w:r xmlns:w="http://schemas.openxmlformats.org/wordprocessingml/2006/main">
        <w:t xml:space="preserve">Plunge in U.S. insurance stocks extended to include companies such as Aetna Inc. and Humana Inc. as New York Attorney General Eliot Spitzer #39 comes under the spotlight; industry investigation will weigh on profits.</w:t>
      </w:r>
    </w:p>
    <w:p>
      <w:r xmlns:w="http://schemas.openxmlformats.org/wordprocessingml/2006/main">
        <w:t xml:space="preserve">The Associated Press - Officials at the FBI, Justice Department and Department of Homeland Security didn't say much about the election two weeks after the threat of a terrorist attack.</w:t>
      </w:r>
    </w:p>
    <w:p>
      <w:r xmlns:w="http://schemas.openxmlformats.org/wordprocessingml/2006/main">
        <w:t xml:space="preserve">A fireball spewed from a train carriage, smoke suffocated commuters and bodies were littered platforms, in a chilling security camera video of the March 11 train bombing that aired on Spanish television on Tuesday. The platform was also covered in blood.</w:t>
      </w:r>
    </w:p>
    <w:p>
      <w:r xmlns:w="http://schemas.openxmlformats.org/wordprocessingml/2006/main">
        <w:t xml:space="preserve">LOS ANGELES (Reuters) - Electronic Arts Inc, the No. 1 video game maker, posted higher quarterly profit on Tuesday on strong demand for games such as Madden NFL 2005, but its shares fell after holiday forecasts fell short of Wall Street expectations.</w:t>
      </w:r>
    </w:p>
    <w:p>
      <w:r xmlns:w="http://schemas.openxmlformats.org/wordprocessingml/2006/main">
        <w:t xml:space="preserve">p2pnet.net News: - If you #39;in the UK and you see people staring intently at their phones while banging their feet and snapping their fingers, they're probably checking out the new Robbie Williams Greatest Hits album.</w:t>
      </w:r>
    </w:p>
    <w:p>
      <w:r xmlns:w="http://schemas.openxmlformats.org/wordprocessingml/2006/main">
        <w:t xml:space="preserve">Unsurprisingly, Advanced Micro Devices officially released its new microprocessor for high-end desktop computers on Tuesday. The new chips are in a variety of industry benchmarks and</w:t>
      </w:r>
    </w:p>
    <w:p>
      <w:r xmlns:w="http://schemas.openxmlformats.org/wordprocessingml/2006/main">
        <w:t xml:space="preserve">Old Testament gt; Motorola, the world's #39; The company's second-largest handset maker said yesterday that its third-quarter profit more than quadrupled, with revenue up 26% sequentially.</w:t>
      </w:r>
    </w:p>
    <w:p>
      <w:r xmlns:w="http://schemas.openxmlformats.org/wordprocessingml/2006/main">
        <w:t xml:space="preserve">England striker Michael Owen couldn't be happier after finally finding a goal for Real Madrid today. The ex-Liverpool man failed to meet his new club and suffered bricks</w:t>
      </w:r>
    </w:p>
    <w:p>
      <w:r xmlns:w="http://schemas.openxmlformats.org/wordprocessingml/2006/main">
        <w:t xml:space="preserve">After scoring 19 points in Cleveland's preseason one night, the Nets looked like a completely different team against the expanding Charlotte Bobcats.</w:t>
      </w:r>
    </w:p>
    <w:p>
      <w:r xmlns:w="http://schemas.openxmlformats.org/wordprocessingml/2006/main">
        <w:t xml:space="preserve">Antonio McDyess and Derrick Coleman understand that coming to the defending NBA champion Detroit Pistons offers the best and worst for the veteran.</w:t>
      </w:r>
    </w:p>
    <w:p>
      <w:r xmlns:w="http://schemas.openxmlformats.org/wordprocessingml/2006/main">
        <w:t xml:space="preserve">A radical Muslim cleric wanted in the United States on terrorism charges was charged by British prosecutors on Tuesday with encouraging the murder of non-believers, including Jews, and inciting racial hatred.</w:t>
      </w:r>
    </w:p>
    <w:p>
      <w:r xmlns:w="http://schemas.openxmlformats.org/wordprocessingml/2006/main">
        <w:t xml:space="preserve">NEW YORK - U.S. stocks fell on Tuesday, with health insurers at No. 39; shares fell on fears that NY Attorney General #39;s investigation will hit the industry.</w:t>
      </w:r>
    </w:p>
    <w:p>
      <w:r xmlns:w="http://schemas.openxmlformats.org/wordprocessingml/2006/main">
        <w:t xml:space="preserve">EAST RUTHERFORD, N.J. — In some ways, the New Jersey Nets are looking for the same identity as the Charlotte Bobcats. It #39; is the price of being demolished in the offseason.</w:t>
      </w:r>
    </w:p>
    <w:p>
      <w:r xmlns:w="http://schemas.openxmlformats.org/wordprocessingml/2006/main">
        <w:t xml:space="preserve">A judge ruled Tuesday that Enron founder Kenneth Lay will face two criminal trials — one by himself and the other with his former protector Jeffrey Skilling (Jeffrey Skilling).</w:t>
      </w:r>
    </w:p>
    <w:p>
      <w:r xmlns:w="http://schemas.openxmlformats.org/wordprocessingml/2006/main">
        <w:t xml:space="preserve">(WebMD) Eating a soy-rich diet or taking a soy supplement may win #39;don't hurt a woman#39;s fertility, according to a new study.</w:t>
      </w:r>
    </w:p>
    <w:p>
      <w:r xmlns:w="http://schemas.openxmlformats.org/wordprocessingml/2006/main">
        <w:t xml:space="preserve">Coca-Cola is allowing other companies #39; products to appear in their store coolers for the first time. It has agreed to a deal with the European Commission to resolve the five-year competition case.</w:t>
      </w:r>
    </w:p>
    <w:p>
      <w:r xmlns:w="http://schemas.openxmlformats.org/wordprocessingml/2006/main">
        <w:t xml:space="preserve">Reuters - Oil prices ended lower on Tuesday on signs that high energy costs are slowing economic growth that has fueled a surge in global oil consumption this year.</w:t>
      </w:r>
    </w:p>
    <w:p>
      <w:r xmlns:w="http://schemas.openxmlformats.org/wordprocessingml/2006/main">
        <w:t xml:space="preserve">AP - An Army reservist accused of abusing Iraqi prisoners plans to plead guilty in court-martial to four counts stemming from the Abu Ghraib prison abuse scandal, with the other eight to be dropped in a plea deal, his lawyer said.</w:t>
      </w:r>
    </w:p>
    <w:p>
      <w:r xmlns:w="http://schemas.openxmlformats.org/wordprocessingml/2006/main">
        <w:t xml:space="preserve">Dr. Rivers disapproves of the mad scientist's mix-and-match approach when it comes to selecting backup point guards. He didn't want to rotate Marcus Banks, Jiri Welsch and Delonte West in the time Gary Payton left. He doesn't want the three young, inexperienced guards to think otherwise about playing time...</w:t>
      </w:r>
    </w:p>
    <w:p>
      <w:r xmlns:w="http://schemas.openxmlformats.org/wordprocessingml/2006/main">
        <w:t xml:space="preserve">Lucent's retirees have grown so much over the years that it has four retirees for every active employee on its payroll. With health insurance costs soaring, Lucent now says it's time for retirees to help pay for benefits.</w:t>
      </w:r>
    </w:p>
    <w:p>
      <w:r xmlns:w="http://schemas.openxmlformats.org/wordprocessingml/2006/main">
        <w:t xml:space="preserve">Jackie Stewart rejects Bernie Ecclestone's claim that the British Grand Prix is dead</w:t>
      </w:r>
    </w:p>
    <w:p>
      <w:r xmlns:w="http://schemas.openxmlformats.org/wordprocessingml/2006/main">
        <w:t xml:space="preserve">A Colorado man put a quote; Transplant Wanted An ad on the Massachusetts Internet site expected to receive a donated kidney from a complete stranger today, and he just wanted to do it. event. "The deal marks the first time an organ transplant has been represented by a business network company.</w:t>
      </w:r>
    </w:p>
    <w:p>
      <w:r xmlns:w="http://schemas.openxmlformats.org/wordprocessingml/2006/main">
        <w:t xml:space="preserve">Spain's #39;s interior minister says police have dismantled a militant Muslim group plotting to bomb the country's #39;s national court.</w:t>
      </w:r>
    </w:p>
    <w:p>
      <w:r xmlns:w="http://schemas.openxmlformats.org/wordprocessingml/2006/main">
        <w:t xml:space="preserve">The Post has learned that Apple Computer and rock band U2 have signed an agreement to sell custom iPods. The announcement will be made at a high-profile event in October.</w:t>
      </w:r>
    </w:p>
    <w:p>
      <w:r xmlns:w="http://schemas.openxmlformats.org/wordprocessingml/2006/main">
        <w:t xml:space="preserve">DONETSK, UKRAINE, October 20 - Shakhtar Donetsk Romanian teenage striker Cyprien Marica believes his team's strong team spirit will allow them to beat Celtic twice in the Champions League people team.</w:t>
      </w:r>
    </w:p>
    <w:p>
      <w:r xmlns:w="http://schemas.openxmlformats.org/wordprocessingml/2006/main">
        <w:t xml:space="preserve">Dhaka, Bangladesh - James Franklin became the second New Zealander to score a hat-trick in the opening Test against Bangladesh in Dhaka.</w:t>
      </w:r>
    </w:p>
    <w:p>
      <w:r xmlns:w="http://schemas.openxmlformats.org/wordprocessingml/2006/main">
        <w:t xml:space="preserve">Baoshan, China — A powerful earthquake struck southwest China. The epicenter of the magnitude 5 earthquake was located near Baoshan City, Yunnan Province.</w:t>
      </w:r>
    </w:p>
    <w:p>
      <w:r xmlns:w="http://schemas.openxmlformats.org/wordprocessingml/2006/main">
        <w:t xml:space="preserve">Game 5 of the Red Sox-Yankees series on Monday showed an interesting viewing pattern. The time slot from 5:15 pm to 8:00 pm, allotted for the telecast, received a 42.2 rating and 66 viewers in Boston. Those are terrific numbers for any market. Even better news for Fox was that the game was only halfway through.</w:t>
      </w:r>
    </w:p>
    <w:p>
      <w:r xmlns:w="http://schemas.openxmlformats.org/wordprocessingml/2006/main">
        <w:t xml:space="preserve">More than 4 million Britons are regular online gamblers, according to a new study.</w:t>
      </w:r>
    </w:p>
    <w:p>
      <w:r xmlns:w="http://schemas.openxmlformats.org/wordprocessingml/2006/main">
        <w:t xml:space="preserve">Reuters - Hamid Karzai won Afghanistan's first direct presidential election without a hitch, but results so far as of Wednesday underscored the ethnic fault lines that often divide the country.</w:t>
      </w:r>
    </w:p>
    <w:p>
      <w:r xmlns:w="http://schemas.openxmlformats.org/wordprocessingml/2006/main">
        <w:t xml:space="preserve">AFP - Sydney Anglican dean Philip Jensen's attack on the Archbishop of Canterbury and Prince Charles last week sparked a storm of protests, claiming he never made comments the media blamed on him.</w:t>
      </w:r>
    </w:p>
    <w:p>
      <w:r xmlns:w="http://schemas.openxmlformats.org/wordprocessingml/2006/main">
        <w:t xml:space="preserve">Motorola Inc., the world's second-biggest mobile phone maker, said on Tuesday that its quarterly profit more than tripled and sales rose 26%, in part due to a flood of new phone models and cost containment.</w:t>
      </w:r>
    </w:p>
    <w:p>
      <w:r xmlns:w="http://schemas.openxmlformats.org/wordprocessingml/2006/main">
        <w:t xml:space="preserve">NEW YORK (Reuters) - A decade ago, businessman Sam Katz tried to capitalize on Warren Buffet's "gravy train" with plans to get the legendary investor's Berkshire Hathaway Thaway shares are more accessible to small investors.</w:t>
      </w:r>
    </w:p>
    <w:p>
      <w:r xmlns:w="http://schemas.openxmlformats.org/wordprocessingml/2006/main">
        <w:t xml:space="preserve">WASHINGTON - A coalition of New Jersey residents filed a lawsuit Tuesday asking a judge to block the state's use of electronic voting machines in the Nov. 2 election.</w:t>
      </w:r>
    </w:p>
    <w:p>
      <w:r xmlns:w="http://schemas.openxmlformats.org/wordprocessingml/2006/main">
        <w:t xml:space="preserve">Ford Motor Co turned a profit in the third quarter, but the automaker's widening losses in its global auto business underscored the difficulties it still faces.</w:t>
      </w:r>
    </w:p>
    <w:p>
      <w:r xmlns:w="http://schemas.openxmlformats.org/wordprocessingml/2006/main">
        <w:t xml:space="preserve">AMD is expected to unveil its most powerful desktop processor yet this week, days after rival Intel disclosed changes to its desktop processor roadmap.</w:t>
      </w:r>
    </w:p>
    <w:p>
      <w:r xmlns:w="http://schemas.openxmlformats.org/wordprocessingml/2006/main">
        <w:t xml:space="preserve">FCC Chairman Michael Powell said on Tuesday he would seek broad federal regulation of internet-based phone service to avoid strangling emerging markets.</w:t>
      </w:r>
    </w:p>
    <w:p>
      <w:r xmlns:w="http://schemas.openxmlformats.org/wordprocessingml/2006/main">
        <w:t xml:space="preserve">AP - If John Kerry is elected president , Massachusetts would end up with its first Senate vacancy in 20 years , triggering a springtime special election that could determine the balance of power in Congress ' upper chamber .</w:t>
      </w:r>
    </w:p>
    <w:p>
      <w:r xmlns:w="http://schemas.openxmlformats.org/wordprocessingml/2006/main">
        <w:t xml:space="preserve">BEIRUT (Reuters) - Lebanese Prime Minister Rafik al-Hariri resigned on Wednesday and said he would not form a new government after a widely opposed constitutional change to keep the Syrian-backed president in power .</w:t>
      </w:r>
    </w:p>
    <w:p>
      <w:r xmlns:w="http://schemas.openxmlformats.org/wordprocessingml/2006/main">
        <w:t xml:space="preserve">An international human rights group has warned that organised bullying in the Russian military is on the rise.</w:t>
      </w:r>
    </w:p>
    <w:p>
      <w:r xmlns:w="http://schemas.openxmlformats.org/wordprocessingml/2006/main">
        <w:t xml:space="preserve">London's High Court has dismissed much of a record $240m defamation suit against the Financial Times by investment bank Collins Stewart Tullet.</w:t>
      </w:r>
    </w:p>
    <w:p>
      <w:r xmlns:w="http://schemas.openxmlformats.org/wordprocessingml/2006/main">
        <w:t xml:space="preserve">Ziff Davis - SoftSummit's panelists point to emerging alternatives to perpetual licensing, but say the transition won't be easy.</w:t>
      </w:r>
    </w:p>
    <w:p>
      <w:r xmlns:w="http://schemas.openxmlformats.org/wordprocessingml/2006/main">
        <w:t xml:space="preserve">Northwest Airlines reported a third-quarter loss on Wednesday, compared with a profit a year ago, amid rising fuel costs and competition from lower prices.</w:t>
      </w:r>
    </w:p>
    <w:p>
      <w:r xmlns:w="http://schemas.openxmlformats.org/wordprocessingml/2006/main">
        <w:t xml:space="preserve">To expand market share, the company said it would invest $100 million in Disney's loss-making business. NEW YORK (Reuters) - Children's #39;s Place Retail Stores Inc.</w:t>
      </w:r>
    </w:p>
    <w:p>
      <w:r xmlns:w="http://schemas.openxmlformats.org/wordprocessingml/2006/main">
        <w:t xml:space="preserve">Eight suspected radical Islamists have been arrested in the past two days, and a terror attack believed to be targeting Madrid's national court appears to have been foiled.</w:t>
      </w:r>
    </w:p>
    <w:p>
      <w:r xmlns:w="http://schemas.openxmlformats.org/wordprocessingml/2006/main">
        <w:t xml:space="preserve">GENEVA - Global sales of industrial robots surged to a record in the first half of 2004, after equipment prices fell and labor costs rose, the United Nations Economic Commission for Europe said in a report released today.</w:t>
      </w:r>
    </w:p>
    <w:p>
      <w:r xmlns:w="http://schemas.openxmlformats.org/wordprocessingml/2006/main">
        <w:t xml:space="preserve">Service engine maker Cummins Inc said on Wednesday that third-quarter profit more than quadrupled -- beating its own guidance and Wall Street's expectations -- and that full-year earnings would top previous estimates.</w:t>
      </w:r>
    </w:p>
    <w:p>
      <w:r xmlns:w="http://schemas.openxmlformats.org/wordprocessingml/2006/main">
        <w:t xml:space="preserve">Bochum - Workers at the Opel car plant in the city of Bochum voted overwhelmingly on Wednesday to end a nearly week-long wildcat-style strike and will return to work almost immediately, officials announced.</w:t>
      </w:r>
    </w:p>
    <w:p>
      <w:r xmlns:w="http://schemas.openxmlformats.org/wordprocessingml/2006/main">
        <w:t xml:space="preserve">South Africa's largest gold miner, Harmony Gold Mining, made a hostile bid for Gold Fields Ltd. yesterday. , another South African miner, at 52 .</w:t>
      </w:r>
    </w:p>
    <w:p>
      <w:r xmlns:w="http://schemas.openxmlformats.org/wordprocessingml/2006/main">
        <w:t xml:space="preserve">Foxboro, Massachusetts. , (Sports Network) - The New England Patriots placed rookie wide receiver PK Sam on injured reserve Wednesday with a groin injury.</w:t>
      </w:r>
    </w:p>
    <w:p>
      <w:r xmlns:w="http://schemas.openxmlformats.org/wordprocessingml/2006/main">
        <w:t xml:space="preserve">LONDON (AFP) - A record £240m (€345m, $434m) defamation brought by stockbroker Collins Stewart Tourette to the Financial Times has been rejected by a London High Court judge most of the damages claims.</w:t>
      </w:r>
    </w:p>
    <w:p>
      <w:r xmlns:w="http://schemas.openxmlformats.org/wordprocessingml/2006/main">
        <w:t xml:space="preserve">Bookies bet that the new Band Aid single is Christmas No 1, expected to be confirmed by Midge Ure.</w:t>
      </w:r>
    </w:p>
    <w:p>
      <w:r xmlns:w="http://schemas.openxmlformats.org/wordprocessingml/2006/main">
        <w:t xml:space="preserve">Peter Petheric welcomed James Franklin to the Test hat-trick club with open arms last night. The former deputy, who scored a hat-trick against Pakistan in Lahore for 28 years</w:t>
      </w:r>
    </w:p>
    <w:p>
      <w:r xmlns:w="http://schemas.openxmlformats.org/wordprocessingml/2006/main">
        <w:t xml:space="preserve">Although Alan Milburn held his first press conference as Labour #39; yesterday's election strategist, it #39; Tony Blair is unlikely to be out of Iraq's shadow today #39; PMQ session.</w:t>
      </w:r>
    </w:p>
    <w:p>
      <w:r xmlns:w="http://schemas.openxmlformats.org/wordprocessingml/2006/main">
        <w:t xml:space="preserve">The Coca-Cola Company after the merger of the Coca-Cola Bottling Company. #39; The company's main bottler and distributor in the southeast said Wednesday that third-quarter profit fell due to lower sales due to bad weather, high oil prices and fewer promotions.</w:t>
      </w:r>
    </w:p>
    <w:p>
      <w:r xmlns:w="http://schemas.openxmlformats.org/wordprocessingml/2006/main">
        <w:t xml:space="preserve">A refined map of the human genome shows that humans have fewer genes than previously thought—less than 25,000, about the same as mustard.</w:t>
      </w:r>
    </w:p>
    <w:p>
      <w:r xmlns:w="http://schemas.openxmlformats.org/wordprocessingml/2006/main">
        <w:t xml:space="preserve">Reuters - It revolutionized physics, making</w:t>
      </w:r>
    </w:p>
    <w:p>
      <w:r xmlns:w="http://schemas.openxmlformats.org/wordprocessingml/2006/main">
        <w:t xml:space="preserve">ST. LOUIS — They trudged out of the Minute Maid Park court with sullen expressions, looking around except for home plate. That #39; there, Jeff Kent was celebrating a victory that gave the Houston Astros a victory in their first World Series.</w:t>
      </w:r>
    </w:p>
    <w:p>
      <w:r xmlns:w="http://schemas.openxmlformats.org/wordprocessingml/2006/main">
        <w:t xml:space="preserve">Tony Blair was last night charged with conspiring to use British troops in Iraq as a "quote". Political Posture" to help George W. Bush in the US presidential election.</w:t>
      </w:r>
    </w:p>
    <w:p>
      <w:r xmlns:w="http://schemas.openxmlformats.org/wordprocessingml/2006/main">
        <w:t xml:space="preserve">Istanbul technology aims to replace MSN Chat and Windows Messenger. Microsoft hasn't released much information about the technology, which may not be available until next year or even later.</w:t>
      </w:r>
    </w:p>
    <w:p>
      <w:r xmlns:w="http://schemas.openxmlformats.org/wordprocessingml/2006/main">
        <w:t xml:space="preserve">AFP - Russia is seeking a new economic partnership to strengthen its decades-long friendship with India, envisioning complex arms sales, high-end technology exchanges and political support on the world stage.</w:t>
      </w:r>
    </w:p>
    <w:p>
      <w:r xmlns:w="http://schemas.openxmlformats.org/wordprocessingml/2006/main">
        <w:t xml:space="preserve">SAO PAULO (Reuters) - Briton Jenson Button will be in the BAR next year but is likely to join Willian in 2006 after Formula 1's Contract Recognition Board (CRB) ended a tug of war between the two teams on Wednesday mus.</w:t>
      </w:r>
    </w:p>
    <w:p>
      <w:r xmlns:w="http://schemas.openxmlformats.org/wordprocessingml/2006/main">
        <w:t xml:space="preserve">Newcastle manager Graeme Souness was in high spirits tonight as he tried to put yesterday's training ground spat with striker Craig Bellamy behind the scenes.</w:t>
      </w:r>
    </w:p>
    <w:p>
      <w:r xmlns:w="http://schemas.openxmlformats.org/wordprocessingml/2006/main">
        <w:t xml:space="preserve">NEW YORK (Reuters) - Countrywide Financial Corp. on Wednesday reported a 47% drop in quarterly earnings and lowered its outlook, as falling mortgage refinancings and climbing interest rates sparked a broad sell-off in mortgage company stocks.</w:t>
      </w:r>
    </w:p>
    <w:p>
      <w:r xmlns:w="http://schemas.openxmlformats.org/wordprocessingml/2006/main">
        <w:t xml:space="preserve">Reuters - The kids have spoken, as Senator John Kerry clinched a convincing victory over President Bush.</w:t>
      </w:r>
    </w:p>
    <w:p>
      <w:r xmlns:w="http://schemas.openxmlformats.org/wordprocessingml/2006/main">
        <w:t xml:space="preserve">JERUSALEM (Reuters) - Israel's parliament on Wednesday imposed extraordinary security measures ahead of a vote next week on a Gaza withdrawal plan expected to spark protests by Jewish settlers and intensify death threats against Prime Minister Sharon.</w:t>
      </w:r>
    </w:p>
    <w:p>
      <w:r xmlns:w="http://schemas.openxmlformats.org/wordprocessingml/2006/main">
        <w:t xml:space="preserve">Tabbed browsing, one of the more popular features in alternative web browsers, contains a security flaw that puts users at risk of spoofing attacks, research firm Secunia warned Wednesday.</w:t>
      </w:r>
    </w:p>
    <w:p>
      <w:r xmlns:w="http://schemas.openxmlformats.org/wordprocessingml/2006/main">
        <w:t xml:space="preserve">Reuters - Average U.S. retail gasoline prices have fallen over the past two weeks and are expected to fall further as crude oil prices continue to fall, an industry analyst said on Sunday.</w:t>
      </w:r>
    </w:p>
    <w:p>
      <w:r xmlns:w="http://schemas.openxmlformats.org/wordprocessingml/2006/main">
        <w:t xml:space="preserve">A United Nations report predicts that millions of new robots will be installed in homes in the next few years.</w:t>
      </w:r>
    </w:p>
    <w:p>
      <w:r xmlns:w="http://schemas.openxmlformats.org/wordprocessingml/2006/main">
        <w:t xml:space="preserve">WASHINGTON - In the absence of congressional action, Federal Communications Commission (FCC) Chairman Michael Powell has taken over the direction of the Capitol's Voice over IP (Definition) policy, at least for now.</w:t>
      </w:r>
    </w:p>
    <w:p>
      <w:r xmlns:w="http://schemas.openxmlformats.org/wordprocessingml/2006/main">
        <w:t xml:space="preserve">Two Muslim girls were expelled from high school on Wednesday for refusing to take off their hijabs - the fourth such expulsion in two days, as officials began taking action against</w:t>
      </w:r>
    </w:p>
    <w:p>
      <w:r xmlns:w="http://schemas.openxmlformats.org/wordprocessingml/2006/main">
        <w:t xml:space="preserve">French luxury goods company LVMH Moet Hennessy Louis said on Wednesday it planned to buy whisky maker Glenmorangie PLC for about 300 million pounds (430 euros).</w:t>
      </w:r>
    </w:p>
    <w:p>
      <w:r xmlns:w="http://schemas.openxmlformats.org/wordprocessingml/2006/main">
        <w:t xml:space="preserve">Madrid, 20 October. - Britain's top-seeded Tim Henman is on the verge of replacing caddies and girls with fashion models at the Madrid Masters after beating Spaniard Albert Costa 6-4, 6-2 on Wednesday Fresh ideas are raved about.</w:t>
      </w:r>
    </w:p>
    <w:p>
      <w:r xmlns:w="http://schemas.openxmlformats.org/wordprocessingml/2006/main">
        <w:t xml:space="preserve">Accounting firm KPMG LLP will pay Gemstar-TV Guide International shareholders $10 million to settle allegations of misconduct in Gemstar #39; audit, the Securities and Exchange Commission said Wednesday.</w:t>
      </w:r>
    </w:p>
    <w:p>
      <w:r xmlns:w="http://schemas.openxmlformats.org/wordprocessingml/2006/main">
        <w:t xml:space="preserve">Valencia may have to abandon their newfound attacking style of football in favour of the "ugly" defensive approach if they want to beat Inter in the Champions League, according to club captain David Albelda .</w:t>
      </w:r>
    </w:p>
    <w:p>
      <w:r xmlns:w="http://schemas.openxmlformats.org/wordprocessingml/2006/main">
        <w:t xml:space="preserve">Arsenal goalkeeper Jens Lehmann was left red-faced in Athens as two costly mistakes ensured a Champions League victory slipped through his fingers once again.</w:t>
      </w:r>
    </w:p>
    <w:p>
      <w:r xmlns:w="http://schemas.openxmlformats.org/wordprocessingml/2006/main">
        <w:t xml:space="preserve">Apple Computer (NASDAQ: AAPL) recently launched the Apple iTunes Store in Canada. But is a website really a store when all a company seems to do is charge differently in each country?</w:t>
      </w:r>
    </w:p>
    <w:p>
      <w:r xmlns:w="http://schemas.openxmlformats.org/wordprocessingml/2006/main">
        <w:t xml:space="preserve">Customers using dual-core processors expected to begin shipping next year from Intel and Advanced Micro Devices will not need to purchase additional licenses for Microsoft's software, the software maker will announce next week.</w:t>
      </w:r>
    </w:p>
    <w:p>
      <w:r xmlns:w="http://schemas.openxmlformats.org/wordprocessingml/2006/main">
        <w:t xml:space="preserve">The U.S. Davis Cup team is gearing up for a tough final against a formidable Spanish rival on an unfavorable surface, but they are optimistic about beating the hosts, said their semifinalist Maddie Fish.</w:t>
      </w:r>
    </w:p>
    <w:p>
      <w:r xmlns:w="http://schemas.openxmlformats.org/wordprocessingml/2006/main">
        <w:t xml:space="preserve">NHK TV said on its website that as of 5 a.m., 25 people were confirmed dead and 43 missing after Typhoon "Tokage" passed through Japan.</w:t>
      </w:r>
    </w:p>
    <w:p>
      <w:r xmlns:w="http://schemas.openxmlformats.org/wordprocessingml/2006/main">
        <w:t xml:space="preserve">New Delhi: The Indian government yesterday raised the foreign direct investment (FDI) cap on domestic airlines from 40% to 49%, but still banned foreign airlines from taking stakes.</w:t>
      </w:r>
    </w:p>
    <w:p>
      <w:r xmlns:w="http://schemas.openxmlformats.org/wordprocessingml/2006/main">
        <w:t xml:space="preserve">For all the polls showing how football is now America's #39; the most popular game, Yankees vs. Red Sox's American League Championship matchup is 39th this year; sweet reminder of baseball in October</w:t>
      </w:r>
    </w:p>
    <w:p>
      <w:r xmlns:w="http://schemas.openxmlformats.org/wordprocessingml/2006/main">
        <w:t xml:space="preserve">Associated Press - A federal appeals court ruled Wednesday that marine mammals have no right to sue to prevent the U.S. Navy from using sonar.</w:t>
      </w:r>
    </w:p>
    <w:p>
      <w:r xmlns:w="http://schemas.openxmlformats.org/wordprocessingml/2006/main">
        <w:t xml:space="preserve">A decade after it unveiled its first Dream House, Microsoft has a new demonstrator showcasing technology that Microsoft believes will become commonplace within a few years.</w:t>
      </w:r>
    </w:p>
    <w:p>
      <w:r xmlns:w="http://schemas.openxmlformats.org/wordprocessingml/2006/main">
        <w:t xml:space="preserve">Former Philadelphia Phillies receiver John Russell will be the seventh man to be interviewed by the 39th; the vacant management position.</w:t>
      </w:r>
    </w:p>
    <w:p>
      <w:r xmlns:w="http://schemas.openxmlformats.org/wordprocessingml/2006/main">
        <w:t xml:space="preserve">Cape Canaveral, Florida. - On Wednesday, a new crew aboard the International Space Station prepares to take over command of the orbital outpost.</w:t>
      </w:r>
    </w:p>
    <w:p>
      <w:r xmlns:w="http://schemas.openxmlformats.org/wordprocessingml/2006/main">
        <w:t xml:space="preserve">The FIA #39;s Contract Recognition Board (CRB) has finally decided whether Jenson Button will be allowed to drive for Williams next season.</w:t>
      </w:r>
    </w:p>
    <w:p>
      <w:r xmlns:w="http://schemas.openxmlformats.org/wordprocessingml/2006/main">
        <w:t xml:space="preserve">Australia #39;s Computershare Ltd. (CPU.AX: Quote, Profile, Research) has agreed to buy EquiServe, the second-largest U.S. stock registrar, for $292 million, quadrupling</w:t>
      </w:r>
    </w:p>
    <w:p>
      <w:r xmlns:w="http://schemas.openxmlformats.org/wordprocessingml/2006/main">
        <w:t xml:space="preserve">The Black Coaches Association gave most of the 28 schools that held IA and I-AA football head coaching positions last year above-average scores in its first recruiting report card.</w:t>
      </w:r>
    </w:p>
    <w:p>
      <w:r xmlns:w="http://schemas.openxmlformats.org/wordprocessingml/2006/main">
        <w:t xml:space="preserve">DONETSK, UKRAINE: Brazil midfielder Matusalem scored a double for Shakhtar Donetsk in a 3-0 win over cold temperatures on Wednesday that effectively ended Celtic 39th. Champions League ambitions this season.</w:t>
      </w:r>
    </w:p>
    <w:p>
      <w:r xmlns:w="http://schemas.openxmlformats.org/wordprocessingml/2006/main">
        <w:t xml:space="preserve">Peru's interior minister said Wednesday that police acted in self-defense by killing three coca farmers who threw stones and tried to burn a police lieutenant alive in protest against U.S.-backed groups for eradicating their cocaine-producing crops.</w:t>
      </w:r>
    </w:p>
    <w:p>
      <w:r xmlns:w="http://schemas.openxmlformats.org/wordprocessingml/2006/main">
        <w:t xml:space="preserve">CANADIAN PRESS - BEIJING (AP) - A gas explosion at a coal mine in central China killed 56 people and left dozens trapped and missing, the government said Thursday.</w:t>
      </w:r>
    </w:p>
    <w:p>
      <w:r xmlns:w="http://schemas.openxmlformats.org/wordprocessingml/2006/main">
        <w:t xml:space="preserve">The steady decline in distillate inventories comes as traders remain jittery about strong global demand and a limited crude supply buffer.</w:t>
      </w:r>
    </w:p>
    <w:p>
      <w:r xmlns:w="http://schemas.openxmlformats.org/wordprocessingml/2006/main">
        <w:t xml:space="preserve">Associated Press - John Kerry plans to go hunting Thursday, showing voters who may harbor some doubts that he's a regular guy.</w:t>
      </w:r>
    </w:p>
    <w:p>
      <w:r xmlns:w="http://schemas.openxmlformats.org/wordprocessingml/2006/main">
        <w:t xml:space="preserve">Lebanese Prime Minister Rafik Hariri resigned yesterday, a sign of deepening divisions within Lebanon #39; fragile government on decisive role</w:t>
      </w:r>
    </w:p>
    <w:p>
      <w:r xmlns:w="http://schemas.openxmlformats.org/wordprocessingml/2006/main">
        <w:t xml:space="preserve">Brazilian Juninho has apologised for his performance at Celtic #39; last night's 3-0 defeat to Ukraine in Champions League Group F.</w:t>
      </w:r>
    </w:p>
    <w:p>
      <w:r xmlns:w="http://schemas.openxmlformats.org/wordprocessingml/2006/main">
        <w:t xml:space="preserve">Three senior Citigroup executives, including vice chairman Deryck Maughan, are leaving the financial services giant following a scandal at Japan's private banking unit.</w:t>
      </w:r>
    </w:p>
    <w:p>
      <w:r xmlns:w="http://schemas.openxmlformats.org/wordprocessingml/2006/main">
        <w:t xml:space="preserve">AP - The biggest comeback in playoff baseball history began when David Ortiz had one of the greatest days in baseball history.</w:t>
      </w:r>
    </w:p>
    <w:p>
      <w:r xmlns:w="http://schemas.openxmlformats.org/wordprocessingml/2006/main">
        <w:t xml:space="preserve">Reported by Bloomberg News. Cingular Wireless, which acquired AT amp; T Wireless said yesterday that third-quarter sales rose 4.9 percent to 4.9 percent.</w:t>
      </w:r>
    </w:p>
    <w:p>
      <w:r xmlns:w="http://schemas.openxmlformats.org/wordprocessingml/2006/main">
        <w:t xml:space="preserve">BEIJING (Reuters) - A gas explosion at a crowded coal mine in China killed at least 56 people and left 92 missing, Xinhua said on Thursday, leaving little hope of surviving the country's worst coal mine accident in years.</w:t>
      </w:r>
    </w:p>
    <w:p>
      <w:r xmlns:w="http://schemas.openxmlformats.org/wordprocessingml/2006/main">
        <w:t xml:space="preserve">A new report from the International Consortium of Laboratories Decoding the Human Genome has slashed the estimated number of human genes down.</w:t>
      </w:r>
    </w:p>
    <w:p>
      <w:r xmlns:w="http://schemas.openxmlformats.org/wordprocessingml/2006/main">
        <w:t xml:space="preserve">Lucent Technologies reported higher fourth-quarter earnings yesterday, helping the telecom equipment maker post its first profitable year since 2000.</w:t>
      </w:r>
    </w:p>
    <w:p>
      <w:r xmlns:w="http://schemas.openxmlformats.org/wordprocessingml/2006/main">
        <w:t xml:space="preserve">World No. 1 Vijay Singh, who is seeking his ninth PGA Tour victory of the year, will play in the final three events of the season, starting at No. 39 this week;s Funai Classic.</w:t>
      </w:r>
    </w:p>
    <w:p>
      <w:r xmlns:w="http://schemas.openxmlformats.org/wordprocessingml/2006/main">
        <w:t xml:space="preserve">The Securities and Exchange Commission is expected to announce a settlement with Qwest today, the agreement is to "senior executives," two sources familiar with the case said.</w:t>
      </w:r>
    </w:p>
    <w:p>
      <w:r xmlns:w="http://schemas.openxmlformats.org/wordprocessingml/2006/main">
        <w:t xml:space="preserve">They #39; re-bold, arrogant and break most business rules - so why do people at Google become billionaires? Google had a lot to celebrate at its recent annual summer picnic -- its debut as a public company</w:t>
      </w:r>
    </w:p>
    <w:p>
      <w:r xmlns:w="http://schemas.openxmlformats.org/wordprocessingml/2006/main">
        <w:t xml:space="preserve">CALIFORNIA #39; The top insurance regulator said Wednesday that he will soon file a civil lawsuit over a widening scandal over sales practices in the insurance industry.</w:t>
      </w:r>
    </w:p>
    <w:p>
      <w:r xmlns:w="http://schemas.openxmlformats.org/wordprocessingml/2006/main">
        <w:t xml:space="preserve">Arsenal goalkeeper Jens Lehmann was blushing in Athens as two costly mistakes ensured a Champions League victory slipped away from his No. 39 team; another finger.</w:t>
      </w:r>
    </w:p>
    <w:p>
      <w:r xmlns:w="http://schemas.openxmlformats.org/wordprocessingml/2006/main">
        <w:t xml:space="preserve">Well, maybe not the world, but your lawn and kitchen. According to the United Nations, the use of robots, especially as domestic helpers, is expected to increase sevenfold by 2007.</w:t>
      </w:r>
    </w:p>
    <w:p>
      <w:r xmlns:w="http://schemas.openxmlformats.org/wordprocessingml/2006/main">
        <w:t xml:space="preserve">Explicit lyrics and parachutes in New GTA: San Andreas trailer; official website also updated with Las Vegas-style city info.</w:t>
      </w:r>
    </w:p>
    <w:p>
      <w:r xmlns:w="http://schemas.openxmlformats.org/wordprocessingml/2006/main">
        <w:t xml:space="preserve">Associated Press - Like fishing in a pond instead of an ocean, politicians are trying to get their votes through calls and flyers aimed at voters who have applied for absentee ballots.</w:t>
      </w:r>
    </w:p>
    <w:p>
      <w:r xmlns:w="http://schemas.openxmlformats.org/wordprocessingml/2006/main">
        <w:t xml:space="preserve">COLLINS STEWART was the first company to attempt to base defamation damages on a drop in share price. If the broker is successful, it will threaten the FT with huge liability - and</w:t>
      </w:r>
    </w:p>
    <w:p>
      <w:r xmlns:w="http://schemas.openxmlformats.org/wordprocessingml/2006/main">
        <w:t xml:space="preserve">At least one Palestinian has been killed by Israeli forces during an attack on a checkpoint near Gaza City.</w:t>
      </w:r>
    </w:p>
    <w:p>
      <w:r xmlns:w="http://schemas.openxmlformats.org/wordprocessingml/2006/main">
        <w:t xml:space="preserve">USATODAY.com - Organized crime gangs and thieves are flocking to the internet like 90s start-ups, building a multi-billion-dollar underground economy in just a few years. The growth of the internet as an economic engine, especially in financial transactions, is fueling this felony mania.</w:t>
      </w:r>
    </w:p>
    <w:p>
      <w:r xmlns:w="http://schemas.openxmlformats.org/wordprocessingml/2006/main">
        <w:t xml:space="preserve">SiliconValley.com - Hewlett-Packard, IBM and Dell, which earlier this year were accused of "poor working conditions" at factories outside the United States, announced Wednesday that they had agreed on a "code of conduct" for the treatment of workers. and environment.</w:t>
      </w:r>
    </w:p>
    <w:p>
      <w:r xmlns:w="http://schemas.openxmlformats.org/wordprocessingml/2006/main">
        <w:t xml:space="preserve">The number of people using robots around the home to mow lawns, vacuum, pull guards and perform other household chores will increase sevenfold by 2007, according to a new United Nations survey, which attributes the boom to falling prices.</w:t>
      </w:r>
    </w:p>
    <w:p>
      <w:r xmlns:w="http://schemas.openxmlformats.org/wordprocessingml/2006/main">
        <w:t xml:space="preserve">LONDON (Reuters) - The dollar fell to an eight-month low against the euro on Thursday and also hit multi-month lows against the yen, pound and Swiss franc on concerns that U.S. economic growth will not be enough to support the dollar.</w:t>
      </w:r>
    </w:p>
    <w:p>
      <w:r xmlns:w="http://schemas.openxmlformats.org/wordprocessingml/2006/main">
        <w:t xml:space="preserve">Pakistan took a narrow lead over Sri Lanka at the end of the second day of the first Test.</w:t>
      </w:r>
    </w:p>
    <w:p>
      <w:r xmlns:w="http://schemas.openxmlformats.org/wordprocessingml/2006/main">
        <w:t xml:space="preserve">Pharmaceutical giant Merck; Co. said Thursday that third-quarter earnings fell sharply from a year earlier amid allegations related to Vioxx's exit from the market.</w:t>
      </w:r>
    </w:p>
    <w:p>
      <w:r xmlns:w="http://schemas.openxmlformats.org/wordprocessingml/2006/main">
        <w:t xml:space="preserve">NEW YORK (Reuters) - The U.S. dollar weakened across the board in New York on Thursday, hitting new lows, as there was a growing sense that the United States was struggling to finance its record external deficit.</w:t>
      </w:r>
    </w:p>
    <w:p>
      <w:r xmlns:w="http://schemas.openxmlformats.org/wordprocessingml/2006/main">
        <w:t xml:space="preserve">stone. All the wounds in the city of LOUIS, Missouri are dyed fresh red and healed with a touch. The winning pitcher is the one with the broken hand.</w:t>
      </w:r>
    </w:p>
    <w:p>
      <w:r xmlns:w="http://schemas.openxmlformats.org/wordprocessingml/2006/main">
        <w:t xml:space="preserve">Milan and Barcelona put on a fine display on Wednesday night as the Rossoneri beat their Spanish rivals 1-0 at the San Siro.</w:t>
      </w:r>
    </w:p>
    <w:p>
      <w:r xmlns:w="http://schemas.openxmlformats.org/wordprocessingml/2006/main">
        <w:t xml:space="preserve">New York was in shock today after their beloved baseball team, the Yankees, unexpectedly lost to arch-rivals Boston Red Sox.</w:t>
      </w:r>
    </w:p>
    <w:p>
      <w:r xmlns:w="http://schemas.openxmlformats.org/wordprocessingml/2006/main">
        <w:t xml:space="preserve">ARSENAL manager Arsene Weenger counts his tanks today before Sunday #39. Premier League matchup with Manchester United at Old Trafford.</w:t>
      </w:r>
    </w:p>
    <w:p>
      <w:r xmlns:w="http://schemas.openxmlformats.org/wordprocessingml/2006/main">
        <w:t xml:space="preserve">Alaska's summer visitor numbers increased from the previous year, prompting the president of the Alaska Travel Industry Association to say the tourism industry appeared to be back on track after leveling off after the 2001 terrorist attacks.</w:t>
      </w:r>
    </w:p>
    <w:p>
      <w:r xmlns:w="http://schemas.openxmlformats.org/wordprocessingml/2006/main">
        <w:t xml:space="preserve">AT Amp; T Corp. loses $7.12 billion in third quarter after recording huge charges related to No. 39; pulls back from traditional phone service, including at least 7,500-plus layoffs</w:t>
      </w:r>
    </w:p>
    <w:p>
      <w:r xmlns:w="http://schemas.openxmlformats.org/wordprocessingml/2006/main">
        <w:t xml:space="preserve">Socialist groups in the European Parliament ( EP ) on Thursday rejected incoming European Commission President Jose Manuel Barroso's proposal aimed at resolving the dispute.</w:t>
      </w:r>
    </w:p>
    <w:p>
      <w:r xmlns:w="http://schemas.openxmlformats.org/wordprocessingml/2006/main">
        <w:t xml:space="preserve">Texas Instruments today announced the development of the wireless industry #39; the first single-chip digital TV for mobile phones, code-named "Hollywood."</w:t>
      </w:r>
    </w:p>
    <w:p>
      <w:r xmlns:w="http://schemas.openxmlformats.org/wordprocessingml/2006/main">
        <w:t xml:space="preserve">NEC Corporation announces the worldwide launch and availability of the SX series models. SX-8, "the world's #39; most powerful vector supercomputer, with peak processing performance of up to 65 TFLOPS (teraflops per second).</w:t>
      </w:r>
    </w:p>
    <w:p>
      <w:r xmlns:w="http://schemas.openxmlformats.org/wordprocessingml/2006/main">
        <w:t xml:space="preserve">Reuters - Four Nigerian military officers and a civilian were charged on Thursday with plotting to overthrow President Olusegun Obasanjo by firing rockets at the president's helicopter, court documents showed.</w:t>
      </w:r>
    </w:p>
    <w:p>
      <w:r xmlns:w="http://schemas.openxmlformats.org/wordprocessingml/2006/main">
        <w:t xml:space="preserve">AFP - US Democratic presidential candidate John Kerry will turn to macho politics as he goes on an atypical safari in rural Ohio to win over traditionalist male voters, with President George W Bush less than two weeks before Election Day Propose to Catholics in Pennsylvania.</w:t>
      </w:r>
    </w:p>
    <w:p>
      <w:r xmlns:w="http://schemas.openxmlformats.org/wordprocessingml/2006/main">
        <w:t xml:space="preserve">Roundup Plus: SGI works on Linux performance software...good tech backed by HP, Samsung...RealNetworks losses in lawsuit widen.</w:t>
      </w:r>
    </w:p>
    <w:p>
      <w:r xmlns:w="http://schemas.openxmlformats.org/wordprocessingml/2006/main">
        <w:t xml:space="preserve">Sports shoes and apparel maker Reebok International Ltd. (RBK) reported better-than-expected quarterly earnings on Thursday, helped by improved sales from acquisitions and a weaker dollar.</w:t>
      </w:r>
    </w:p>
    <w:p>
      <w:r xmlns:w="http://schemas.openxmlformats.org/wordprocessingml/2006/main">
        <w:t xml:space="preserve">AP President Bush and Senator John Kerry are tied in the popular vote, according to an Associated Press poll. Voters seem willing to change the White House #151; least approve of the president's performance at home and in Iraq #151; but remain skeptical about switching careers.</w:t>
      </w:r>
    </w:p>
    <w:p>
      <w:r xmlns:w="http://schemas.openxmlformats.org/wordprocessingml/2006/main">
        <w:t xml:space="preserve">Sudan #39; The Sudanese government and Darfur rebels may restart talks on Thursday as the African Union says it will increase its troops in the volatile region.</w:t>
      </w:r>
    </w:p>
    <w:p>
      <w:r xmlns:w="http://schemas.openxmlformats.org/wordprocessingml/2006/main">
        <w:t xml:space="preserve">According to a WWF report, humans are plundering the planet faster than it can sustain life. The Living Planet 2004 report shows that humans are currently consuming a 20% increase</w:t>
      </w:r>
    </w:p>
    <w:p>
      <w:r xmlns:w="http://schemas.openxmlformats.org/wordprocessingml/2006/main">
        <w:t xml:space="preserve">The number of people filing for unemployment insurance fell to a six-week low last week, the Labor Department said on Thursday.</w:t>
      </w:r>
    </w:p>
    <w:p>
      <w:r xmlns:w="http://schemas.openxmlformats.org/wordprocessingml/2006/main">
        <w:t xml:space="preserve">Don #146; Don't let imperfect credit stop you from driving the car you want. Fill out a free loan application at Auto Net Financial and we #146; will pre-arrange financing at a dealership near you.</w:t>
      </w:r>
    </w:p>
    <w:p>
      <w:r xmlns:w="http://schemas.openxmlformats.org/wordprocessingml/2006/main">
        <w:t xml:space="preserve">Trump Hotels &amp; Casino Resorts Inc. (DJTC.OB: Quote, Profile, Research) The company that has been on the brink of bankruptcy said Thursday that most bondholders have approved</w:t>
      </w:r>
    </w:p>
    <w:p>
      <w:r xmlns:w="http://schemas.openxmlformats.org/wordprocessingml/2006/main">
        <w:t xml:space="preserve">Webshots users provided photos of their Bill Gates mansion in Medina, Washington.</w:t>
      </w:r>
    </w:p>
    <w:p>
      <w:r xmlns:w="http://schemas.openxmlformats.org/wordprocessingml/2006/main">
        <w:t xml:space="preserve">The UN General Assembly #39;'s Legal Committee kicked off two days of debate today focusing on the contentious issue. Member states support a treaty banning human cloning, but differences remain.</w:t>
      </w:r>
    </w:p>
    <w:p>
      <w:r xmlns:w="http://schemas.openxmlformats.org/wordprocessingml/2006/main">
        <w:t xml:space="preserve">NewsFactor - Microsoft (NASDAQ: MSFT) has partnered with Swatch to offer its latest line of smartwatches using the software giant's MSN Direct wireless content delivery technology.</w:t>
      </w:r>
    </w:p>
    <w:p>
      <w:r xmlns:w="http://schemas.openxmlformats.org/wordprocessingml/2006/main">
        <w:t xml:space="preserve">MORGANTOWN, WV. (U-WIRE) - Syracuse will likely head into Morgantown, WV. on Wednesday #39;s game in a different situation than what Mountaineers fans are used to from the Big East powerhouse of yesteryear.</w:t>
      </w:r>
    </w:p>
    <w:p>
      <w:r xmlns:w="http://schemas.openxmlformats.org/wordprocessingml/2006/main">
        <w:t xml:space="preserve">Britain agreed on Thursday to meet U.S. demands for British troops to enter volatile central Iraq, a proposal that has faced strong opposition within the ruling Labour Party.</w:t>
      </w:r>
    </w:p>
    <w:p>
      <w:r xmlns:w="http://schemas.openxmlformats.org/wordprocessingml/2006/main">
        <w:t xml:space="preserve">The Canadian Press - OTTAWA (CP) - Prime Minister Paul Martin issued a notice to the Liberal Cabinet Thursday asking for a personal opinion on the U.S. presidential election.</w:t>
      </w:r>
    </w:p>
    <w:p>
      <w:r xmlns:w="http://schemas.openxmlformats.org/wordprocessingml/2006/main">
        <w:t xml:space="preserve">The Motley Fool - The lure of bundled services has gripped the communications industry for the past six years or so, despite the inability of many companies to perfect winning strategies. Bundles combine services such as wired (local and long-distance) and wireless telephone service, Internet access, and satellite or cable TV service.</w:t>
      </w:r>
    </w:p>
    <w:p>
      <w:r xmlns:w="http://schemas.openxmlformats.org/wordprocessingml/2006/main">
        <w:t xml:space="preserve">World Cup hero and England captain Jonny Wilkinson will miss the upcoming Test against Australia with a severe bruise on his right arm.</w:t>
      </w:r>
    </w:p>
    <w:p>
      <w:r xmlns:w="http://schemas.openxmlformats.org/wordprocessingml/2006/main">
        <w:t xml:space="preserve">Einstein was right - again. Satellites slightly out of orbit show Earth is indeed distorting structure</w:t>
      </w:r>
    </w:p>
    <w:p>
      <w:r xmlns:w="http://schemas.openxmlformats.org/wordprocessingml/2006/main">
        <w:t xml:space="preserve">The company's earnings beat Wall Street's expectations.</w:t>
      </w:r>
    </w:p>
    <w:p>
      <w:r xmlns:w="http://schemas.openxmlformats.org/wordprocessingml/2006/main">
        <w:t xml:space="preserve">Disney and Viacom agreed to a $1.5 million fine to the Federal Communications Commission for claiming their child #39; the FCC said Thursday that the U.S. cable network violated advertising restrictions.</w:t>
      </w:r>
    </w:p>
    <w:p>
      <w:r xmlns:w="http://schemas.openxmlformats.org/wordprocessingml/2006/main">
        <w:t xml:space="preserve">Cisco Systems Inc said on Thursday it would buy privately-held endpoint compliance vendor Perfigo for about $74 million in a move aimed at targeting the growing threat of worms and viruses to networking companies.</w:t>
      </w:r>
    </w:p>
    <w:p>
      <w:r xmlns:w="http://schemas.openxmlformats.org/wordprocessingml/2006/main">
        <w:t xml:space="preserve">FED-UP Freddie Ljungberg says Arsenal must stop letting stupid goals or face another season of European heartache. Disappointed Swede thinks Gunners have squandered a golden opportunity</w:t>
      </w:r>
    </w:p>
    <w:p>
      <w:r xmlns:w="http://schemas.openxmlformats.org/wordprocessingml/2006/main">
        <w:t xml:space="preserve">Environmental group WWF International has warned that the global population is consuming 20% more natural resources than the planet can produce.</w:t>
      </w:r>
    </w:p>
    <w:p>
      <w:r xmlns:w="http://schemas.openxmlformats.org/wordprocessingml/2006/main">
        <w:t xml:space="preserve">There is an almost irrefutable case for asserting that the biggest news in America this week has nothing to do with the presidential election, flu shot shortages, and gay bishops.</w:t>
      </w:r>
    </w:p>
    <w:p>
      <w:r xmlns:w="http://schemas.openxmlformats.org/wordprocessingml/2006/main">
        <w:t xml:space="preserve">Middlesbrough's attempt to rewrite history has taken another step forward in Athens, a week after one of their former players rebranded themselves as G8 to distance themselves from the past.</w:t>
      </w:r>
    </w:p>
    <w:p>
      <w:r xmlns:w="http://schemas.openxmlformats.org/wordprocessingml/2006/main">
        <w:t xml:space="preserve">PARIS - Turkish Prime Minister Recep Tayyip Erdogan expressed confidence on Thursday that the decision of the European Council on December 17 on whether and when to start negotiations with Turkey will not only Milestones in (EU) relations</w:t>
      </w:r>
    </w:p>
    <w:p>
      <w:r xmlns:w="http://schemas.openxmlformats.org/wordprocessingml/2006/main">
        <w:t xml:space="preserve">In a puzzling interpretation of the word intentional, the FA decided yesterday that there was insufficient evidence to allege David Beckham's intentional yellow card against Wales.</w:t>
      </w:r>
    </w:p>
    <w:p>
      <w:r xmlns:w="http://schemas.openxmlformats.org/wordprocessingml/2006/main">
        <w:t xml:space="preserve">Einstein was right: Scientists say the satellites are slightly off their orbits indicating that the Earth is indeed distorting the fabric of space-time as it rotates.</w:t>
      </w:r>
    </w:p>
    <w:p>
      <w:r xmlns:w="http://schemas.openxmlformats.org/wordprocessingml/2006/main">
        <w:t xml:space="preserve">At the Gartner Symposium ITXPO, Microsoft CEO Steve Ballmer talked a lot about Microsoft #39. the final consumer.</w:t>
      </w:r>
    </w:p>
    <w:p>
      <w:r xmlns:w="http://schemas.openxmlformats.org/wordprocessingml/2006/main">
        <w:t xml:space="preserve">JL Lewis had his best start on the PGA Tour with a 10-under 62 and a two-shot lead at Disney's Funai Classic on Thursday. Lewis birdied every hole and made 11 at Magnolia to tie his career-lowest round.</w:t>
      </w:r>
    </w:p>
    <w:p>
      <w:r xmlns:w="http://schemas.openxmlformats.org/wordprocessingml/2006/main">
        <w:t xml:space="preserve">The HEARTS UEFA Cup adventure may have gone off the rails in Rotterdam, but coach Craig Levein can take solace in the fact that he has three games left to get it back on track.</w:t>
      </w:r>
    </w:p>
    <w:p>
      <w:r xmlns:w="http://schemas.openxmlformats.org/wordprocessingml/2006/main">
        <w:t xml:space="preserve">Top seed Tim Henman beat Croatian Ivan Ljubicic 6-4, 4-6, 6-2 and Andre Agassi 6-1, 6 at the Madrid Masters on Thursday -3 beat Vincent Spadia to advance to the quarterfinals.</w:t>
      </w:r>
    </w:p>
    <w:p>
      <w:r xmlns:w="http://schemas.openxmlformats.org/wordprocessingml/2006/main">
        <w:t xml:space="preserve">Gaza City: One of the leaders of Hamas #39; an Israeli airstrike in Gaza City earlier today killed a military unit, a Hamas spokesman said.</w:t>
      </w:r>
    </w:p>
    <w:p>
      <w:r xmlns:w="http://schemas.openxmlformats.org/wordprocessingml/2006/main">
        <w:t xml:space="preserve">Carmelo Anthony, missed Denver #39; Nuggets score 23 for Nuggets in Thursday night's 100-88 preseason win over Los Angeles Clippers after being cited for marijuana possession point.</w:t>
      </w:r>
    </w:p>
    <w:p>
      <w:r xmlns:w="http://schemas.openxmlformats.org/wordprocessingml/2006/main">
        <w:t xml:space="preserve">REDMOND, Washington, Oct. 21 (AFP) - The world's 39th largest software company, Microsoft Corp., said on Thursday that its first-quarter 2019-2010 was due to increased demand from consumers and businesses for new computers. Profits soared to $2.9 billion.</w:t>
      </w:r>
    </w:p>
    <w:p>
      <w:r xmlns:w="http://schemas.openxmlformats.org/wordprocessingml/2006/main">
        <w:t xml:space="preserve">Humanity is plundering the planet's resources at an alarming and unsustainable rate, and Australians are among the worst offenders.</w:t>
      </w:r>
    </w:p>
    <w:p>
      <w:r xmlns:w="http://schemas.openxmlformats.org/wordprocessingml/2006/main">
        <w:t xml:space="preserve">The U.S. refuses to hope for a speedy recovery for Fidel Castro after he fell and suffered a broken bone in a public ceremony.</w:t>
      </w:r>
    </w:p>
    <w:p>
      <w:r xmlns:w="http://schemas.openxmlformats.org/wordprocessingml/2006/main">
        <w:t xml:space="preserve">The five-year, $1.8 billion cost-cutting contract approved Thursday also reduces retirement benefits, increases working hours and eliminates health insurance for retirees.</w:t>
      </w:r>
    </w:p>
    <w:p>
      <w:r xmlns:w="http://schemas.openxmlformats.org/wordprocessingml/2006/main">
        <w:t xml:space="preserve">JE Robert Cos. closed an $823 million funding round this week from about 40 institutional and private equity investors.</w:t>
      </w:r>
    </w:p>
    <w:p>
      <w:r xmlns:w="http://schemas.openxmlformats.org/wordprocessingml/2006/main">
        <w:t xml:space="preserve">GM wants to make its huge Hummer lineup the "Hummer." "More Approachable" A new mid-size SUV is scheduled to go on sale next spring.</w:t>
      </w:r>
    </w:p>
    <w:p>
      <w:r xmlns:w="http://schemas.openxmlformats.org/wordprocessingml/2006/main">
        <w:t xml:space="preserve">TOKYO (Reuters) - As the death toll from Japan's deadliest typhoon in two decades rises, experts warned on Friday that climate change could usher in a stormier future.</w:t>
      </w:r>
    </w:p>
    <w:p>
      <w:r xmlns:w="http://schemas.openxmlformats.org/wordprocessingml/2006/main">
        <w:t xml:space="preserve">Constitutional Court President Yoon Yong-chul (C-back) speaks as the court ruled against President Roh Moo-hyun 39;s plan to relocate the country #39; in a courtroom in Seoul on Oct. 21.</w:t>
      </w:r>
    </w:p>
    <w:p>
      <w:r xmlns:w="http://schemas.openxmlformats.org/wordprocessingml/2006/main">
        <w:t xml:space="preserve">WASHINGTON (CBS.MW) - Qwest Communications published its 39th message on Thursday. s agreed to pay $250 million to end a federal investigation into alleged fraudulent accounting practices used by former executives.</w:t>
      </w:r>
    </w:p>
    <w:p>
      <w:r xmlns:w="http://schemas.openxmlformats.org/wordprocessingml/2006/main">
        <w:t xml:space="preserve">The Financial Times said Japanese bank Nomura was involved in a $200 million plan to block Malcolm Glazer's takeover of Manchester United.</w:t>
      </w:r>
    </w:p>
    <w:p>
      <w:r xmlns:w="http://schemas.openxmlformats.org/wordprocessingml/2006/main">
        <w:t xml:space="preserve">Keyboards are more powerful than the whiteboards in the Bronx emergency room, and computer use is now a staple.</w:t>
      </w:r>
    </w:p>
    <w:p>
      <w:r xmlns:w="http://schemas.openxmlformats.org/wordprocessingml/2006/main">
        <w:t xml:space="preserve">MEPs last night threatened to overthrow the new European Commission before it takes office, as a row over controversial comments about homosexuality escalated into an unprecedented crisis.</w:t>
      </w:r>
    </w:p>
    <w:p>
      <w:r xmlns:w="http://schemas.openxmlformats.org/wordprocessingml/2006/main">
        <w:t xml:space="preserve">The 2003 draft day debate was whether the Patriots should make a move to accept Kentucky defensive lineman Dwayne Robertson, who was selected fourth overall by the Jets. After a subpar rookie season for him, it feels like the Patriots made the right choice, even though they took Ty Warren with the 13th overall pick that year and he...</w:t>
      </w:r>
    </w:p>
    <w:p>
      <w:r xmlns:w="http://schemas.openxmlformats.org/wordprocessingml/2006/main">
        <w:t xml:space="preserve">Thursday #39; Agreement between Qwest Communications and federal regulators resolves "large-scale financial fraud for $250 million."</w:t>
      </w:r>
    </w:p>
    <w:p>
      <w:r xmlns:w="http://schemas.openxmlformats.org/wordprocessingml/2006/main">
        <w:t xml:space="preserve">Captain Patrick Vieira will give Arsenal a huge boost in the No. 39 on Sunday; declaring himself fit to lead the Gunners at Old Trafford in a crucial clash with Manchester United.</w:t>
      </w:r>
    </w:p>
    <w:p>
      <w:r xmlns:w="http://schemas.openxmlformats.org/wordprocessingml/2006/main">
        <w:t xml:space="preserve">If President Bush wins a second term, he plans to make major changes to his cabinet -- perhaps nominating the first female defense secretary and the first black attorney general -- but little has changed in his closest advisory panel.</w:t>
      </w:r>
    </w:p>
    <w:p>
      <w:r xmlns:w="http://schemas.openxmlformats.org/wordprocessingml/2006/main">
        <w:t xml:space="preserve">As the Yankees drop out of the World Series, the city ranks 39th; the U.S. economy loses at least $40 million, according to research by Controller 39;s office and other city agencies.</w:t>
      </w:r>
    </w:p>
    <w:p>
      <w:r xmlns:w="http://schemas.openxmlformats.org/wordprocessingml/2006/main">
        <w:t xml:space="preserve">Chelsea today shrugged off their attendance figures for the season, insisting they are happy to support Mourinho's number 39. s side.</w:t>
      </w:r>
    </w:p>
    <w:p>
      <w:r xmlns:w="http://schemas.openxmlformats.org/wordprocessingml/2006/main">
        <w:t xml:space="preserve">Kumar Sangakkara's 50-match unbeaten run has given Sri Lanka a new chance against Pakistan.</w:t>
      </w:r>
    </w:p>
    <w:p>
      <w:r xmlns:w="http://schemas.openxmlformats.org/wordprocessingml/2006/main">
        <w:t xml:space="preserve">Twenty-nine people believed to be North Koreans entered a South Korean school in Beijing, apparently seeking asylum. The group, including two children, entered the school early Friday, diplomats said.</w:t>
      </w:r>
    </w:p>
    <w:p>
      <w:r xmlns:w="http://schemas.openxmlformats.org/wordprocessingml/2006/main">
        <w:t xml:space="preserve">Connecticut will join California in New York Attorney General Elliott Spitzer's investigation into a scandal in the U.S. insurance industry.</w:t>
      </w:r>
    </w:p>
    <w:p>
      <w:r xmlns:w="http://schemas.openxmlformats.org/wordprocessingml/2006/main">
        <w:t xml:space="preserve">An experiment using two orbiting satellites proved that as the Earth turns, it drags space and time around itself, like a top in syrup.</w:t>
      </w:r>
    </w:p>
    <w:p>
      <w:r xmlns:w="http://schemas.openxmlformats.org/wordprocessingml/2006/main">
        <w:t xml:space="preserve">Microsoft and Swatch have announced a new line of wireless data watches called Paparazzi. These watches provide news, sports, weather and stock quotes and other content clips via Microsoft #39;s MSN Direct wireless data service.</w:t>
      </w:r>
    </w:p>
    <w:p>
      <w:r xmlns:w="http://schemas.openxmlformats.org/wordprocessingml/2006/main">
        <w:t xml:space="preserve">Associated Press - A military judge on Friday ordered the Jan. 7 trial in Baghdad of a U.S. Army reservist for allegedly abusing Iraqi prisoners at the Abu Ghraib prison outside Baghdad.</w:t>
      </w:r>
    </w:p>
    <w:p>
      <w:r xmlns:w="http://schemas.openxmlformats.org/wordprocessingml/2006/main">
        <w:t xml:space="preserve">Reuters - The dollar edged higher against the yen and steadied against the euro on Friday, although multi-month lows hit this week remained near by amid concerns about the U.S. economy and its ability to attract global investors.</w:t>
      </w:r>
    </w:p>
    <w:p>
      <w:r xmlns:w="http://schemas.openxmlformats.org/wordprocessingml/2006/main">
        <w:t xml:space="preserve">BEIJING: China #39; the government said here on Sunday that the economy expanded by 9.5% year-on-year in the first nine months of the year, slightly down from 9.7% in the first half of the year.</w:t>
      </w:r>
    </w:p>
    <w:p>
      <w:r xmlns:w="http://schemas.openxmlformats.org/wordprocessingml/2006/main">
        <w:t xml:space="preserve">Primaris Airlines Inc. has announced plans to buy 20 Boeing 7E7-8 Dreamliners and 20 737-800s in a deal worth $3.8 billion at list prices, the new low-cost commercial airline and Boeing Co.</w:t>
      </w:r>
    </w:p>
    <w:p>
      <w:r xmlns:w="http://schemas.openxmlformats.org/wordprocessingml/2006/main">
        <w:t xml:space="preserve">This trick wins #39; it didn't get a lot of attention. Security is a hot market, Cisco already has a strong grip in the enterprise space, and the vendor giant has beefed up its security portfolio with:</w:t>
      </w:r>
    </w:p>
    <w:p>
      <w:r xmlns:w="http://schemas.openxmlformats.org/wordprocessingml/2006/main">
        <w:t xml:space="preserve">The European Commission publishes graphic images showing the damage smoking does to people's health.</w:t>
      </w:r>
    </w:p>
    <w:p>
      <w:r xmlns:w="http://schemas.openxmlformats.org/wordprocessingml/2006/main">
        <w:t xml:space="preserve">Arsenal are clear #39; Demons #39; Back in September 2003, they had just played six games last season. Followed captain Patrick Vieira #39; sacked in the second half for slamming free fall Van Nistelrooy, then</w:t>
      </w:r>
    </w:p>
    <w:p>
      <w:r xmlns:w="http://schemas.openxmlformats.org/wordprocessingml/2006/main">
        <w:t xml:space="preserve">Religious and political leaders gathered at the Umm al-Qura Sunni Muslim mosque outside Baghdad, where clerics called on their followers to boycott Iraq's January elections.</w:t>
      </w:r>
    </w:p>
    <w:p>
      <w:r xmlns:w="http://schemas.openxmlformats.org/wordprocessingml/2006/main">
        <w:t xml:space="preserve">According to a study conducted in the UK market for Finnish mobile phone maker Nokia, there is a strong trend among consumers to move away from using landlines in combination with mobile phones and instead use them for all or most of their voice calls.</w:t>
      </w:r>
    </w:p>
    <w:p>
      <w:r xmlns:w="http://schemas.openxmlformats.org/wordprocessingml/2006/main">
        <w:t xml:space="preserve">NEW YORK (Reuters) - Weyerhaeuser Co. saw its quarterly profit surge on the back of a huge gain from the sale of Georgia woodlands, the company said on Friday and made an offer to reduce debt by as much as $700 million.</w:t>
      </w:r>
    </w:p>
    <w:p>
      <w:r xmlns:w="http://schemas.openxmlformats.org/wordprocessingml/2006/main">
        <w:t xml:space="preserve">It acquired Stata Labs, and apparently plans to incorporate Stata technology into an email client that can compete with Google #39; Mailbox.</w:t>
      </w:r>
    </w:p>
    <w:p>
      <w:r xmlns:w="http://schemas.openxmlformats.org/wordprocessingml/2006/main">
        <w:t xml:space="preserve">The car rental company was hit hard by IT issues, including high costs associated with an ERP project.</w:t>
      </w:r>
    </w:p>
    <w:p>
      <w:r xmlns:w="http://schemas.openxmlformats.org/wordprocessingml/2006/main">
        <w:t xml:space="preserve">NEC unveiled its latest supercomputer, nearly twice as fast as IBM's BlueGene/L machine, which was unveiled in September.</w:t>
      </w:r>
    </w:p>
    <w:p>
      <w:r xmlns:w="http://schemas.openxmlformats.org/wordprocessingml/2006/main">
        <w:t xml:space="preserve">MADRID (Reuters) - Severiano Ballesteros said on Friday he has made such a remarkable recovery from a back problem that he hopes to play a full season on both sides of the Atlantic next year.</w:t>
      </w:r>
    </w:p>
    <w:p>
      <w:r xmlns:w="http://schemas.openxmlformats.org/wordprocessingml/2006/main">
        <w:t xml:space="preserve">Roundup Free-roaming source code breeds new Netsky pests. Also: From IE to Opera, browsers are likely to be the prey.</w:t>
      </w:r>
    </w:p>
    <w:p>
      <w:r xmlns:w="http://schemas.openxmlformats.org/wordprocessingml/2006/main">
        <w:t xml:space="preserve">Oct. 22, 2004 (IDG News Service) - Amazon.com Inc. misses the 39th analyst by a penny; EPS estimates while reporting net sales of 1 .</w:t>
      </w:r>
    </w:p>
    <w:p>
      <w:r xmlns:w="http://schemas.openxmlformats.org/wordprocessingml/2006/main">
        <w:t xml:space="preserve">Lacie introduced a new line of external hard drives with SATA interface today at the SMAU trade show in Milan, Italy. These drives have capacities up to 400 GByte.</w:t>
      </w:r>
    </w:p>
    <w:p>
      <w:r xmlns:w="http://schemas.openxmlformats.org/wordprocessingml/2006/main">
        <w:t xml:space="preserve">On Sunday, Mr. Vladimir V. Putin, President of the Russian Federation, Mr. NR Narayana Murthy, Chief Mentor and Chairman of Infosys, and Mr. Nandan Nilekani, Chief Executive Officer and Managing Director, at the Infosys campus in Bangalore.</w:t>
      </w:r>
    </w:p>
    <w:p>
      <w:r xmlns:w="http://schemas.openxmlformats.org/wordprocessingml/2006/main">
        <w:t xml:space="preserve">Eliot Spitzer, fresh out of insurance swings, is now asking the music industry to unravel the secrets of radio stations' decisions to play records.</w:t>
      </w:r>
    </w:p>
    <w:p>
      <w:r xmlns:w="http://schemas.openxmlformats.org/wordprocessingml/2006/main">
        <w:t xml:space="preserve">NEW YORK/SAN FRANCISCO (Reuters) - Shares of Google Inc jumped 20 percent on Friday, more than double the price cut in its IPO, after the web search leader posted strong quarterly results for the first time, as a public company report quarter.</w:t>
      </w:r>
    </w:p>
    <w:p>
      <w:r xmlns:w="http://schemas.openxmlformats.org/wordprocessingml/2006/main">
        <w:t xml:space="preserve">Since becoming North Carolina State #39; as head football coach in January 2000, Chuck Amato has worked to change the culture of a program that rarely flirts with greatness.</w:t>
      </w:r>
    </w:p>
    <w:p>
      <w:r xmlns:w="http://schemas.openxmlformats.org/wordprocessingml/2006/main">
        <w:t xml:space="preserve">Madrid, Spain – England #39; Paul Broadhurst, who has not won a European Tour title in nine years, shot a 6-under 65 Friday to take a one-shot lead halfway through the Madrid Open .</w:t>
      </w:r>
    </w:p>
    <w:p>
      <w:r xmlns:w="http://schemas.openxmlformats.org/wordprocessingml/2006/main">
        <w:t xml:space="preserve">AP - Mississippi is looking for another landmark win over Florida.</w:t>
      </w:r>
    </w:p>
    <w:p>
      <w:r xmlns:w="http://schemas.openxmlformats.org/wordprocessingml/2006/main">
        <w:t xml:space="preserve">AP - Ground zero for the nation's most expensive House race is Dallas, where two congressmen who were forced into the same new district each raised #36;4.1 million #151; and counted #151; with TV commercials and Sophisticated emails bashing each other.</w:t>
      </w:r>
    </w:p>
    <w:p>
      <w:r xmlns:w="http://schemas.openxmlformats.org/wordprocessingml/2006/main">
        <w:t xml:space="preserve">The U.S. government's push for homeland security has produced a boom in counterterrorism technology -- along with industry disruption and privacy concerns.</w:t>
      </w:r>
    </w:p>
    <w:p>
      <w:r xmlns:w="http://schemas.openxmlformats.org/wordprocessingml/2006/main">
        <w:t xml:space="preserve">Fernando 7th and Jacques 12th after a serious opening day at Interlagos for the modest 7 Renault F1 team.</w:t>
      </w:r>
    </w:p>
    <w:p>
      <w:r xmlns:w="http://schemas.openxmlformats.org/wordprocessingml/2006/main">
        <w:t xml:space="preserve">North Korea eased its tough stance on the United States on Friday, saying it was willing to resume stalled six-party talks on nuclear weapons if Washington was prepared to consider its demands.</w:t>
      </w:r>
    </w:p>
    <w:p>
      <w:r xmlns:w="http://schemas.openxmlformats.org/wordprocessingml/2006/main">
        <w:t xml:space="preserve">U.S. Treasury prices rose on Friday as record-high oil prices and plunging stock markets combined to rattle market participants about the possibility of slower growth.</w:t>
      </w:r>
    </w:p>
    <w:p>
      <w:r xmlns:w="http://schemas.openxmlformats.org/wordprocessingml/2006/main">
        <w:t xml:space="preserve">Associated Press - A senior Saudi official on Friday rejected suggestions that his administration was lax in its pursuit of Saudi nationals who provide funds to Iraqi insurgents or terrorist groups.</w:t>
      </w:r>
    </w:p>
    <w:p>
      <w:r xmlns:w="http://schemas.openxmlformats.org/wordprocessingml/2006/main">
        <w:t xml:space="preserve">China's #39; government reported on Friday that despite efforts to cool strong growth, the economic boom is booming, with gross domestic product climbing 9.5% in the first three quarters of the year.</w:t>
      </w:r>
    </w:p>
    <w:p>
      <w:r xmlns:w="http://schemas.openxmlformats.org/wordprocessingml/2006/main">
        <w:t xml:space="preserve">Kidnapped British rescue worker Margaret Hassan appeared in a new harrowing video yesterday crying and begging Tony Blair to stop deploying to the UK to save her life.</w:t>
      </w:r>
    </w:p>
    <w:p>
      <w:r xmlns:w="http://schemas.openxmlformats.org/wordprocessingml/2006/main">
        <w:t xml:space="preserve">About 850 British troops have begun preparations for redeployment from southern Iraq to areas outside Baghdad. The move comes after Britain agreed to a U.S. request for help in an effort to get more U.S.</w:t>
      </w:r>
    </w:p>
    <w:p>
      <w:r xmlns:w="http://schemas.openxmlformats.org/wordprocessingml/2006/main">
        <w:t xml:space="preserve">President Bush signed into law the most sweeping changes to the corporate tax code in nearly 20 years. Bush signed the bill without exaggeration today during a campaign stop on Air Force One's flight to Pennsylvania.</w:t>
      </w:r>
    </w:p>
    <w:p>
      <w:r xmlns:w="http://schemas.openxmlformats.org/wordprocessingml/2006/main">
        <w:t xml:space="preserve">Yesterday #39 Disappointed tennis romantics had two consolations; news that Lleyton Hewitt and Kim Clijsters split four months before their scheduled wedding.</w:t>
      </w:r>
    </w:p>
    <w:p>
      <w:r xmlns:w="http://schemas.openxmlformats.org/wordprocessingml/2006/main">
        <w:t xml:space="preserve">Cybersecurity audits have found improvements in some agencies, but viruses and worms still plague government departments.</w:t>
      </w:r>
    </w:p>
    <w:p>
      <w:r xmlns:w="http://schemas.openxmlformats.org/wordprocessingml/2006/main">
        <w:t xml:space="preserve">Pete Kendall #39; His New England accent is as thick as his 6-5, 292-pound frame. So there's #39; making no secret of his roots or allegiance to the Red Sox.</w:t>
      </w:r>
    </w:p>
    <w:p>
      <w:r xmlns:w="http://schemas.openxmlformats.org/wordprocessingml/2006/main">
        <w:t xml:space="preserve">Indonesia's new president Susilo Bambang Yudhoyono underlines the importance of fighting corruption and terror based on his campaign promises, while at the same time</w:t>
      </w:r>
    </w:p>
    <w:p>
      <w:r xmlns:w="http://schemas.openxmlformats.org/wordprocessingml/2006/main">
        <w:t xml:space="preserve">St. Louis is a collection of superstar position players and anonymous pitchers.</w:t>
      </w:r>
    </w:p>
    <w:p>
      <w:r xmlns:w="http://schemas.openxmlformats.org/wordprocessingml/2006/main">
        <w:t xml:space="preserve">Championship Series: Albert Pujols and Scott Rolen took St. Loius to Houston in the sixth inning, earning them the win and the pennant.</w:t>
      </w:r>
    </w:p>
    <w:p>
      <w:r xmlns:w="http://schemas.openxmlformats.org/wordprocessingml/2006/main">
        <w:t xml:space="preserve">Tennessee and Alabama fans need more reasons to hate each other, just like Dane Sanders needs more reasons to love himself.</w:t>
      </w:r>
    </w:p>
    <w:p>
      <w:r xmlns:w="http://schemas.openxmlformats.org/wordprocessingml/2006/main">
        <w:t xml:space="preserve">Shares take a double hit from continued oil price gains and anxiety surrounding Elliott Spitzer #39; Exploring the Insurance Industry.</w:t>
      </w:r>
    </w:p>
    <w:p>
      <w:r xmlns:w="http://schemas.openxmlformats.org/wordprocessingml/2006/main">
        <w:t xml:space="preserve">MADRID, Spain (ticker) - Andre Agassi didn't show much rust in his first appearance since the U.S. Open. Agassi, 34, advances to the semi-finals of the Madrid Masters on Friday</w:t>
      </w:r>
    </w:p>
    <w:p>
      <w:r xmlns:w="http://schemas.openxmlformats.org/wordprocessingml/2006/main">
        <w:t xml:space="preserve">The Associated Press - Kobe Bryant scored 25 points as the Los Angeles Lakers scored a major contribution from their improving reserves in Friday night's 113-102 preseason win over the Clippers.</w:t>
      </w:r>
    </w:p>
    <w:p>
      <w:r xmlns:w="http://schemas.openxmlformats.org/wordprocessingml/2006/main">
        <w:t xml:space="preserve">The Associated Press - A roadside bomb exploded near a U.S. military patrol in Baghdad on Saturday, wounding six soldiers, the U.S. command said.</w:t>
      </w:r>
    </w:p>
    <w:p>
      <w:r xmlns:w="http://schemas.openxmlformats.org/wordprocessingml/2006/main">
        <w:t xml:space="preserve">Delta Air Lines (DAL.N: Quote, Profile, Research) The Washington Post may file for Chapter 11 bankruptcy as early as next week, citing an unnamed source familiar with the situation, in its Saturday edition.</w:t>
      </w:r>
    </w:p>
    <w:p>
      <w:r xmlns:w="http://schemas.openxmlformats.org/wordprocessingml/2006/main">
        <w:t xml:space="preserve">Stephen Werner and the Militia were not easily discouraged in their hockey East opener last night.</w:t>
      </w:r>
    </w:p>
    <w:p>
      <w:r xmlns:w="http://schemas.openxmlformats.org/wordprocessingml/2006/main">
        <w:t xml:space="preserve">Delta Air Lines could file for Chapter 11 bankruptcy as early as next week, a person familiar with the matter said yesterday.</w:t>
      </w:r>
    </w:p>
    <w:p>
      <w:r xmlns:w="http://schemas.openxmlformats.org/wordprocessingml/2006/main">
        <w:t xml:space="preserve">Xinmi, China -- Desperate to know the fate of their loved ones, grieving relatives scuffled with guards yesterday at the site of China's worst mining accident of the year, as rescuers pulled more bodies from the gas-suffocated mine.</w:t>
      </w:r>
    </w:p>
    <w:p>
      <w:r xmlns:w="http://schemas.openxmlformats.org/wordprocessingml/2006/main">
        <w:t xml:space="preserve">Reuters - U.S. planes bombed targets in the rebel-held Iraqi city of Fallujah, killing two, the U.S. military said it captured one of Iraq's deadliest Islamist enemies in a raid early Saturday. Lieutenant.</w:t>
      </w:r>
    </w:p>
    <w:p>
      <w:r xmlns:w="http://schemas.openxmlformats.org/wordprocessingml/2006/main">
        <w:t xml:space="preserve">NEW YORK, October 18, 2004 - People who use public or workplace computers for email, instant messaging and web searches face new privacy risks: Google #39;s new free tool, Indexing PC #39; for Quickly locate the content of the data.</w:t>
      </w:r>
    </w:p>
    <w:p>
      <w:r xmlns:w="http://schemas.openxmlformats.org/wordprocessingml/2006/main">
        <w:t xml:space="preserve">Iran on Sunday refuted some U.S. media reports that Mohammad ElBaradei, the head of the United Nations nuclear watchdog, had cooperated with Iran to give Tehran an early look at his reports, according to Iran’s state-run news agency.</w:t>
      </w:r>
    </w:p>
    <w:p>
      <w:r xmlns:w="http://schemas.openxmlformats.org/wordprocessingml/2006/main">
        <w:t xml:space="preserve">The now former Tennessee starting safety was arrested Monday morning for shooting teammate Chris Heath. After that, Johnson was suspended indefinitely.</w:t>
      </w:r>
    </w:p>
    <w:p>
      <w:r xmlns:w="http://schemas.openxmlformats.org/wordprocessingml/2006/main">
        <w:t xml:space="preserve">Former Tottenham captain Dave McKay has paid tribute to legendary former Tottenham boss Bill Nicholson, who died on Saturday at the age of 85.</w:t>
      </w:r>
    </w:p>
    <w:p>
      <w:r xmlns:w="http://schemas.openxmlformats.org/wordprocessingml/2006/main">
        <w:t xml:space="preserve">Bankrupt American Airlines will give flight attendants, mechanics and passenger service staff three weeks to agree cost-cutting deal before airlines demand it</w:t>
      </w:r>
    </w:p>
    <w:p>
      <w:r xmlns:w="http://schemas.openxmlformats.org/wordprocessingml/2006/main">
        <w:t xml:space="preserve">England #39; Paul Broadhurst shot a 6-under 65 on Friday to take a one-shot lead after the second round of the Madrid Open. Broadhurst, No. 39; nine-year European Tour win, 10-under 132</w:t>
      </w:r>
    </w:p>
    <w:p>
      <w:r xmlns:w="http://schemas.openxmlformats.org/wordprocessingml/2006/main">
        <w:t xml:space="preserve">Doubts, uncertainty and mudslides that have kept investors indecisive throughout the year will end a week after U.S. voters head to the polls on Tuesday.</w:t>
      </w:r>
    </w:p>
    <w:p>
      <w:r xmlns:w="http://schemas.openxmlformats.org/wordprocessingml/2006/main">
        <w:t xml:space="preserve">Toronto's public transportation won't improve next year, despite yesterday's announcement of $81 million in provincial gas tax funding, Mayor David Miller said.</w:t>
      </w:r>
    </w:p>
    <w:p>
      <w:r xmlns:w="http://schemas.openxmlformats.org/wordprocessingml/2006/main">
        <w:t xml:space="preserve">With ten games to go before winter, it's too soon to know that a 105-win magic carpet ride is on the runway. Ten games to go until winter, St.</w:t>
      </w:r>
    </w:p>
    <w:p>
      <w:r xmlns:w="http://schemas.openxmlformats.org/wordprocessingml/2006/main">
        <w:t xml:space="preserve">AP - Milwaukee Bucks forward Zendon Hamilton will miss six weeks after undergoing arthroscopic surgery on his right knee.</w:t>
      </w:r>
    </w:p>
    <w:p>
      <w:r xmlns:w="http://schemas.openxmlformats.org/wordprocessingml/2006/main">
        <w:t xml:space="preserve">REUTERS - The majestic pyramids and temples of Mount Alban in the ancient Zapotec kingdom sit atop a hill in the southern Mexican state of Oaxaca.</w:t>
      </w:r>
    </w:p>
    <w:p>
      <w:r xmlns:w="http://schemas.openxmlformats.org/wordprocessingml/2006/main">
        <w:t xml:space="preserve">Sao Paulo, Oct. 23 (AFP) - World champion Michael Schumacher was involved in a high-speed crash on Saturday #39; practicing for the Brazilian Grand Prix.</w:t>
      </w:r>
    </w:p>
    <w:p>
      <w:r xmlns:w="http://schemas.openxmlformats.org/wordprocessingml/2006/main">
        <w:t xml:space="preserve">Addis Ababa (Reuters) - The European Union and its member states will provide African Union (AU) forces in Sudan's troubled Darfur region, EU foreign policy chief Javier Solana said on Saturday. More than $100 million in aid.</w:t>
      </w:r>
    </w:p>
    <w:p>
      <w:r xmlns:w="http://schemas.openxmlformats.org/wordprocessingml/2006/main">
        <w:t xml:space="preserve">Charity workers, still facing an agonising wait for news from Iraqi aid worker Margaret Hassan, were silenced tonight after a televised plea to their kidnappers.</w:t>
      </w:r>
    </w:p>
    <w:p>
      <w:r xmlns:w="http://schemas.openxmlformats.org/wordprocessingml/2006/main">
        <w:t xml:space="preserve">AP-Wimbledon champion Maria Sharapova advanced to the Swisscom Challenge final, beating fellow Russian Elena Dementieva 4-6, 6-2, 6-3 in Saturday's semifinal. Fourth-seeded Sharapova extended her winning streak to 12 games by knocking out Venus Williams in the quarterfinals.</w:t>
      </w:r>
    </w:p>
    <w:p>
      <w:r xmlns:w="http://schemas.openxmlformats.org/wordprocessingml/2006/main">
        <w:t xml:space="preserve">At least a dozen Iraqi police and National Guard members were killed in insurgent attacks on U.S. and Iraqi outposts across Iraq on Saturday.</w:t>
      </w:r>
    </w:p>
    <w:p>
      <w:r xmlns:w="http://schemas.openxmlformats.org/wordprocessingml/2006/main">
        <w:t xml:space="preserve">AP - Vice presidential candidate John Edwards used a report Saturday that a plan to privatize Social Security includes raising the retirement age for full benefits to 72, reiterating Democrats will never raise the retirement age promise.</w:t>
      </w:r>
    </w:p>
    <w:p>
      <w:r xmlns:w="http://schemas.openxmlformats.org/wordprocessingml/2006/main">
        <w:t xml:space="preserve">Suspected Islamist militants in Algeria killed 16 people in their first attack on civilians since the holy month of Ramadan began, officials said Saturday.</w:t>
      </w:r>
    </w:p>
    <w:p>
      <w:r xmlns:w="http://schemas.openxmlformats.org/wordprocessingml/2006/main">
        <w:t xml:space="preserve">Sachin Tendulkar will start his third Test against Australia on Tuesday. Indian cricket physio Andrew Leipus announced that the batsman had been declared fit for the Test.</w:t>
      </w:r>
    </w:p>
    <w:p>
      <w:r xmlns:w="http://schemas.openxmlformats.org/wordprocessingml/2006/main">
        <w:t xml:space="preserve">KABUL - A man with six grenades strapped to his body committed suicide on a busy street in Kabul on Saturday, killing a 12-year-old girl, police said.</w:t>
      </w:r>
    </w:p>
    <w:p>
      <w:r xmlns:w="http://schemas.openxmlformats.org/wordprocessingml/2006/main">
        <w:t xml:space="preserve">Rubens Barrichello appeared to be free of his doom in Brazil only because it fell on his team-mate Michael Schumacher. The last time Barrichello finished the Brazilian Grand Prix was in 1994, which means that even seeing</w:t>
      </w:r>
    </w:p>
    <w:p>
      <w:r xmlns:w="http://schemas.openxmlformats.org/wordprocessingml/2006/main">
        <w:t xml:space="preserve">The Associated Press - The United States could cut its troops in Afghanistan next summer if Taliban militants accept an amnesty drawn up by President Hamid Karzai and neighboring Pakistan, a top U.S. commander said on Sunday.</w:t>
      </w:r>
    </w:p>
    <w:p>
      <w:r xmlns:w="http://schemas.openxmlformats.org/wordprocessingml/2006/main">
        <w:t xml:space="preserve">Major Japanese computer maker Toshiba aims to sell laptops with next-generation DVD drives by next year.</w:t>
      </w:r>
    </w:p>
    <w:p>
      <w:r xmlns:w="http://schemas.openxmlformats.org/wordprocessingml/2006/main">
        <w:t xml:space="preserve">NASA's #39;s Deep Impact spacecraft has arrived in Florida to begin final preparations for launch on December 30, 2004. The spacecraft was shipped from Ball Aerospace amp; technology in Boulder, Colorado.</w:t>
      </w:r>
    </w:p>
    <w:p>
      <w:r xmlns:w="http://schemas.openxmlformats.org/wordprocessingml/2006/main">
        <w:t xml:space="preserve">Wilmington, Delaware, is not a hot spot for the Hollywood crowd. I think they'd be a little squeamish about the pass for local entertainment.</w:t>
      </w:r>
    </w:p>
    <w:p>
      <w:r xmlns:w="http://schemas.openxmlformats.org/wordprocessingml/2006/main">
        <w:t xml:space="preserve">MADRID: Marat Safin defeated Andre Agassi 6-3, 7-6 yesterday in the Madrid Masters final against Argentina #39; David Nalbandian.</w:t>
      </w:r>
    </w:p>
    <w:p>
      <w:r xmlns:w="http://schemas.openxmlformats.org/wordprocessingml/2006/main">
        <w:t xml:space="preserve">Suicide bombers killed at least 22 members of Iraq #39; nascent security forces were also killed yesterday amid a spate of insurgent attacks across the country</w:t>
      </w:r>
    </w:p>
    <w:p>
      <w:r xmlns:w="http://schemas.openxmlformats.org/wordprocessingml/2006/main">
        <w:t xml:space="preserve">The Associated Press - The European Union will help rebuild conflict-torn Somalia, the European Union's foreign policy chief said Saturday, but the cost was unclear.</w:t>
      </w:r>
    </w:p>
    <w:p>
      <w:r xmlns:w="http://schemas.openxmlformats.org/wordprocessingml/2006/main">
        <w:t xml:space="preserve">Tied for the lead in another Disney shootout, Tom Lehman believes he has experience. Not the past 12 years, but the past three weeks.</w:t>
      </w:r>
    </w:p>
    <w:p>
      <w:r xmlns:w="http://schemas.openxmlformats.org/wordprocessingml/2006/main">
        <w:t xml:space="preserve">Shareholders in fire group Kidde said if U.S. industrial conglomerate United Technologies Corp ( UTC ) was ready to sell.</w:t>
      </w:r>
    </w:p>
    <w:p>
      <w:r xmlns:w="http://schemas.openxmlformats.org/wordprocessingml/2006/main">
        <w:t xml:space="preserve">Islamabad, October 23: Prime Minister Shaukat Aziz briefed Commonwealth Secretary-General Donald C. McKinnon on the full restoration of democracy in the country and Pakistan #39; role in promoting regional and global peace.</w:t>
      </w:r>
    </w:p>
    <w:p>
      <w:r xmlns:w="http://schemas.openxmlformats.org/wordprocessingml/2006/main">
        <w:t xml:space="preserve">Nextel Communications, No. 39 nationwide; the fifth-largest U.S. wireless provider, said yesterday that its third-quarter profit rose 69 percent from a year earlier.</w:t>
      </w:r>
    </w:p>
    <w:p>
      <w:r xmlns:w="http://schemas.openxmlformats.org/wordprocessingml/2006/main">
        <w:t xml:space="preserve">Paul Broadhurst shot a 3-under 68 on Saturday to tie for the lead after the third round of the Madrid Open. Broadhurst finished 54 holes at 13-under 200 to tie Darren Fichart, who had a 67.</w:t>
      </w:r>
    </w:p>
    <w:p>
      <w:r xmlns:w="http://schemas.openxmlformats.org/wordprocessingml/2006/main">
        <w:t xml:space="preserve">In finance, the process of asking a company to estimate the expected future value of a company's pension assets and the expected cost of fulfilling pension and health care obligations for active and retired employees.</w:t>
      </w:r>
    </w:p>
    <w:p>
      <w:r xmlns:w="http://schemas.openxmlformats.org/wordprocessingml/2006/main">
        <w:t xml:space="preserve">AP - David Green threw for a career-high 382 yards and two touchdowns, Thomas Brown rushed for 107 yards, and No. 10 Georgia beat Arkansas 20-14.</w:t>
      </w:r>
    </w:p>
    <w:p>
      <w:r xmlns:w="http://schemas.openxmlformats.org/wordprocessingml/2006/main">
        <w:t xml:space="preserve">GUILDERLAND, NY Socially conscious consumers have enabled a rapidly growing niche in the fair trade brewed coffee market. These coffee beans can now be found on supermarket shelves next to Folgers and in Dunkin' #39's espresso; donuts.</w:t>
      </w:r>
    </w:p>
    <w:p>
      <w:r xmlns:w="http://schemas.openxmlformats.org/wordprocessingml/2006/main">
        <w:t xml:space="preserve">Google is best known for its web search engine, but over the past few years it has acquired a different role: Microsoft's #39;s No. 1 foreign aid donor.</w:t>
      </w:r>
    </w:p>
    <w:p>
      <w:r xmlns:w="http://schemas.openxmlformats.org/wordprocessingml/2006/main">
        <w:t xml:space="preserve">&amp;lt; em&amp;gt; IN&amp;lt; /em&gt; &amp;lt; br&amp;gt;Aylwin B. Lewis, president of Yum! Brands, is named CEO of Kmart.</w:t>
      </w:r>
    </w:p>
    <w:p>
      <w:r xmlns:w="http://schemas.openxmlformats.org/wordprocessingml/2006/main">
        <w:t xml:space="preserve">BOSTON (Reuters) - Mark Bellhorn has a strong lineup that includes sluggers like Manny Ramirez and David Ortiz Hand, Mark Bellhorn, an unlikely hero in Game 1 of the 100th World Series, hit a two-run homer Saturday for the Boston Red Sox.</w:t>
      </w:r>
    </w:p>
    <w:p>
      <w:r xmlns:w="http://schemas.openxmlformats.org/wordprocessingml/2006/main">
        <w:t xml:space="preserve">South African President Thabo Mbeki leaves Côte d'Ivoire #39; rebel town Bouaké after talks on Sunday, saying mediators will prepare proposals to end world crisis #39; top cocoa grower.</w:t>
      </w:r>
    </w:p>
    <w:p>
      <w:r xmlns:w="http://schemas.openxmlformats.org/wordprocessingml/2006/main">
        <w:t xml:space="preserve">Associated Press - The U.S. State Department said Thursday that the Bush administration could impose sanctions on the leader of the former Soviet republic of Belarus as part of broader punitive measures.</w:t>
      </w:r>
    </w:p>
    <w:p>
      <w:r xmlns:w="http://schemas.openxmlformats.org/wordprocessingml/2006/main">
        <w:t xml:space="preserve">American Airlines pilots narrowly approved wage and benefit cuts for 300 million people today, making the Airline Pilots Association the first major union to agree to a permanent concession on behalf of American Airlines workers.</w:t>
      </w:r>
    </w:p>
    <w:p>
      <w:r xmlns:w="http://schemas.openxmlformats.org/wordprocessingml/2006/main">
        <w:t xml:space="preserve">TEHRAN (Reuters) - Iran on Sunday rejected a European Union proposal to stop enriching uranium in exchange for nuclear technology.</w:t>
      </w:r>
    </w:p>
    <w:p>
      <w:r xmlns:w="http://schemas.openxmlformats.org/wordprocessingml/2006/main">
        <w:t xml:space="preserve">KABUL, Afghanistan — On a busy shopping street in central Kabul yesterday, a Taliban suicide fighter killed himself in a grenade attack and wounded at least seven people, including three members of a NATO-led peacekeeping force.</w:t>
      </w:r>
    </w:p>
    <w:p>
      <w:r xmlns:w="http://schemas.openxmlformats.org/wordprocessingml/2006/main">
        <w:t xml:space="preserve">For the first time in three years, former Bruins forward Bill Guerin will spend Halloween with his family. But he won't be dressing up as an NHL player anytime soon. He's going to be a stay-at-home dad to his four kids while he and his NHL players' association brothers wait for something to break in...  </w:t>
      </w:r>
    </w:p>
    <w:p>
      <w:r xmlns:w="http://schemas.openxmlformats.org/wordprocessingml/2006/main">
        <w:t xml:space="preserve">Arsenal got back to winning ways yesterday with a comfortable 3-0 victory over struggling Birmingham City. Thierry Henry scores after Robert Pires #39; opener, but shaky Premier League debut</w:t>
      </w:r>
    </w:p>
    <w:p>
      <w:r xmlns:w="http://schemas.openxmlformats.org/wordprocessingml/2006/main">
        <w:t xml:space="preserve">The Associated Press - Hip-hop mogul Sean "P. Daddy" Combs is following the lead of President Bush and Sen. John Kerry in bringing his voting campaign to swing states.</w:t>
      </w:r>
    </w:p>
    <w:p>
      <w:r xmlns:w="http://schemas.openxmlformats.org/wordprocessingml/2006/main">
        <w:t xml:space="preserve">RALEIGH, NC - Brock Berlin tied Miami's record shared by Bernie Kosar, Steve Walsh and Ken Dorsey with 5 touchdown passes, while Devin Hester scored another 100-yard drive to help the No. 4 Hurricanes hold off North Carolina. State, 45-31, last night.</w:t>
      </w:r>
    </w:p>
    <w:p>
      <w:r xmlns:w="http://schemas.openxmlformats.org/wordprocessingml/2006/main">
        <w:t xml:space="preserve">401(k) credit cards will give millions of American workers the opportunity to borrow money from their retirement savings plans.</w:t>
      </w:r>
    </w:p>
    <w:p>
      <w:r xmlns:w="http://schemas.openxmlformats.org/wordprocessingml/2006/main">
        <w:t xml:space="preserve">U.S. Secretary of State Colin Powell arrived in Seoul today for a two-day visit after he rejected North Korea's offer to resume six-party nuclear talks if the U.S. rewards North Korea for freezing its nuclear activities.</w:t>
      </w:r>
    </w:p>
    <w:p>
      <w:r xmlns:w="http://schemas.openxmlformats.org/wordprocessingml/2006/main">
        <w:t xml:space="preserve">Marcus Curry had a low hit, Ernest Shazor had a high hit, and Leon Hall jumped as the football swung free toward the Michigan sideline.</w:t>
      </w:r>
    </w:p>
    <w:p>
      <w:r xmlns:w="http://schemas.openxmlformats.org/wordprocessingml/2006/main">
        <w:t xml:space="preserve">Bruno Junqueira won Sunday's #39;s Lexmark Indy 300 lead to retain hopes of winning the championship car title. Brazilian #39;s Newman-Haas teammate Sebastian Bourdais needs a seven-point win over Junqueira in Surfers Paradise to claim the title.</w:t>
      </w:r>
    </w:p>
    <w:p>
      <w:r xmlns:w="http://schemas.openxmlformats.org/wordprocessingml/2006/main">
        <w:t xml:space="preserve">Or write a check before the funds in the account are available - and you could soon find yourself at risk of more bad checks and hefty overdraft fees.</w:t>
      </w:r>
    </w:p>
    <w:p>
      <w:r xmlns:w="http://schemas.openxmlformats.org/wordprocessingml/2006/main">
        <w:t xml:space="preserve">NEW YORK (Reuters) - Record crude prices, a wave of quarterly earnings reports and anxiety ahead of the presidential election are likely to send U.S. stocks lower this week.</w:t>
      </w:r>
    </w:p>
    <w:p>
      <w:r xmlns:w="http://schemas.openxmlformats.org/wordprocessingml/2006/main">
        <w:t xml:space="preserve">Israel killed two Islamic Jihad militants in the Gaza Strip yesterday as Sharon and his cabinet finalized a bill to withdraw troops from Gaza.</w:t>
      </w:r>
    </w:p>
    <w:p>
      <w:r xmlns:w="http://schemas.openxmlformats.org/wordprocessingml/2006/main">
        <w:t xml:space="preserve">US Secretary of State Powell (left) shakes hands with Japanese Prime Minister Junichiro Koizumi before the 39th meeting of the Ministry of Foreign Affairs. The annex building in Tokyo, Sunday, October 24, 2004.</w:t>
      </w:r>
    </w:p>
    <w:p>
      <w:r xmlns:w="http://schemas.openxmlformats.org/wordprocessingml/2006/main">
        <w:t xml:space="preserve">An American woman, believed to be a civilian, and a young Afghan girl have died from their injuries after a suicide bomb attack on a busy shopping street in the Afghan capital.</w:t>
      </w:r>
    </w:p>
    <w:p>
      <w:r xmlns:w="http://schemas.openxmlformats.org/wordprocessingml/2006/main">
        <w:t xml:space="preserve">Associated Press - A massive explosion ripped through downtown Baghdad Sunday night, but the cause could not be immediately determined.</w:t>
      </w:r>
    </w:p>
    <w:p>
      <w:r xmlns:w="http://schemas.openxmlformats.org/wordprocessingml/2006/main">
        <w:t xml:space="preserve">The Chinese duo Zhang Dan and Zhang Hao won the first place in the pair free skating at the first stop of the 2004-05 ISU Grand Prix Smart Ones Skate America.</w:t>
      </w:r>
    </w:p>
    <w:p>
      <w:r xmlns:w="http://schemas.openxmlformats.org/wordprocessingml/2006/main">
        <w:t xml:space="preserve">Two Iraqis were killed and four others wounded in clashes between U.S. troops and insurgents in Samara, north of Baghdad, police said on Sunday.</w:t>
      </w:r>
    </w:p>
    <w:p>
      <w:r xmlns:w="http://schemas.openxmlformats.org/wordprocessingml/2006/main">
        <w:t xml:space="preserve">Randy Moss was the starting lineup for the Minnesota Vikings on Sunday, although a right hamstring strain kept him out of practice all week.</w:t>
      </w:r>
    </w:p>
    <w:p>
      <w:r xmlns:w="http://schemas.openxmlformats.org/wordprocessingml/2006/main">
        <w:t xml:space="preserve">So what will Curt Schilling do for the encore tonight? Take down the mound without a flu shot? Five days after baseball #39; most inspiring comeback #39; involving cornfields in Iowa, Schilling</w:t>
      </w:r>
    </w:p>
    <w:p>
      <w:r xmlns:w="http://schemas.openxmlformats.org/wordprocessingml/2006/main">
        <w:t xml:space="preserve">U.S. security officials assigned to the U.S. embassy in Baghdad were killed in a mortar attack on a U.S. Army base near Baghdad International Airport on Sunday, U.S. Secretary of State Colin Powell said.</w:t>
      </w:r>
    </w:p>
    <w:p>
      <w:r xmlns:w="http://schemas.openxmlformats.org/wordprocessingml/2006/main">
        <w:t xml:space="preserve">AFP - Thousands spent the night in emergency shelters after the deadliest earthquake to hit Japan in nearly a decade killed 23 and injured more than 900, police and reports said.</w:t>
      </w:r>
    </w:p>
    <w:p>
      <w:r xmlns:w="http://schemas.openxmlformats.org/wordprocessingml/2006/main">
        <w:t xml:space="preserve">Manchester United are back in the title race after Arsenal's No. 39; a long unbeaten run comes to an end in the rain in Manchester. Ruud van Nistelrooy eliminated the pain of his penalty miss in the 39th last season; the second-half penalty went past Jens Lehmann.</w:t>
      </w:r>
    </w:p>
    <w:p>
      <w:r xmlns:w="http://schemas.openxmlformats.org/wordprocessingml/2006/main">
        <w:t xml:space="preserve">AP - Two Turkish soldiers were killed when their vehicle hit a mine in southeastern Turkey, the Anatolian news agency reported, and a small oil pipeline was damaged by bombs in two Sunday attacks blamed on the Kurds rebels.</w:t>
      </w:r>
    </w:p>
    <w:p>
      <w:r xmlns:w="http://schemas.openxmlformats.org/wordprocessingml/2006/main">
        <w:t xml:space="preserve">AFP - Irish-Moroccan or Egyptian-English, hijab or not, the diverse pupils of Britain's first state-funded Islamic school are at the vanguard of a clear European Muslim cultural trend.</w:t>
      </w:r>
    </w:p>
    <w:p>
      <w:r xmlns:w="http://schemas.openxmlformats.org/wordprocessingml/2006/main">
        <w:t xml:space="preserve">Associated Press - A search for a plane carrying members of the Hendrick Motorsports organization went missing Sunday after losing contact with the Federal Aviation Administration on its way to a NASCAR race.</w:t>
      </w:r>
    </w:p>
    <w:p>
      <w:r xmlns:w="http://schemas.openxmlformats.org/wordprocessingml/2006/main">
        <w:t xml:space="preserve">Indianapolis' Byron Leftwich had a perfect 30-yard drive in the final four minutes and rookie kicker Josh Scobee completed a season-long 53-yard field goal to help the Jacksonville Jaguars The team defeated Indianapolis 27-24.</w:t>
      </w:r>
    </w:p>
    <w:p>
      <w:r xmlns:w="http://schemas.openxmlformats.org/wordprocessingml/2006/main">
        <w:t xml:space="preserve">The Miami Dolphins finally gave their fans a reason to celebrate, combining a solid offensive performance with a solid defense in a 31-14 victory over St.</w:t>
      </w:r>
    </w:p>
    <w:p>
      <w:r xmlns:w="http://schemas.openxmlformats.org/wordprocessingml/2006/main">
        <w:t xml:space="preserve">The Associated Press - A#36; Republican beer mogul Pete Coors donated $500,000 to his own Senate campaign, sparking a new federal law that eases restrictions on Democratic opponents fundraising restrictions.</w:t>
      </w:r>
    </w:p>
    <w:p>
      <w:r xmlns:w="http://schemas.openxmlformats.org/wordprocessingml/2006/main">
        <w:t xml:space="preserve">Fans wave American flags in the stands during the national anthem before the start of the NASCAR Metro 500 race at Martinsville Raceway in Martinsville, Virginia.</w:t>
      </w:r>
    </w:p>
    <w:p>
      <w:r xmlns:w="http://schemas.openxmlformats.org/wordprocessingml/2006/main">
        <w:t xml:space="preserve">MINNEAPOLIS - With Randy Moss relegated to two decoy assignments, Daunte Culpepper and the Minnesota Vikings switched gears and eliminated one game against the Tennessee Titans.</w:t>
      </w:r>
    </w:p>
    <w:p>
      <w:r xmlns:w="http://schemas.openxmlformats.org/wordprocessingml/2006/main">
        <w:t xml:space="preserve">Williams breathed a sigh of relief after Juan Pablo Montoya #39; victory at the Brazilian Grand Prix. The team finished fourth in the constructors' championship, but technical director Sam Michael was full of praise for the performance of the Columbia 39;</w:t>
      </w:r>
    </w:p>
    <w:p>
      <w:r xmlns:w="http://schemas.openxmlformats.org/wordprocessingml/2006/main">
        <w:t xml:space="preserve">AP - A plane owned by Hendrick Motorsports crashed on its way to a NASCAR race on Sunday, killing all 10 people on board, federal officials said. The dead included the son, brother and two nieces of Rick Hendrick, the owner of one of the most successful organizations in NASCAR history, said a spokesman for the funeral home where the body was taken.</w:t>
      </w:r>
    </w:p>
    <w:p>
      <w:r xmlns:w="http://schemas.openxmlformats.org/wordprocessingml/2006/main">
        <w:t xml:space="preserve">WASHINGTON - President Bush on Friday signed without fanfare the most comprehensive corporate tax rewrite in nearly 20 years, providing $136 billion in new tax breaks for businesses, farmers and other groups.</w:t>
      </w:r>
    </w:p>
    <w:p>
      <w:r xmlns:w="http://schemas.openxmlformats.org/wordprocessingml/2006/main">
        <w:t xml:space="preserve">TOKYO (Reuters) - Tokyo’s Nikkei average opened 2 percent lower on Monday, as investors shunned exporters including Toyota Motor Corp after the dollar’s slide below 107 yen raised concerns about its earnings.</w:t>
      </w:r>
    </w:p>
    <w:p>
      <w:r xmlns:w="http://schemas.openxmlformats.org/wordprocessingml/2006/main">
        <w:t xml:space="preserve">Troubled British carmaker MG Rover has signed a binding agreement to hand over technology and know-how to Shanghai Automotive Industry Corporation (SAIC).</w:t>
      </w:r>
    </w:p>
    <w:p>
      <w:r xmlns:w="http://schemas.openxmlformats.org/wordprocessingml/2006/main">
        <w:t xml:space="preserve">Five years may not seem like a long time, but think about what has happened since the last time the Green Bay Packers played the Dallas Cowboys before today's #39; meeting.</w:t>
      </w:r>
    </w:p>
    <w:p>
      <w:r xmlns:w="http://schemas.openxmlformats.org/wordprocessingml/2006/main">
        <w:t xml:space="preserve">Head of Indian Kashmir #39; its main opposition party Omar Abdullah survives second assassination in a month. The rebels detonated a bomb a few steps from Mr. Abdullah, injuring seven people, two seriously, police said.</w:t>
      </w:r>
    </w:p>
    <w:p>
      <w:r xmlns:w="http://schemas.openxmlformats.org/wordprocessingml/2006/main">
        <w:t xml:space="preserve">Premier Dalton McGuinty issued a warning to impoverished provinces on Sunday, warning Ontario would not support the extraction of billions more in equal payments.</w:t>
      </w:r>
    </w:p>
    <w:p>
      <w:r xmlns:w="http://schemas.openxmlformats.org/wordprocessingml/2006/main">
        <w:t xml:space="preserve">Federal regulators will formally approve Cingular Wireless' #39;s $41 billion acquisition of AT&amp;T Wireless today, company officials said over the weekend.</w:t>
      </w:r>
    </w:p>
    <w:p>
      <w:r xmlns:w="http://schemas.openxmlformats.org/wordprocessingml/2006/main">
        <w:t xml:space="preserve">IBM plans to begin publishing a monthly report on computer network threats in an effort to create an indicator similar to the federal government's Homeland Security Advisory System.</w:t>
      </w:r>
    </w:p>
    <w:p>
      <w:r xmlns:w="http://schemas.openxmlformats.org/wordprocessingml/2006/main">
        <w:t xml:space="preserve">Of the 115 yards rushing against the Jets on Sunday, the last 12 may be the most important.</w:t>
      </w:r>
    </w:p>
    <w:p>
      <w:r xmlns:w="http://schemas.openxmlformats.org/wordprocessingml/2006/main">
        <w:t xml:space="preserve">Earlier on Sunday, UN peacekeepers and Haitian police used armoured vehicles and bulldozers to enter an area controlled by militants loyal to ousted President Jean-Bertrand Aristide, protecting workers from burning out cars used as roadblocks .</w:t>
      </w:r>
    </w:p>
    <w:p>
      <w:r xmlns:w="http://schemas.openxmlformats.org/wordprocessingml/2006/main">
        <w:t xml:space="preserve">Championship Racer #39's race; the title heads to Mexico City in two weeks. Bruno Junqueira won #39 yesterday;s Lexmark Indy 300 ahead of teammate Sebastien Bourdais, stagnating Bourdais #39; running to 2004 championship</w:t>
      </w:r>
    </w:p>
    <w:p>
      <w:r xmlns:w="http://schemas.openxmlformats.org/wordprocessingml/2006/main">
        <w:t xml:space="preserve">A first win on the European Tour -- in fact, on any tour -- is a remarkable feat for any golfer at No. 39; his career. But yesterday's shot by South African Richard Sterne at the Madrid Open deserves a special mention.</w:t>
      </w:r>
    </w:p>
    <w:p>
      <w:r xmlns:w="http://schemas.openxmlformats.org/wordprocessingml/2006/main">
        <w:t xml:space="preserve">Destruction: At least 21 people were killed in the earthquake, forcing thousands to evacuate. Yesterday, many were preparing for another chilly night outside.</w:t>
      </w:r>
    </w:p>
    <w:p>
      <w:r xmlns:w="http://schemas.openxmlformats.org/wordprocessingml/2006/main">
        <w:t xml:space="preserve">A deeply divided SEC is expected to approve rules requiring all but the smallest hedge funds to register with the SEC and provide their records.</w:t>
      </w:r>
    </w:p>
    <w:p>
      <w:r xmlns:w="http://schemas.openxmlformats.org/wordprocessingml/2006/main">
        <w:t xml:space="preserve">They beat a bunch of bad teams -- some just barely -- to become the first team in franchise history to start 5-0. Still, we don't know how good the jet really is.</w:t>
      </w:r>
    </w:p>
    <w:p>
      <w:r xmlns:w="http://schemas.openxmlformats.org/wordprocessingml/2006/main">
        <w:t xml:space="preserve">Ryan Palmer shot his first PGA Tour victory with a 62 from five shots behind at the Funai Classic on Sunday.</w:t>
      </w:r>
    </w:p>
    <w:p>
      <w:r xmlns:w="http://schemas.openxmlformats.org/wordprocessingml/2006/main">
        <w:t xml:space="preserve">Cingular Wireless LLC's $41 billion merger with AT amp; T Wireless Services received FCC approval yesterday, according to close federal sources.</w:t>
      </w:r>
    </w:p>
    <w:p>
      <w:r xmlns:w="http://schemas.openxmlformats.org/wordprocessingml/2006/main">
        <w:t xml:space="preserve">The bodies of 50 Iraqi soldiers #39; the new army was found northeast of the capital Baghdad. Adnan Abdul Rahman, spokesman for Iraq's interim interior ministry, said the troops were believed to be</w:t>
      </w:r>
    </w:p>
    <w:p>
      <w:r xmlns:w="http://schemas.openxmlformats.org/wordprocessingml/2006/main">
        <w:t xml:space="preserve">Powerful aftershocks are still shaking northern Japan, following Nation 39; the deadliest earthquake in nine years kills at least 24 people.</w:t>
      </w:r>
    </w:p>
    <w:p>
      <w:r xmlns:w="http://schemas.openxmlformats.org/wordprocessingml/2006/main">
        <w:t xml:space="preserve">An Arsenal player threw food and pea soup at Sir Alex Ferguson in an extraordinary tunnel blast at Old Trafford yesterday.</w:t>
      </w:r>
    </w:p>
    <w:p>
      <w:r xmlns:w="http://schemas.openxmlformats.org/wordprocessingml/2006/main">
        <w:t xml:space="preserve">Three New Zealand judges presiding over the Pitcairn Island sex assault case have handed down sentences in Adamstown, finding five of the seven men charged with sex offences.</w:t>
      </w:r>
    </w:p>
    <w:p>
      <w:r xmlns:w="http://schemas.openxmlformats.org/wordprocessingml/2006/main">
        <w:t xml:space="preserve">Hamid Karzai won a majority in Afghan elections to become its first democratically elected president. Nearly 95 percent of the votes have been counted, and the interim leader has already won more than half of the votes.</w:t>
      </w:r>
    </w:p>
    <w:p>
      <w:r xmlns:w="http://schemas.openxmlformats.org/wordprocessingml/2006/main">
        <w:t xml:space="preserve">The winner of the NASCAR Subway 500, center Jimmy Johnson, is escorted to the NEXTEL Cup trailer after the race at Martinsville Raceway in Martinsville, Virginia.</w:t>
      </w:r>
    </w:p>
    <w:p>
      <w:r xmlns:w="http://schemas.openxmlformats.org/wordprocessingml/2006/main">
        <w:t xml:space="preserve">The first at-bat of the game seemed to keep going, with Red Sox starting pitcher Curt Schilling aiming to end the inning with little damage and St. Louis leading hitter Edgar Renteria aiming for a wrench throw is his game plan. After a dozen pitches, Schilling had Renteria out at shortstop after several fouls.</w:t>
      </w:r>
    </w:p>
    <w:p>
      <w:r xmlns:w="http://schemas.openxmlformats.org/wordprocessingml/2006/main">
        <w:t xml:space="preserve">Haitian police and United Nations forces entered a slum that had become a flashpoint for unrest, using bulldozers to remove barricades of burned-out cars that were blocking traffic in the capital.</w:t>
      </w:r>
    </w:p>
    <w:p>
      <w:r xmlns:w="http://schemas.openxmlformats.org/wordprocessingml/2006/main">
        <w:t xml:space="preserve">The world's #39; richest football club Manchester United (MNU.L: offer, profile, research) has called off talks with US sports mogul Malcolm Glazer over his proposal.</w:t>
      </w:r>
    </w:p>
    <w:p>
      <w:r xmlns:w="http://schemas.openxmlformats.org/wordprocessingml/2006/main">
        <w:t xml:space="preserve">Martinville, Virginia. - Yesterday, a Hendrick Motorsports plane crashed en route to a NASCAR race, killing all 10 people on board, including the son, brother and two nieces of the owner of one of the most successful organizations in racing.</w:t>
      </w:r>
    </w:p>
    <w:p>
      <w:r xmlns:w="http://schemas.openxmlformats.org/wordprocessingml/2006/main">
        <w:t xml:space="preserve">A meeting of EU ministers in Luxembourg plans to move to integrate their asylum and immigration procedures.</w:t>
      </w:r>
    </w:p>
    <w:p>
      <w:r xmlns:w="http://schemas.openxmlformats.org/wordprocessingml/2006/main">
        <w:t xml:space="preserve">GAZA (Reuters) - An army backed by Israeli tanks and helicopter gunships attacked the Khan Younis refugee camp, a Gaza militant stronghold on Monday, killing 10 Palestinians, including an 11-year-old boy, medics and witnesses said. .</w:t>
      </w:r>
    </w:p>
    <w:p>
      <w:r xmlns:w="http://schemas.openxmlformats.org/wordprocessingml/2006/main">
        <w:t xml:space="preserve">It's the second Rocky video game in two years -- even though it's been 14 years since the last "Rocky" movie.</w:t>
      </w:r>
    </w:p>
    <w:p>
      <w:r xmlns:w="http://schemas.openxmlformats.org/wordprocessingml/2006/main">
        <w:t xml:space="preserve">Mount St. Helens #39; Oregon State's team has been active over the past few months, but that pales in comparison to Sunday's eruption at Old Trafford.</w:t>
      </w:r>
    </w:p>
    <w:p>
      <w:r xmlns:w="http://schemas.openxmlformats.org/wordprocessingml/2006/main">
        <w:t xml:space="preserve">BEIJING (Reuters) - U.S. Secretary of State Colin Powell on Monday urged China to exert influence over North Korea to resume stalled talks to dismantle its nuclear weapons program, and urged Beijing to accept Taiwan's offer.</w:t>
      </w:r>
    </w:p>
    <w:p>
      <w:r xmlns:w="http://schemas.openxmlformats.org/wordprocessingml/2006/main">
        <w:t xml:space="preserve">U.S. astronaut Mike Funk and Russian commander Gennady Padalka landed on Earth in remote Kazakhstan on Saturday night in a Soyuz capsule.</w:t>
      </w:r>
    </w:p>
    <w:p>
      <w:r xmlns:w="http://schemas.openxmlformats.org/wordprocessingml/2006/main">
        <w:t xml:space="preserve">India and Myanmar signed three agreements today, agreeing to strengthen cooperation in key areas such as economy and trade. Another Memorandum of Understanding for the 2004-06 Cultural Exchange Programme and the Tamanthi Hydropower Project in Myanmar has been signed.</w:t>
      </w:r>
    </w:p>
    <w:p>
      <w:r xmlns:w="http://schemas.openxmlformats.org/wordprocessingml/2006/main">
        <w:t xml:space="preserve">Lusaka: South Africa's President Thabo Mbeki said on Sunday that Africa must emerge from conflict and begin to focus resources on developing the impoverished continent and reducing poverty.</w:t>
      </w:r>
    </w:p>
    <w:p>
      <w:r xmlns:w="http://schemas.openxmlformats.org/wordprocessingml/2006/main">
        <w:t xml:space="preserve">On Tuesday, unless weather causes delays, the U.S. will for the first time send autonomous robotic vehicles to connect to satellites and conduct a 20-hour demonstration of their capabilities without any human guidance.</w:t>
      </w:r>
    </w:p>
    <w:p>
      <w:r xmlns:w="http://schemas.openxmlformats.org/wordprocessingml/2006/main">
        <w:t xml:space="preserve">AP-8 Egyptians have been arrested and charged with masterminding the near-simultaneous car bombings at hotels and tourist camps on the Sinai Peninsula earlier this month that killed at least 34 people.</w:t>
      </w:r>
    </w:p>
    <w:p>
      <w:r xmlns:w="http://schemas.openxmlformats.org/wordprocessingml/2006/main">
        <w:t xml:space="preserve">Harmony Gold Mines, South Africa's largest gold miner, posted a fifth consecutive quarter of losses, the 39th rand; a strengthening dollar against the greenback eroded profit margins, forcing it to seek expansion to cut costs.</w:t>
      </w:r>
    </w:p>
    <w:p>
      <w:r xmlns:w="http://schemas.openxmlformats.org/wordprocessingml/2006/main">
        <w:t xml:space="preserve">NEW YORK (Reuters) - U.S. stock futures pointed to a lower open on Monday as oil prices hit another record high, fueling fears that soaring energy costs will eat into corporate profits.</w:t>
      </w:r>
    </w:p>
    <w:p>
      <w:r xmlns:w="http://schemas.openxmlformats.org/wordprocessingml/2006/main">
        <w:t xml:space="preserve">Monday #39; Open: The Dow opened at 9,757.81, down 107.95. The Nasdaq opened at 1,915.14, down 38.48.</w:t>
      </w:r>
    </w:p>
    <w:p>
      <w:r xmlns:w="http://schemas.openxmlformats.org/wordprocessingml/2006/main">
        <w:t xml:space="preserve">While unhappy, the Jets were neither surprised by the outcome of their matchup with the Patriots nor dismayed by their future.</w:t>
      </w:r>
    </w:p>
    <w:p>
      <w:r xmlns:w="http://schemas.openxmlformats.org/wordprocessingml/2006/main">
        <w:t xml:space="preserve">When Lecce sold their prolific Uruguayan striker Ernesto Chevanton to the French club Monaco at the end of the season, many pundits put the southern club on their relegation favourites.</w:t>
      </w:r>
    </w:p>
    <w:p>
      <w:r xmlns:w="http://schemas.openxmlformats.org/wordprocessingml/2006/main">
        <w:t xml:space="preserve">The office of New York Attorney General Eliot Spitzer found evidence of misconduct by the world's 39th-ranked Aon Corp.; the second-largest insurance broker, according to published reports.</w:t>
      </w:r>
    </w:p>
    <w:p>
      <w:r xmlns:w="http://schemas.openxmlformats.org/wordprocessingml/2006/main">
        <w:t xml:space="preserve">China #39; Assistant Minister of Commerce Yi Xiaozhun said that my country's total trade volume in 2004 will reach 1.1 trillion US dollars, an increase of 30% over 2003, with a trade surplus of about 10 billion US dollars.</w:t>
      </w:r>
    </w:p>
    <w:p>
      <w:r xmlns:w="http://schemas.openxmlformats.org/wordprocessingml/2006/main">
        <w:t xml:space="preserve">Stata Labs previously sold two products, Bloomba and SAProxy Pro, which are now discontinued. Saproxy is an anti-spam product, while Bloomba is an email management system that allows users to</w:t>
      </w:r>
    </w:p>
    <w:p>
      <w:r xmlns:w="http://schemas.openxmlformats.org/wordprocessingml/2006/main">
        <w:t xml:space="preserve">AP - South Korea's Hynix Semiconductor Corp said on Monday its third-quarter net profit more than tripled from a year earlier as global memory chip prices stabilized.</w:t>
      </w:r>
    </w:p>
    <w:p>
      <w:r xmlns:w="http://schemas.openxmlformats.org/wordprocessingml/2006/main">
        <w:t xml:space="preserve">Cisco and Microsoft have gotten the message: IT managers are tired of constantly plugging security holes in their networks.</w:t>
      </w:r>
    </w:p>
    <w:p>
      <w:r xmlns:w="http://schemas.openxmlformats.org/wordprocessingml/2006/main">
        <w:t xml:space="preserve">Mobility will be in focus this week, as San Francisco hosts the Cellular Telecommunications Internet Association's (CTIA) 2004 Wireless IT Entertainment Fall Conference.</w:t>
      </w:r>
    </w:p>
    <w:p>
      <w:r xmlns:w="http://schemas.openxmlformats.org/wordprocessingml/2006/main">
        <w:t xml:space="preserve">VIENNA, Austria — The UN nuclear watchdog says #39;s concern over Iraq's massive missing explosives" may fall into the wrong hands.</w:t>
      </w:r>
    </w:p>
    <w:p>
      <w:r xmlns:w="http://schemas.openxmlformats.org/wordprocessingml/2006/main">
        <w:t xml:space="preserve">China rejected an offer by U.S. Secretary of State Powell to consider accepting Taiwan's President No. 39; a proposal for talks to ease tensions across the Taiwan Strait.</w:t>
      </w:r>
    </w:p>
    <w:p>
      <w:r xmlns:w="http://schemas.openxmlformats.org/wordprocessingml/2006/main">
        <w:t xml:space="preserve">A privately held Dutch steelmaker led by billionaire Lakshmi Mittal is buying US-based International Steel for around £4.</w:t>
      </w:r>
    </w:p>
    <w:p>
      <w:r xmlns:w="http://schemas.openxmlformats.org/wordprocessingml/2006/main">
        <w:t xml:space="preserve">Aurora, Ontario. - Auto parts giant Magna International on Monday unveiled a bid totaling about $1.3 billion to take three of its listed subsidiaries private.</w:t>
      </w:r>
    </w:p>
    <w:p>
      <w:r xmlns:w="http://schemas.openxmlformats.org/wordprocessingml/2006/main">
        <w:t xml:space="preserve">WASHINGTON - Internet users at home aren't as safe online as they think they are, according to a nationwide examination by researchers.</w:t>
      </w:r>
    </w:p>
    <w:p>
      <w:r xmlns:w="http://schemas.openxmlformats.org/wordprocessingml/2006/main">
        <w:t xml:space="preserve">SAN FRANCISCO - Microsoft's plans for messaging software have become more nebulous after removing the 2006 "Kodiak" version of Exchange Server from its product roadmap earlier this year.</w:t>
      </w:r>
    </w:p>
    <w:p>
      <w:r xmlns:w="http://schemas.openxmlformats.org/wordprocessingml/2006/main">
        <w:t xml:space="preserve">Citigroup said on Monday it would close its trust banking unit in Japan within a year after Japanese authorities ordered the U.S. financial services giant to suspend its private banking operations in Japan.</w:t>
      </w:r>
    </w:p>
    <w:p>
      <w:r xmlns:w="http://schemas.openxmlformats.org/wordprocessingml/2006/main">
        <w:t xml:space="preserve">The PalmOne Treo 650 smartphone with a high-resolution screen, Bluetooth, replaceable battery and extended multimedia capabilities was officially announced today.</w:t>
      </w:r>
    </w:p>
    <w:p>
      <w:r xmlns:w="http://schemas.openxmlformats.org/wordprocessingml/2006/main">
        <w:t xml:space="preserve">A 24-year-old Danish football fan fell to his death from the top floor of stand 39 at Copenhagen FC;s Parken Stadium during the weekend's game with Viborg, news agency Ritzau said.</w:t>
      </w:r>
    </w:p>
    <w:p>
      <w:r xmlns:w="http://schemas.openxmlformats.org/wordprocessingml/2006/main">
        <w:t xml:space="preserve">washingtonpost.com - Think your PC is safe? Think again. Your home computer is likely to be plagued by spyware, viruses and other scourges created by hackers and PC hoaxers, a new study shows. For some people, ignorance can be blissful, but for computer users, ignorance can be costly and inefficient.</w:t>
      </w:r>
    </w:p>
    <w:p>
      <w:r xmlns:w="http://schemas.openxmlformats.org/wordprocessingml/2006/main">
        <w:t xml:space="preserve">Sony Europe has launched two miniature 512MB and 1GB MP3 players, the NW-E95 and NW-E99 Network Walkman. Both can play MP3s (Sony officially bit the mp3 bullet) and ATRAC3plus compressed files, and have a small blue-backlit LCD screen.</w:t>
      </w:r>
    </w:p>
    <w:p>
      <w:r xmlns:w="http://schemas.openxmlformats.org/wordprocessingml/2006/main">
        <w:t xml:space="preserve">AFP - A group loyal to al-Qaeda-linked militant Abu Musab al-Zarqawi claims to have bombed an Australian convoy in Baghdad, in a statement on an Islamic website.</w:t>
      </w:r>
    </w:p>
    <w:p>
      <w:r xmlns:w="http://schemas.openxmlformats.org/wordprocessingml/2006/main">
        <w:t xml:space="preserve">Texas electric utility TXU Corp. (TXU.N: Quote, Profile, Research) on Monday raised its dividend by 350%, raised its earnings forecast and increased its share buyback program.</w:t>
      </w:r>
    </w:p>
    <w:p>
      <w:r xmlns:w="http://schemas.openxmlformats.org/wordprocessingml/2006/main">
        <w:t xml:space="preserve">Reuters - The government has canceled talks indefinitely to avoid a military attack on the town, the top negotiator in the rebel-held Iraqi town of Fallujah said on Monday.</w:t>
      </w:r>
    </w:p>
    <w:p>
      <w:r xmlns:w="http://schemas.openxmlformats.org/wordprocessingml/2006/main">
        <w:t xml:space="preserve">The Associated Press - Due to a lack of funding, more than a third of the nation's "truly dangerous" volcanoes don't even have seismometers to detect signs of impending eruption, scientists say.</w:t>
      </w:r>
    </w:p>
    <w:p>
      <w:r xmlns:w="http://schemas.openxmlformats.org/wordprocessingml/2006/main">
        <w:t xml:space="preserve">David Akers hit a 50-yard field goal in overtime to help the Hawks beat the Cleveland Browns 34-31. Donovan McNabb set a career high with four touchdown passes.</w:t>
      </w:r>
    </w:p>
    <w:p>
      <w:r xmlns:w="http://schemas.openxmlformats.org/wordprocessingml/2006/main">
        <w:t xml:space="preserve">United Online Inc., a California-based provider of low-cost Internet subscription services, has agreed to acquire Internet networking company Classmates Online Inc.</w:t>
      </w:r>
    </w:p>
    <w:p>
      <w:r xmlns:w="http://schemas.openxmlformats.org/wordprocessingml/2006/main">
        <w:t xml:space="preserve">One of the first malicious codes targeting Apple's Mac OS X operating system has been discovered.</w:t>
      </w:r>
    </w:p>
    <w:p>
      <w:r xmlns:w="http://schemas.openxmlformats.org/wordprocessingml/2006/main">
        <w:t xml:space="preserve">IBM plans on Monday to begin publishing a monthly report on computer cyber threats in an effort to build an indicator similar to the US government's #39;s Homeland Security Advisory System.</w:t>
      </w:r>
    </w:p>
    <w:p>
      <w:r xmlns:w="http://schemas.openxmlformats.org/wordprocessingml/2006/main">
        <w:t xml:space="preserve">Reuters - U.S. Treasury yields hit their lowest level in nearly seven months on Monday, as record-high oil prices clouded the outlook for global economic growth.</w:t>
      </w:r>
    </w:p>
    <w:p>
      <w:r xmlns:w="http://schemas.openxmlformats.org/wordprocessingml/2006/main">
        <w:t xml:space="preserve">Most users think their computers are immune to adware and spyware -- but they #39;re wrong. A survey by internet service provider AOL found that 20% of home computers are infected</w:t>
      </w:r>
    </w:p>
    <w:p>
      <w:r xmlns:w="http://schemas.openxmlformats.org/wordprocessingml/2006/main">
        <w:t xml:space="preserve">Yahoo may shine in the halo effect of the popular Adobe Acrobat Reader installed on more than 500 million computers. Yahoo, which has 274 million users, will use the partnership to try to oust it.</w:t>
      </w:r>
    </w:p>
    <w:p>
      <w:r xmlns:w="http://schemas.openxmlformats.org/wordprocessingml/2006/main">
        <w:t xml:space="preserve">The U.S. Federal Trade Commission scored a major victory last week in the fight to protect consumers from spyware that tracks unsuspecting web surfers, bombards them with ads and sometimes steals login information and passwords.</w:t>
      </w:r>
    </w:p>
    <w:p>
      <w:r xmlns:w="http://schemas.openxmlformats.org/wordprocessingml/2006/main">
        <w:t xml:space="preserve">Our thoughts are with America's Hendricks Motorsport team today after Sunday's plane crash that killed five team members, two family members and three pilots.</w:t>
      </w:r>
    </w:p>
    <w:p>
      <w:r xmlns:w="http://schemas.openxmlformats.org/wordprocessingml/2006/main">
        <w:t xml:space="preserve">Troubled Delta Air Lines soared on Monday after it said it signed a letter of commitment with American Express, a travel-related services company.</w:t>
      </w:r>
    </w:p>
    <w:p>
      <w:r xmlns:w="http://schemas.openxmlformats.org/wordprocessingml/2006/main">
        <w:t xml:space="preserve">He's the face of sports evil, the man who was once a great bass player now staring at us from the TV screen, describing the hell he caused to the games people played and the people who played them.</w:t>
      </w:r>
    </w:p>
    <w:p>
      <w:r xmlns:w="http://schemas.openxmlformats.org/wordprocessingml/2006/main">
        <w:t xml:space="preserve">Associated Press - Britain's Prince Philip and saber-wielding cavalry reenacters on Monday commemorated the Light Brigade's charge, 150 years after Britain's doomed attack on Russian artillery in the Crimean War, poet Alfred Ding Lord Nissen is immortal.</w:t>
      </w:r>
    </w:p>
    <w:p>
      <w:r xmlns:w="http://schemas.openxmlformats.org/wordprocessingml/2006/main">
        <w:t xml:space="preserve">Baltimore, Md. (Sports Network) - Baltimore Ravens all-professional offensive tackle Jonathan Ogden will likely miss #39 this week in Philadelphia against the undefeated Eagles due to a left hamstring injury.</w:t>
      </w:r>
    </w:p>
    <w:p>
      <w:r xmlns:w="http://schemas.openxmlformats.org/wordprocessingml/2006/main">
        <w:t xml:space="preserve">Cisco Systems announced an upgrade to its CallManager software to improve the security of its IP telephony equipment.</w:t>
      </w:r>
    </w:p>
    <w:p>
      <w:r xmlns:w="http://schemas.openxmlformats.org/wordprocessingml/2006/main">
        <w:t xml:space="preserve">Adobe Systems Inc. ADBE.O and Yahoo Inc. YHOO.O said on Monday that they had signed an agreement to combine Adobe services, such as its widely used document-sharing program, with Yahoo's #39;s web search capabilities.</w:t>
      </w:r>
    </w:p>
    <w:p>
      <w:r xmlns:w="http://schemas.openxmlformats.org/wordprocessingml/2006/main">
        <w:t xml:space="preserve">ST LOUIS (Reuters) - So much for the "curse of Bambino".</w:t>
      </w:r>
    </w:p>
    <w:p>
      <w:r xmlns:w="http://schemas.openxmlformats.org/wordprocessingml/2006/main">
        <w:t xml:space="preserve">Electronic Data Systems, No. 39 in the world; the second-largest seller of computer services, delayed its third-quarter earnings release as it assessed the value of its contract with the U.S. Navy.</w:t>
      </w:r>
    </w:p>
    <w:p>
      <w:r xmlns:w="http://schemas.openxmlformats.org/wordprocessingml/2006/main">
        <w:t xml:space="preserve">After the merger of IMC Global Inc., Polk County will retain its status as the epicenter of the U.S. phosphate industry until at least the end of the decade.</w:t>
      </w:r>
    </w:p>
    <w:p>
      <w:r xmlns:w="http://schemas.openxmlformats.org/wordprocessingml/2006/main">
        <w:t xml:space="preserve">Five days after he fell and broke his knee and arm, Cuban President Fidel Castro appeared on TV Monday with his arm in a sling to announce that Cuba would end the circulation of the dollar.</w:t>
      </w:r>
    </w:p>
    <w:p>
      <w:r xmlns:w="http://schemas.openxmlformats.org/wordprocessingml/2006/main">
        <w:t xml:space="preserve">AP - One of the state's largest broadcasters has ranked 13 Republican county committees No. 36; worth 325,000 free airtime to promote candidates on California radio and television.</w:t>
      </w:r>
    </w:p>
    <w:p>
      <w:r xmlns:w="http://schemas.openxmlformats.org/wordprocessingml/2006/main">
        <w:t xml:space="preserve">Australia New Zealand Banking Group said today it will transfer the bulk of its London-based project finance business to Standard Chartered.</w:t>
      </w:r>
    </w:p>
    <w:p>
      <w:r xmlns:w="http://schemas.openxmlformats.org/wordprocessingml/2006/main">
        <w:t xml:space="preserve">Associated Press - The Jacksonville Jaguars have gone from 1-6 at this time a year ago to 5-2 for several reasons. The answer given by most players is only one word: confidence.</w:t>
      </w:r>
    </w:p>
    <w:p>
      <w:r xmlns:w="http://schemas.openxmlformats.org/wordprocessingml/2006/main">
        <w:t xml:space="preserve">Thousand Oaks, California. - WellPoint Health Network Inc. #39; Net income rose 28% in the third quarter, driven by managed care company membership growth and double-digit revenue growth in key markets.</w:t>
      </w:r>
    </w:p>
    <w:p>
      <w:r xmlns:w="http://schemas.openxmlformats.org/wordprocessingml/2006/main">
        <w:t xml:space="preserve">There's no easy way to replace one of the game's most accurate perimeter shooters, but starting next week, barring a miraculous turnaround at No. 39 Allen Houston; fit, the Knicks will try.</w:t>
      </w:r>
    </w:p>
    <w:p>
      <w:r xmlns:w="http://schemas.openxmlformats.org/wordprocessingml/2006/main">
        <w:t xml:space="preserve">com October 25, 2004 at 6:49 pm PT. As more and more companies deploy Web services to share business logic, data and processes with each other and with customers, this priority remains at number five.</w:t>
      </w:r>
    </w:p>
    <w:p>
      <w:r xmlns:w="http://schemas.openxmlformats.org/wordprocessingml/2006/main">
        <w:t xml:space="preserve">With somber tones and professional adjectives alternating between the president, the athletic director and the no longer football coach, it was surprising that the University of Florida would fire on Monday because it would come sooner or later.</w:t>
      </w:r>
    </w:p>
    <w:p>
      <w:r xmlns:w="http://schemas.openxmlformats.org/wordprocessingml/2006/main">
        <w:t xml:space="preserve">Qualcomm got its start in 1985 in a very humble way - founder Irwin Jacobs #39; the nest space was small and crowded. The founding team consists of seven people, who are enthusiastic and low-key.</w:t>
      </w:r>
    </w:p>
    <w:p>
      <w:r xmlns:w="http://schemas.openxmlformats.org/wordprocessingml/2006/main">
        <w:t xml:space="preserve">AP-China has reached an agreement with the Association of Southeast Asian Nations, or ASEAN, to completely eliminate tariffs on goods by 2010 as part of a proposed free trade agreement, China's Commerce Ministry said.</w:t>
      </w:r>
    </w:p>
    <w:p>
      <w:r xmlns:w="http://schemas.openxmlformats.org/wordprocessingml/2006/main">
        <w:t xml:space="preserve">Monday #39;St. Louis Cardinals outnumbered you in practice at Busch Stadium #39;d Expected considering it's optional, but you can understand why they #39;d want</w:t>
      </w:r>
    </w:p>
    <w:p>
      <w:r xmlns:w="http://schemas.openxmlformats.org/wordprocessingml/2006/main">
        <w:t xml:space="preserve">AFP - Dutch steel groups Ispat International and LNM Holdings, both run by Indian businessman Lakshmi Mittal, said they had agreed to merge with American International Steel to form the world's largest steelmaker.</w:t>
      </w:r>
    </w:p>
    <w:p>
      <w:r xmlns:w="http://schemas.openxmlformats.org/wordprocessingml/2006/main">
        <w:t xml:space="preserve">Reuters-BP Plc, the world's second-biggest oil company, on Tuesday reported strong third-quarter earnings amid high oil prices.</w:t>
      </w:r>
    </w:p>
    <w:p>
      <w:r xmlns:w="http://schemas.openxmlformats.org/wordprocessingml/2006/main">
        <w:t xml:space="preserve">The team is rebuilding during his previous spells in Cleveland and Colorado. They didn't do well, he was let go. Via Don Bostrom.</w:t>
      </w:r>
    </w:p>
    <w:p>
      <w:r xmlns:w="http://schemas.openxmlformats.org/wordprocessingml/2006/main">
        <w:t xml:space="preserve">The Reserve Bank of India (RBI) left the bank rate unchanged at 6 points today but raised the repo rate by 0.25 to 4.75 starting tomorrow.</w:t>
      </w:r>
    </w:p>
    <w:p>
      <w:r xmlns:w="http://schemas.openxmlformats.org/wordprocessingml/2006/main">
        <w:t xml:space="preserve">The Bush administration intends to seek emergency funding for the wars in Iraq and Afghanistan early next year, officials said on Monday.</w:t>
      </w:r>
    </w:p>
    <w:p>
      <w:r xmlns:w="http://schemas.openxmlformats.org/wordprocessingml/2006/main">
        <w:t xml:space="preserve">Yesterday, ATV crews recovered the bodies of all 10 people killed in the crash of a Hendrick Motorsports plane carrying family and friends of one of NASCAR's top groups.</w:t>
      </w:r>
    </w:p>
    <w:p>
      <w:r xmlns:w="http://schemas.openxmlformats.org/wordprocessingml/2006/main">
        <w:t xml:space="preserve">LNM Holdings has steelmaking operations in eight countries with an annual steel production capacity of over 32 million tonnes. ISG was formed in 2002 to acquire the assets of the bankrupt Bethlehem Steel Company</w:t>
      </w:r>
    </w:p>
    <w:p>
      <w:r xmlns:w="http://schemas.openxmlformats.org/wordprocessingml/2006/main">
        <w:t xml:space="preserve">As NBA veterans enter their tenth season, their aging process typically accelerates. Penny Hardaway has 11 years and 647 games on his odometer, and he can feel it in his bones and joints.</w:t>
      </w:r>
    </w:p>
    <w:p>
      <w:r xmlns:w="http://schemas.openxmlformats.org/wordprocessingml/2006/main">
        <w:t xml:space="preserve">As with the often-crossing "war on terror," President Bush's efforts to counter nuclear proliferation have taken many paths.</w:t>
      </w:r>
    </w:p>
    <w:p>
      <w:r xmlns:w="http://schemas.openxmlformats.org/wordprocessingml/2006/main">
        <w:t xml:space="preserve">Zimbabwe are 39th in England; they struggle to avoid a string of whitewashes in their fourth one-day international in Bulawayo today.</w:t>
      </w:r>
    </w:p>
    <w:p>
      <w:r xmlns:w="http://schemas.openxmlformats.org/wordprocessingml/2006/main">
        <w:t xml:space="preserve">Miss Peru, 20, has won the Miss World crown in a resort town in southern China as China wants to be a regular at an event once considered heretical by Communist Party leaders.</w:t>
      </w:r>
    </w:p>
    <w:p>
      <w:r xmlns:w="http://schemas.openxmlformats.org/wordprocessingml/2006/main">
        <w:t xml:space="preserve">Israeli MPs have resumed debate on Prime Minister Ariel Sharon's disengagement plan, expected to culminate in a historic vote in favor of withdrawing troops and settlers from the Gaza Strip.</w:t>
      </w:r>
    </w:p>
    <w:p>
      <w:r xmlns:w="http://schemas.openxmlformats.org/wordprocessingml/2006/main">
        <w:t xml:space="preserve">Reuters - Sara Lee Corp. reported a 53 percent rise in quarterly profit on Tuesday as charges related to the sale of its tobacco business in 1999 helped offset higher costs for meat and cotton.</w:t>
      </w:r>
    </w:p>
    <w:p>
      <w:r xmlns:w="http://schemas.openxmlformats.org/wordprocessingml/2006/main">
        <w:t xml:space="preserve">The 34-year-old tore his right hamstring on the first day of his third Test against India at the VCA ground as he made a good case for him when captain Ricky Ponting returns from injury next week. will be reserved.</w:t>
      </w:r>
    </w:p>
    <w:p>
      <w:r xmlns:w="http://schemas.openxmlformats.org/wordprocessingml/2006/main">
        <w:t xml:space="preserve">Reuters - President Bush narrowly edged Democratic rival John Kerry by 3 points a week before the Nov. 2 presidential election, according to a Reuters/Zogby poll released on Tuesday.</w:t>
      </w:r>
    </w:p>
    <w:p>
      <w:r xmlns:w="http://schemas.openxmlformats.org/wordprocessingml/2006/main">
        <w:t xml:space="preserve">U.S. Secretary of State Colin Powell ended a trip to Asia and again called for North Korea to resume nuclear talks.</w:t>
      </w:r>
    </w:p>
    <w:p>
      <w:r xmlns:w="http://schemas.openxmlformats.org/wordprocessingml/2006/main">
        <w:t xml:space="preserve">Since it arrived at Saturn in mid-2004, Cassini has sent back fascinating images of Titan, Saturn's #39; largest moon.</w:t>
      </w:r>
    </w:p>
    <w:p>
      <w:r xmlns:w="http://schemas.openxmlformats.org/wordprocessingml/2006/main">
        <w:t xml:space="preserve">Adobe Systems and Internet provider Yahoo! have announced a partnership aimed at providing consumer services to Internet users. The two companies will expand Yahoo!'s reach by launching integrated products featuring Adobe services.</w:t>
      </w:r>
    </w:p>
    <w:p>
      <w:r xmlns:w="http://schemas.openxmlformats.org/wordprocessingml/2006/main">
        <w:t xml:space="preserve">New rebel factions have emerged in western Sudan, complicating peace talks in the conflict in Darfur. Jan Pronk, the UN special representative for Darfur, said he believed the new groups were serious and needed to be considered.</w:t>
      </w:r>
    </w:p>
    <w:p>
      <w:r xmlns:w="http://schemas.openxmlformats.org/wordprocessingml/2006/main">
        <w:t xml:space="preserve">Reuters - Australia ended the first day of their third cricket Test against India on Tuesday with a score of 362 over seven wickets.</w:t>
      </w:r>
    </w:p>
    <w:p>
      <w:r xmlns:w="http://schemas.openxmlformats.org/wordprocessingml/2006/main">
        <w:t xml:space="preserve">USATODAY.com - Justice Department antitrust regulators cleared the way for Cingular Wireless '#36 on Monday; the $41 billion acquisition of AT&amp;T Wireless Services (AWE) is a key step in creating the largest wireless phone company in the United States.</w:t>
      </w:r>
    </w:p>
    <w:p>
      <w:r xmlns:w="http://schemas.openxmlformats.org/wordprocessingml/2006/main">
        <w:t xml:space="preserve">HOUSTON - Oilfield services giant Halliburton turned a profit on Tuesday in the third quarter ended September. On the 30th, it was hit hard by closure costs associated with the settlement of asbestos and silica claims.</w:t>
      </w:r>
    </w:p>
    <w:p>
      <w:r xmlns:w="http://schemas.openxmlformats.org/wordprocessingml/2006/main">
        <w:t xml:space="preserve">Virginia Tech #39;s all-Mac System X supercomputer, installed at the university #39;s Terascale Computing Facility made headlines last year when it was determined to be the third fastest supercomputer in the world.</w:t>
      </w:r>
    </w:p>
    <w:p>
      <w:r xmlns:w="http://schemas.openxmlformats.org/wordprocessingml/2006/main">
        <w:t xml:space="preserve">NEW YORK (Reuters) - U.S. Treasury prices climbed on Tuesday as markets hesitated ahead of the latest consumer confidence index and an auction of new U.S. government bonds.</w:t>
      </w:r>
    </w:p>
    <w:p>
      <w:r xmlns:w="http://schemas.openxmlformats.org/wordprocessingml/2006/main">
        <w:t xml:space="preserve">Panasonic's new home heating system is based on a hydrogen fuel cell; it both heats the house and produces hot water.</w:t>
      </w:r>
    </w:p>
    <w:p>
      <w:r xmlns:w="http://schemas.openxmlformats.org/wordprocessingml/2006/main">
        <w:t xml:space="preserve">Microsoft Corp. plans to release the next version of its enterprise instant messaging software in December, more than a year after launching the first version of Office Live Communications Server, the company said on Monday.</w:t>
      </w:r>
    </w:p>
    <w:p>
      <w:r xmlns:w="http://schemas.openxmlformats.org/wordprocessingml/2006/main">
        <w:t xml:space="preserve">JERUSALEM Israel's #39;s parliament on Tuesday appeared ready to approve Prime Minister Ariel Sharon #39;s Gaza withdrawal plan, clearing the way for the first-ever withdrawal of Jewish settlers from Palestinian territory.</w:t>
      </w:r>
    </w:p>
    <w:p>
      <w:r xmlns:w="http://schemas.openxmlformats.org/wordprocessingml/2006/main">
        <w:t xml:space="preserve">SAN FRANCISCO — Intel Corp is developing a device management technology that would allow IT departments to leverage existing management software and place large numbers of disparate wireless devices on the under the umbrella of the IT department. The Association's Wireless Entertainment and IT Conference is here.</w:t>
      </w:r>
    </w:p>
    <w:p>
      <w:r xmlns:w="http://schemas.openxmlformats.org/wordprocessingml/2006/main">
        <w:t xml:space="preserve">HOUSTON — Oilfield services giant Halliburton posted a loss on Tuesday in the third quarter ended in September. On the 30th, it was hit hard by closure costs associated with the settlement of asbestos and silica claims.</w:t>
      </w:r>
    </w:p>
    <w:p>
      <w:r xmlns:w="http://schemas.openxmlformats.org/wordprocessingml/2006/main">
        <w:t xml:space="preserve">Colleagues of rescue worker Margaret Hassan, who was kidnapped today a week ago, gathered at a rally in Baghdad to demand her release. Over 200 protested as foreign ministry dismissed claims</w:t>
      </w:r>
    </w:p>
    <w:p>
      <w:r xmlns:w="http://schemas.openxmlformats.org/wordprocessingml/2006/main">
        <w:t xml:space="preserve">NEW YORK (Reuters) - U.S. consumers turned more pessimistic in October, beset by soaring energy prices, unending violence in Iraq and the intensifying end of the presidential campaign.</w:t>
      </w:r>
    </w:p>
    <w:p>
      <w:r xmlns:w="http://schemas.openxmlformats.org/wordprocessingml/2006/main">
        <w:t xml:space="preserve">AP - President Bush sees value in #151; and humor #151; because aides can secretly advise him through a radio receiver hidden on his back.</w:t>
      </w:r>
    </w:p>
    <w:p>
      <w:r xmlns:w="http://schemas.openxmlformats.org/wordprocessingml/2006/main">
        <w:t xml:space="preserve">European Union antitrust regulators on Tuesday approved Oracle Corp.'s $7.7 billion hostile takeover of rival business software maker PeopleSoft Inc., removing one of the last major hurdles to the controversial takeover proposal.</w:t>
      </w:r>
    </w:p>
    <w:p>
      <w:r xmlns:w="http://schemas.openxmlformats.org/wordprocessingml/2006/main">
        <w:t xml:space="preserve">Record-high oil prices will dampen growth in the euro zone next year, the European Commission said on Tuesday, and a further sharp rise in the euro could make things worse.</w:t>
      </w:r>
    </w:p>
    <w:p>
      <w:r xmlns:w="http://schemas.openxmlformats.org/wordprocessingml/2006/main">
        <w:t xml:space="preserve">Mumbai: Reserve Bank of India (RBI) keeps bank rate at 6% in mid-term review of annual policy statement 2004 despite revisions to gross domestic product (GDP) and inflation - 05 for boost</w:t>
      </w:r>
    </w:p>
    <w:p>
      <w:r xmlns:w="http://schemas.openxmlformats.org/wordprocessingml/2006/main">
        <w:t xml:space="preserve">The Associated Press - The European Union headquarters issued a gloomy economic report on Tuesday, warning that a sharp rise in oil prices would have "an impact" on economic growth next year, while a renewed climb in the euro could threaten key exports.</w:t>
      </w:r>
    </w:p>
    <w:p>
      <w:r xmlns:w="http://schemas.openxmlformats.org/wordprocessingml/2006/main">
        <w:t xml:space="preserve">LONDON: NRI business tycoon Lakshmi N Mittal, who will control the world's #39; largest steelmaker, has become Britain's richest man.</w:t>
      </w:r>
    </w:p>
    <w:p>
      <w:r xmlns:w="http://schemas.openxmlformats.org/wordprocessingml/2006/main">
        <w:t xml:space="preserve">African wild meat sold illegally in the UK is spreading a virus similar to HIV, a leading scientist has warned.</w:t>
      </w:r>
    </w:p>
    <w:p>
      <w:r xmlns:w="http://schemas.openxmlformats.org/wordprocessingml/2006/main">
        <w:t xml:space="preserve">AFP - Both Germany and France have backed an invitation to EU member-state talks at a summit in Brussels in December, German Chancellor Gerhard Schroeder said.</w:t>
      </w:r>
    </w:p>
    <w:p>
      <w:r xmlns:w="http://schemas.openxmlformats.org/wordprocessingml/2006/main">
        <w:t xml:space="preserve">More than a year after launching the first version of Office Live Communications Server, Microsoft said it plans to release the next version of its enterprise instant messaging software in December.</w:t>
      </w:r>
    </w:p>
    <w:p>
      <w:r xmlns:w="http://schemas.openxmlformats.org/wordprocessingml/2006/main">
        <w:t xml:space="preserve">Derivatives exchange LIFFE on Tuesday angered rival Chicago Mercantile Exchange by ramping up fee incentives for some U.S. traders to boost volumes on its Eurodollar contract CME #39. flagship product.</w:t>
      </w:r>
    </w:p>
    <w:p>
      <w:r xmlns:w="http://schemas.openxmlformats.org/wordprocessingml/2006/main">
        <w:t xml:space="preserve">The guy who said he didn't #39; he didn't have a pair of shoes until he was 12 is now receiving millions of offers, and he likened a horse to the late Dubai Millennium, the best in the world a few years ago.</w:t>
      </w:r>
    </w:p>
    <w:p>
      <w:r xmlns:w="http://schemas.openxmlformats.org/wordprocessingml/2006/main">
        <w:t xml:space="preserve">JERUSALEM (Reuters) - Thousands of right-wing Israelis accused Prime Minister Ariel Sharon of treason on Tuesday as parliament looked set to approve the first settlement withdrawal from occupied land that Palestinians want as part of a future state By.</w:t>
      </w:r>
    </w:p>
    <w:p>
      <w:r xmlns:w="http://schemas.openxmlformats.org/wordprocessingml/2006/main">
        <w:t xml:space="preserve">The news that nearly 400 tons of conventional explosives have disappeared in Iraq has experts wondering what other weapons might fall into the hands of insurgents or terrorists.</w:t>
      </w:r>
    </w:p>
    <w:p>
      <w:r xmlns:w="http://schemas.openxmlformats.org/wordprocessingml/2006/main">
        <w:t xml:space="preserve">The Linux-based Columbia is the No. 1 contender for the world's fastest supercomputer.</w:t>
      </w:r>
    </w:p>
    <w:p>
      <w:r xmlns:w="http://schemas.openxmlformats.org/wordprocessingml/2006/main">
        <w:t xml:space="preserve">AFP - Incumbent Hamid Karzai is quoted as saying "big happiness" from his lead in Afghanistan's presidential election, but won't declare victory until the result is officially proven.</w:t>
      </w:r>
    </w:p>
    <w:p>
      <w:r xmlns:w="http://schemas.openxmlformats.org/wordprocessingml/2006/main">
        <w:t xml:space="preserve">AFP - The EU prepares for a blade vote to decide the fate of its new executive branch as incoming EU president Jose Manuel Barroso strengthens his stance against rebel lawmakers .</w:t>
      </w:r>
    </w:p>
    <w:p>
      <w:r xmlns:w="http://schemas.openxmlformats.org/wordprocessingml/2006/main">
        <w:t xml:space="preserve">The U.S. Securities and Exchange Commission voted Tuesday to impose new regulations on hedge funds — largely unregulated investment pools traditionally for the wealthy and popular with small investors.</w:t>
      </w:r>
    </w:p>
    <w:p>
      <w:r xmlns:w="http://schemas.openxmlformats.org/wordprocessingml/2006/main">
        <w:t xml:space="preserve">On the heels of Microsoft's announcement of its #39; instant messaging management software vendors IMlogic and FaceTime both touted their support for communications products on Tuesday after winning Live Communications Server 2005 Gold.</w:t>
      </w:r>
    </w:p>
    <w:p>
      <w:r xmlns:w="http://schemas.openxmlformats.org/wordprocessingml/2006/main">
        <w:t xml:space="preserve">LONDON (Reuters) - World marathon record holder Paula Radcliffe believes she has put the Athens Olympics defeat on the back burner after announcing on Tuesday that she will run the New York Marathon on Nov. 7 behind the head.</w:t>
      </w:r>
    </w:p>
    <w:p>
      <w:r xmlns:w="http://schemas.openxmlformats.org/wordprocessingml/2006/main">
        <w:t xml:space="preserve">The Associated Press - The theory that Saturn's giant moon Titan has an ocean or ocean of liquid methane and ethane faced its best test yet on Tuesday.</w:t>
      </w:r>
    </w:p>
    <w:p>
      <w:r xmlns:w="http://schemas.openxmlformats.org/wordprocessingml/2006/main">
        <w:t xml:space="preserve">The family of a college student killed by Boston police during a Red Sox celebration will await an internal investigation before deciding whether to sue the department.</w:t>
      </w:r>
    </w:p>
    <w:p>
      <w:r xmlns:w="http://schemas.openxmlformats.org/wordprocessingml/2006/main">
        <w:t xml:space="preserve">Scott McGregor, former head of the semiconductor division at Royal Philips Electronics, will succeed Alan Ross, who plans to retire.</w:t>
      </w:r>
    </w:p>
    <w:p>
      <w:r xmlns:w="http://schemas.openxmlformats.org/wordprocessingml/2006/main">
        <w:t xml:space="preserve">The electronics maker's over-the-air televisions underscore the advancement of chest tubes.</w:t>
      </w:r>
    </w:p>
    <w:p>
      <w:r xmlns:w="http://schemas.openxmlformats.org/wordprocessingml/2006/main">
        <w:t xml:space="preserve">As hundreds of mourners paid their last respects to Victoria Snellgrove on Tuesday, her chaplain condemned the rowdy fans who prompted police to fire the pepper spray pellets that killed the college student.</w:t>
      </w:r>
    </w:p>
    <w:p>
      <w:r xmlns:w="http://schemas.openxmlformats.org/wordprocessingml/2006/main">
        <w:t xml:space="preserve">Thomson Corp., an information services provider once ranked No. 39 in Canada; the largest newspaper publisher, beat Wall Street forecasts in its latest quarterly results released Tuesday.</w:t>
      </w:r>
    </w:p>
    <w:p>
      <w:r xmlns:w="http://schemas.openxmlformats.org/wordprocessingml/2006/main">
        <w:t xml:space="preserve">The Armonk, N.Y.-based giant said Tuesday that IBM launched a new intelligence service that provides businesses with a monthly report showing the overall picture of security attacks and other business threats.</w:t>
      </w:r>
    </w:p>
    <w:p>
      <w:r xmlns:w="http://schemas.openxmlformats.org/wordprocessingml/2006/main">
        <w:t xml:space="preserve">JERUSALEM (Reuters) - Israeli Finance Minister Benjamin Netanyahu said on Tuesday he and three other cabinet members of Ariel Sharon's Likud group will be held unless the prime minister agrees to a referendum on the withdrawal of troops from Gaza. will resign.</w:t>
      </w:r>
    </w:p>
    <w:p>
      <w:r xmlns:w="http://schemas.openxmlformats.org/wordprocessingml/2006/main">
        <w:t xml:space="preserve">BAGHDAD (Reuters) - The U.S.-backed Iraqi government said on Tuesday that "significant negligence" by its U.S.-led ally led to the weekend massacre of 49 recruits.</w:t>
      </w:r>
    </w:p>
    <w:p>
      <w:r xmlns:w="http://schemas.openxmlformats.org/wordprocessingml/2006/main">
        <w:t xml:space="preserve">Reuters - Cingular Wireless on Tuesday closed its No. 36; 41 billion cash acquisition of AT T Wireless Services Inc., creating the largest U.S. mobile service with more than 46 million customers.</w:t>
      </w:r>
    </w:p>
    <w:p>
      <w:r xmlns:w="http://schemas.openxmlformats.org/wordprocessingml/2006/main">
        <w:t xml:space="preserve">The Reserve Bank of India on Tuesday announced a mid-term review of its monetary policy. While the central bank avoided a much-anticipated rate hike, the policy contained some advice.</w:t>
      </w:r>
    </w:p>
    <w:p>
      <w:r xmlns:w="http://schemas.openxmlformats.org/wordprocessingml/2006/main">
        <w:t xml:space="preserve">To overcome industry opposition, Microsoft revised its Sender ID proposal.</w:t>
      </w:r>
    </w:p>
    <w:p>
      <w:r xmlns:w="http://schemas.openxmlformats.org/wordprocessingml/2006/main">
        <w:t xml:space="preserve">NASA #39;s Cassini spacecraft streaked by Saturn #39; today's smoky moon Titan aims to pass within just 750 miles of the planet-sized moon for scientists offer their first</w:t>
      </w:r>
    </w:p>
    <w:p>
      <w:r xmlns:w="http://schemas.openxmlformats.org/wordprocessingml/2006/main">
        <w:t xml:space="preserve">The Bengals are delighted to return to Monday Night Football after a 15-year absence. From game planning to execution, they look good.</w:t>
      </w:r>
    </w:p>
    <w:p>
      <w:r xmlns:w="http://schemas.openxmlformats.org/wordprocessingml/2006/main">
        <w:t xml:space="preserve">Attacks on critical infrastructure (utilities, telcos, and government agencies) increased by 55 from July to August. By Gregg Keizer, TechWeb.</w:t>
      </w:r>
    </w:p>
    <w:p>
      <w:r xmlns:w="http://schemas.openxmlformats.org/wordprocessingml/2006/main">
        <w:t xml:space="preserve">The Associated Press - The U.S.-European spacecraft Cassini flew on Tuesday for its latest encounter with Saturn's giant moon Titan.</w:t>
      </w:r>
    </w:p>
    <w:p>
      <w:r xmlns:w="http://schemas.openxmlformats.org/wordprocessingml/2006/main">
        <w:t xml:space="preserve">Reuters - Israeli military police on Tuesday arrested a commander accused by his comrade of shooting and killing her companion over the body of a Palestinian schoolgirl.</w:t>
      </w:r>
    </w:p>
    <w:p>
      <w:r xmlns:w="http://schemas.openxmlformats.org/wordprocessingml/2006/main">
        <w:t xml:space="preserve">TORONTO (CP) - A rebound in the insurance sector helped stocks surge - and propelled New York to No. 39; the blue-chip index rose to triple digits despite rising oil prices and a further slowdown in U.S. consumer confidence.</w:t>
      </w:r>
    </w:p>
    <w:p>
      <w:r xmlns:w="http://schemas.openxmlformats.org/wordprocessingml/2006/main">
        <w:t xml:space="preserve">U.S. District Judge Joseph A. DiClerico Jr. ordered Sanford Wallace and his company to remove from their Web site any software scripts that exploit security flaws in some versions of Internet Explorer.</w:t>
      </w:r>
    </w:p>
    <w:p>
      <w:r xmlns:w="http://schemas.openxmlformats.org/wordprocessingml/2006/main">
        <w:t xml:space="preserve">Bayern Munich beat Bundesliga leaders Wolfsburg 2-0 on Tuesday, thanks to Peru striker Claudio Pizarro's double in his first game in a month.</w:t>
      </w:r>
    </w:p>
    <w:p>
      <w:r xmlns:w="http://schemas.openxmlformats.org/wordprocessingml/2006/main">
        <w:t xml:space="preserve">AFP - US civil rights groups have expressed concern over alleged intimidation of Hispanic voters and say they will work to ensure their votes are counted in the Nov. 2 presidential election.</w:t>
      </w:r>
    </w:p>
    <w:p>
      <w:r xmlns:w="http://schemas.openxmlformats.org/wordprocessingml/2006/main">
        <w:t xml:space="preserve">Plano, Texas. (CP) - Electronic Data Systems will cut 4,600 jobs through early retirement and take a $150 million charge in the fourth quarter, the information technology company said on Tuesday.</w:t>
      </w:r>
    </w:p>
    <w:p>
      <w:r xmlns:w="http://schemas.openxmlformats.org/wordprocessingml/2006/main">
        <w:t xml:space="preserve">Microsoft on Tuesday released a preview of a new tool designed to make it easier for companies to create custom Web applications.</w:t>
      </w:r>
    </w:p>
    <w:p>
      <w:r xmlns:w="http://schemas.openxmlformats.org/wordprocessingml/2006/main">
        <w:t xml:space="preserve">A secure USB token for verifying a child's age before allowing the child to chat.</w:t>
      </w:r>
    </w:p>
    <w:p>
      <w:r xmlns:w="http://schemas.openxmlformats.org/wordprocessingml/2006/main">
        <w:t xml:space="preserve">After losing their first two games to the Boston Red Sox, the St. Louis Cardinals tried to boost their World Series competitiveness by winning Tuesday night's Game 3 at home. Three-time Cy Young winner Pedro Martinez started for Boston against fellow Red Sox journeyman Jeff Supan. Both are 16-9.</w:t>
      </w:r>
    </w:p>
    <w:p>
      <w:r xmlns:w="http://schemas.openxmlformats.org/wordprocessingml/2006/main">
        <w:t xml:space="preserve">The Canadian Press - Ottawa (CP) - has added the Bank of Canada chief to the list of people who say Sheilakops has memory problems.</w:t>
      </w:r>
    </w:p>
    <w:p>
      <w:r xmlns:w="http://schemas.openxmlformats.org/wordprocessingml/2006/main">
        <w:t xml:space="preserve">At Tuesday's iPod Photo presentation, Steve Jobs reiterated his argument that the iPod is the "wrong place" for video. I doubt he will say that in a year. missing link</w:t>
      </w:r>
    </w:p>
    <w:p>
      <w:r xmlns:w="http://schemas.openxmlformats.org/wordprocessingml/2006/main">
        <w:t xml:space="preserve">Linux desktop vendor Xandros Inc. announced Tuesday the availability of its new Xandros Desktop Management Server (xDMS) application, which provides IT administrators with the tools to launch, configure and maintain large-scale deployments of Linux-equipped PCs.</w:t>
      </w:r>
    </w:p>
    <w:p>
      <w:r xmlns:w="http://schemas.openxmlformats.org/wordprocessingml/2006/main">
        <w:t xml:space="preserve">AP-Apple Computer Inc. on Tuesday introduced a new, larger-capacity iPod with a color display and a digital compilation of songs from the first-ever rock band U2.</w:t>
      </w:r>
    </w:p>
    <w:p>
      <w:r xmlns:w="http://schemas.openxmlformats.org/wordprocessingml/2006/main">
        <w:t xml:space="preserve">PeopleSoft on Tuesday reiterated its opposition to Oracle's $7.7 billion takeover bid after the European Union approved the offer, removing the last regulatory hurdle to the deal.</w:t>
      </w:r>
    </w:p>
    <w:p>
      <w:r xmlns:w="http://schemas.openxmlformats.org/wordprocessingml/2006/main">
        <w:t xml:space="preserve">Russian President Vladimir Putin participated in a live telecast on Ukrainian TV, just days before Ukraine's 39th presidential election.</w:t>
      </w:r>
    </w:p>
    <w:p>
      <w:r xmlns:w="http://schemas.openxmlformats.org/wordprocessingml/2006/main">
        <w:t xml:space="preserve">Description: The divided Securities and Exchange Commission may approve new regulations governing the hedge fund industry. Under the rules, all but the smallest hedge funds must register with federal regulators.</w:t>
      </w:r>
    </w:p>
    <w:p>
      <w:r xmlns:w="http://schemas.openxmlformats.org/wordprocessingml/2006/main">
        <w:t xml:space="preserve">The CFL announced yesterday that the results of last Friday night's Calgary-BC game will remain unchanged. Although review of game tape confirms referee error resulting in no yardage</w:t>
      </w:r>
    </w:p>
    <w:p>
      <w:r xmlns:w="http://schemas.openxmlformats.org/wordprocessingml/2006/main">
        <w:t xml:space="preserve">The Associated Press - Florida athletic director Jeremy Foley on Tuesday denied reports that school officials had contacted former coach Steve Springer about replacing Ron Zucker.</w:t>
      </w:r>
    </w:p>
    <w:p>
      <w:r xmlns:w="http://schemas.openxmlformats.org/wordprocessingml/2006/main">
        <w:t xml:space="preserve">Groups led by wanted terrorist Abu Musab al-Zarqawi say they have kidnapped a member of Japan #39 who threatened to behead him if the Japanese government did not withdraw its troops from Iraq within 48 hours.</w:t>
      </w:r>
    </w:p>
    <w:p>
      <w:r xmlns:w="http://schemas.openxmlformats.org/wordprocessingml/2006/main">
        <w:t xml:space="preserve">The company just announced the European release of two flash-based devices, the Walkman NW-E99 and NW-E95. The music player can play songs in MP3 and Sony#39;s own Atrac file format.</w:t>
      </w:r>
    </w:p>
    <w:p>
      <w:r xmlns:w="http://schemas.openxmlformats.org/wordprocessingml/2006/main">
        <w:t xml:space="preserve">Reuters - Marsh McLennan Cos. The world's largest insurance brokerage said on Tuesday it would reform its business practices and stop charging fees in New York Attorney General Eliot Spitzer's probe into bid rigging.</w:t>
      </w:r>
    </w:p>
    <w:p>
      <w:r xmlns:w="http://schemas.openxmlformats.org/wordprocessingml/2006/main">
        <w:t xml:space="preserve">San Francisco Giants slugger Barry Bonds, who hit .362 with 232 walks and 700 career home runs, was named 2004 Player of the Year by The Sports News.</w:t>
      </w:r>
    </w:p>
    <w:p>
      <w:r xmlns:w="http://schemas.openxmlformats.org/wordprocessingml/2006/main">
        <w:t xml:space="preserve">The dance floor at the Hard Rock Cafe Bali (HRC) is buzzing at midnight on Saturday. Other than the careful patting of guests at the door, the scene was no different from two years ago, before Islam arrived.</w:t>
      </w:r>
    </w:p>
    <w:p>
      <w:r xmlns:w="http://schemas.openxmlformats.org/wordprocessingml/2006/main">
        <w:t xml:space="preserve">The Islamic militant group Abu Mussab al-Zarqawi has reportedly claimed to have taken a Japanese citizen hostage in Iraq. In a video broadcast on the Internet, the group threatened to execute him if Tokyo did not withdraw its troops from Iraq within 48 hours.</w:t>
      </w:r>
    </w:p>
    <w:p>
      <w:r xmlns:w="http://schemas.openxmlformats.org/wordprocessingml/2006/main">
        <w:t xml:space="preserve">AMSTERDAM (Reuters) - South Korean mobile phone makers continued their rapid rise in the global market rankings in the third quarter, while growth in the broader mobile phone market slowed, a survey showed on Wednesday.</w:t>
      </w:r>
    </w:p>
    <w:p>
      <w:r xmlns:w="http://schemas.openxmlformats.org/wordprocessingml/2006/main">
        <w:t xml:space="preserve">The fine print: The following comments are owned by the publisher. We are not responsible for them in any way. I really don't know why printer manufacturers should have exclusive rights to produce inks for use with their printers.</w:t>
      </w:r>
    </w:p>
    <w:p>
      <w:r xmlns:w="http://schemas.openxmlformats.org/wordprocessingml/2006/main">
        <w:t xml:space="preserve">India yesterday responded calmly to Pakistani President Musharraf's proposal on how to resolve the Kashmir dispute between the two countries.</w:t>
      </w:r>
    </w:p>
    <w:p>
      <w:r xmlns:w="http://schemas.openxmlformats.org/wordprocessingml/2006/main">
        <w:t xml:space="preserve">Joe Paterno often talks about the profound impact a classic literary work had on his life. In the early 1940s, while studying at Brooklyn Prep, he read The Aeneid by the Roman poet Virgil.</w:t>
      </w:r>
    </w:p>
    <w:p>
      <w:r xmlns:w="http://schemas.openxmlformats.org/wordprocessingml/2006/main">
        <w:t xml:space="preserve">AP - Stop questioning Pedro Martinez. With fame and fortune, Martinez finally made it to the World Series on Tuesday night. When he got there, he shut down the St. Louis Cardinals, giving the Boston Red Sox a World Series win they hadn't won since 1918.</w:t>
      </w:r>
    </w:p>
    <w:p>
      <w:r xmlns:w="http://schemas.openxmlformats.org/wordprocessingml/2006/main">
        <w:t xml:space="preserve">Michael Ovitz said Tuesday that The Walt Disney Company will make a dizzying array of deals and shrewd strategic moves during his brief tenure as Company No. 39; president</w:t>
      </w:r>
    </w:p>
    <w:p>
      <w:r xmlns:w="http://schemas.openxmlformats.org/wordprocessingml/2006/main">
        <w:t xml:space="preserve">stone. LOUIS (Reuters) - Pedro Martinez pitched seven innings and Manny Ramirez homered as the Boston Red Sox beat the St. Louis Cardinals 4-1 on Tuesday for their first world win since 1918 Championship.</w:t>
      </w:r>
    </w:p>
    <w:p>
      <w:r xmlns:w="http://schemas.openxmlformats.org/wordprocessingml/2006/main">
        <w:t xml:space="preserve">Wellington (Dow Jones) - Air New Zealand Ltd. (AIR.NZ) said on Wednesday it expected a slight drop in profit for the current financial year and hoped to raise NZ$186 million in a rights issue next month to fund investment in new aircraft.</w:t>
      </w:r>
    </w:p>
    <w:p>
      <w:r xmlns:w="http://schemas.openxmlformats.org/wordprocessingml/2006/main">
        <w:t xml:space="preserve">stone. LOUIS (Reuters) - Pedro Martinez pitched seven innings and Manny Ramirez homered as the Boston Red Sox beat the St. Louis Cardinals 4-1 on Tuesday for their first world win since 1918 Championship.</w:t>
      </w:r>
    </w:p>
    <w:p>
      <w:r xmlns:w="http://schemas.openxmlformats.org/wordprocessingml/2006/main">
        <w:t xml:space="preserve">Washington Wizards #39; Brendan Haywood and Larry Hughes could face suspensions for their involvement in the fight Monday night #39; preseason game against the Bulls in Chicago.</w:t>
      </w:r>
    </w:p>
    <w:p>
      <w:r xmlns:w="http://schemas.openxmlformats.org/wordprocessingml/2006/main">
        <w:t xml:space="preserve">AP - Bobby Avila, the three-time All-Star who won the American League batting championship in 1954, died Tuesday from complications of diabetes and lung disease. He is 78 years old.</w:t>
      </w:r>
    </w:p>
    <w:p>
      <w:r xmlns:w="http://schemas.openxmlformats.org/wordprocessingml/2006/main">
        <w:t xml:space="preserve">Former Walt Disney Company President Michael Ovitz insisted Tuesday that he works tirelessly to improve the company, but has often encountered resistance from CEO Michael Eisner and a handful of senior executives who refuse to report to him.</w:t>
      </w:r>
    </w:p>
    <w:p>
      <w:r xmlns:w="http://schemas.openxmlformats.org/wordprocessingml/2006/main">
        <w:t xml:space="preserve">At any point in the past 15 years, yesterday's results would have been dismal. Belmont Ladies' 3-2 win over hosts Winchester to win the Middlesex League title from Sachem for the first time in 16 years and a 1-1 win over Winchester It's a 15-0-1 season.</w:t>
      </w:r>
    </w:p>
    <w:p>
      <w:r xmlns:w="http://schemas.openxmlformats.org/wordprocessingml/2006/main">
        <w:t xml:space="preserve">Here are the answers to some of the questions raised by the closure of Cingular Wireless #39; Acquisition of AT amp; Wireless. Q: How does the combined company rank within the industry?</w:t>
      </w:r>
    </w:p>
    <w:p>
      <w:r xmlns:w="http://schemas.openxmlformats.org/wordprocessingml/2006/main">
        <w:t xml:space="preserve">Unless #39; which is an extenuating situation - see last September's University of Arizona - it #39;s generally considered bad form for midseason football coaching changes.</w:t>
      </w:r>
    </w:p>
    <w:p>
      <w:r xmlns:w="http://schemas.openxmlformats.org/wordprocessingml/2006/main">
        <w:t xml:space="preserve">SEOUL — U.S. Secretary of State Colin L. Powell yesterday tried to sidestep complaints from key partners about ending North Korea's nuclear program that the Bush administration was not creative enough or willing to compromise in negotiations.</w:t>
      </w:r>
    </w:p>
    <w:p>
      <w:r xmlns:w="http://schemas.openxmlformats.org/wordprocessingml/2006/main">
        <w:t xml:space="preserve">The FTSE 100 climbed as a surge in U.S. stocks lifted European markets. Shire Pharmaceuticals SHP.L surged after gaining approval from key drug and consumer goods giant Unilever ULVR.</w:t>
      </w:r>
    </w:p>
    <w:p>
      <w:r xmlns:w="http://schemas.openxmlformats.org/wordprocessingml/2006/main">
        <w:t xml:space="preserve">JERUSALEM (Reuters) - Israeli leader Ariel Sharon on Wednesday rejected calls within his divided cabinet to leave Gaza for a referendum after winning parliamentary support to uproot settlements from Palestinian-claimed land.</w:t>
      </w:r>
    </w:p>
    <w:p>
      <w:r xmlns:w="http://schemas.openxmlformats.org/wordprocessingml/2006/main">
        <w:t xml:space="preserve">For the 3,000 Britons who will run the New York City Marathon next month, the most important thing will be to complete the 26.2-mile race for a sense of personal accomplishment.</w:t>
      </w:r>
    </w:p>
    <w:p>
      <w:r xmlns:w="http://schemas.openxmlformats.org/wordprocessingml/2006/main">
        <w:t xml:space="preserve">AP-United Microelectronics #151; the world's second-largest custom chip maker #151; reported Wednesday that its third-quarter net profit more than doubled from a year earlier, as shipments of chips for mobile phones and other gadgets increased.</w:t>
      </w:r>
    </w:p>
    <w:p>
      <w:r xmlns:w="http://schemas.openxmlformats.org/wordprocessingml/2006/main">
        <w:t xml:space="preserve">Media watchdog Reporters Without Borders ranks North Korea and Cuba as the worst countries for press freedom, with Denmark the best.</w:t>
      </w:r>
    </w:p>
    <w:p>
      <w:r xmlns:w="http://schemas.openxmlformats.org/wordprocessingml/2006/main">
        <w:t xml:space="preserve">A NASA scientist in Iowa City, Iowa, has accused the Bush administration of subverting science and misleading the public by trying to suppress or alter evidence about the dangers of global warming.</w:t>
      </w:r>
    </w:p>
    <w:p>
      <w:r xmlns:w="http://schemas.openxmlformats.org/wordprocessingml/2006/main">
        <w:t xml:space="preserve">Reuters - Thai Prime Minister Thaksin Shinawatra shed a few tears on Wednesday over the deaths of 78 Muslims in military custody as grief-stricken mourners besieged an army base in the far south demanding the bodies of relatives.</w:t>
      </w:r>
    </w:p>
    <w:p>
      <w:r xmlns:w="http://schemas.openxmlformats.org/wordprocessingml/2006/main">
        <w:t xml:space="preserve">The Spanish bank that bought Abbey posted a profit of $2.2 billion (€3.1 billion) in the first nine months of 2004. Banco Santander Central Hispano is buying the British bank 8 .</w:t>
      </w:r>
    </w:p>
    <w:p>
      <w:r xmlns:w="http://schemas.openxmlformats.org/wordprocessingml/2006/main">
        <w:t xml:space="preserve">Two teams that share Pac-10 Women's #39; last season's basketball champions -- Stanford and Arizona -- are ready to share it again, according to annual poll released Tuesday at Pac-10 Media Day at the Whipple Pavilion in San Jose .</w:t>
      </w:r>
    </w:p>
    <w:p>
      <w:r xmlns:w="http://schemas.openxmlformats.org/wordprocessingml/2006/main">
        <w:t xml:space="preserve">The Hague (Reuters) - Two court-appointed defense lawyers for former Yugoslav President Slobodan Milosevic have asked for his case to be withdrawn, the Hague war crimes court said on Wednesday.</w:t>
      </w:r>
    </w:p>
    <w:p>
      <w:r xmlns:w="http://schemas.openxmlformats.org/wordprocessingml/2006/main">
        <w:t xml:space="preserve">AFP-SingTel said it had struck a deal with Malaysia's TIME dotCom to connect its corporate customers via private leased line circuits.</w:t>
      </w:r>
    </w:p>
    <w:p>
      <w:r xmlns:w="http://schemas.openxmlformats.org/wordprocessingml/2006/main">
        <w:t xml:space="preserve">Arizona State football's oft-controversial running back Hakeem Hill will return to action when the Sun Devils take on California, head coach Dirk Cotter announced Tuesday.</w:t>
      </w:r>
    </w:p>
    <w:p>
      <w:r xmlns:w="http://schemas.openxmlformats.org/wordprocessingml/2006/main">
        <w:t xml:space="preserve">AFP - Anglo-Australian mining giant BHP Billiton and Alcoa, the world's largest aluminium producer, have agreed to sell their metals services joint venture for $660 million (£359 million) including debt, a joint statement said. Integris Metals.</w:t>
      </w:r>
    </w:p>
    <w:p>
      <w:r xmlns:w="http://schemas.openxmlformats.org/wordprocessingml/2006/main">
        <w:t xml:space="preserve">AFP - French President Jacques Chirac said on Wednesday that Turkey's EU membership was "not a done deal," although he believed it was in Europe's best interests, a government spokesman reported after a cabinet meeting Say.</w:t>
      </w:r>
    </w:p>
    <w:p>
      <w:r xmlns:w="http://schemas.openxmlformats.org/wordprocessingml/2006/main">
        <w:t xml:space="preserve">Cable giant Comcast Corp reported a smaller third-quarter profit on Wednesday, missing Wall Street expectations, but said digital cable and high-speed internet subscriptions continued to grow during the period.</w:t>
      </w:r>
    </w:p>
    <w:p>
      <w:r xmlns:w="http://schemas.openxmlformats.org/wordprocessingml/2006/main">
        <w:t xml:space="preserve">Reuters - U.S. durable goods orders rose 0.2% in September, below expectations, as commercial aircraft slumped again, U.S. government data showed on Wednesday.</w:t>
      </w:r>
    </w:p>
    <w:p>
      <w:r xmlns:w="http://schemas.openxmlformats.org/wordprocessingml/2006/main">
        <w:t xml:space="preserve">_ Nearly 800 British troops left their bases in southern Iraq on Wednesday and headed north to Baghdad to replace U.S. troops expected to take part in the offensive against insurgent strongholds.</w:t>
      </w:r>
    </w:p>
    <w:p>
      <w:r xmlns:w="http://schemas.openxmlformats.org/wordprocessingml/2006/main">
        <w:t xml:space="preserve">AFP - Nokia, the world's largest mobile phone maker, said it has received an order worth $115 million (90 million euros) to expand Oi Celular's second-generation GSM network in Brazil.</w:t>
      </w:r>
    </w:p>
    <w:p>
      <w:r xmlns:w="http://schemas.openxmlformats.org/wordprocessingml/2006/main">
        <w:t xml:space="preserve">REUTERS - Nazrul Islam is an Indian living in an Indian village.</w:t>
      </w:r>
    </w:p>
    <w:p>
      <w:r xmlns:w="http://schemas.openxmlformats.org/wordprocessingml/2006/main">
        <w:t xml:space="preserve">In response to a U.S. plea for help, Black Watch traveled to Baghdad today. Soldiers from the Scottish Regiment are leaving their southern city, the Ministry of Defence said today</w:t>
      </w:r>
    </w:p>
    <w:p>
      <w:r xmlns:w="http://schemas.openxmlformats.org/wordprocessingml/2006/main">
        <w:t xml:space="preserve">Day two of Nagpur's third Test belonged to Australia's #39's bowlers, whose expendable approach left India's #39's batsman behind.</w:t>
      </w:r>
    </w:p>
    <w:p>
      <w:r xmlns:w="http://schemas.openxmlformats.org/wordprocessingml/2006/main">
        <w:t xml:space="preserve">Tara VanDerveer took the podium at Women's #39 in the Pacific 10; Basketball Media Day on Tuesday, and was asked to make her opening remarks.</w:t>
      </w:r>
    </w:p>
    <w:p>
      <w:r xmlns:w="http://schemas.openxmlformats.org/wordprocessingml/2006/main">
        <w:t xml:space="preserve">Jim Leyland may be ready to manage a Major League Baseball team again, according to the NY Daily News, who will reportedly be interviewing for jobs with the Philadelphia Phillies and the New York Mets.</w:t>
      </w:r>
    </w:p>
    <w:p>
      <w:r xmlns:w="http://schemas.openxmlformats.org/wordprocessingml/2006/main">
        <w:t xml:space="preserve">Data showing a decline in mortgage approvals and an increase in repossessions suggest interest rates are rising.</w:t>
      </w:r>
    </w:p>
    <w:p>
      <w:r xmlns:w="http://schemas.openxmlformats.org/wordprocessingml/2006/main">
        <w:t xml:space="preserve">Google acquires satellite mapping company Keyhole After getting a tip from Andy Beal, I checked out the Keyhole satellite imagery mapping and local search tool and really liked it. Basically, with Keyhole, you can get satellite imagery of the world, and can see the streets of major cities, political hotspots, and towns (mainly...</w:t>
      </w:r>
    </w:p>
    <w:p>
      <w:r xmlns:w="http://schemas.openxmlformats.org/wordprocessingml/2006/main">
        <w:t xml:space="preserve">Competing with rivals for the iPod #39; In terms of market share, Apple (NASDAQ: AAPL) has released an ostensibly new and improved version of it.</w:t>
      </w:r>
    </w:p>
    <w:p>
      <w:r xmlns:w="http://schemas.openxmlformats.org/wordprocessingml/2006/main">
        <w:t xml:space="preserve">If hunting is banned in the UK, pro-hunting lobby groups say its supporters will continue to hunt illegally.</w:t>
      </w:r>
    </w:p>
    <w:p>
      <w:r xmlns:w="http://schemas.openxmlformats.org/wordprocessingml/2006/main">
        <w:t xml:space="preserve">PC World-IFire aims to replace LCD TVs with its low-cost display technology.</w:t>
      </w:r>
    </w:p>
    <w:p>
      <w:r xmlns:w="http://schemas.openxmlformats.org/wordprocessingml/2006/main">
        <w:t xml:space="preserve">AFP - US Defense Secretary Donald Rumsfeld said he had been ordered not to comment on the presidential election, but that didn't stop him from defending the Iraq war in an interview with a radio talk show host in the battleground state.</w:t>
      </w:r>
    </w:p>
    <w:p>
      <w:r xmlns:w="http://schemas.openxmlformats.org/wordprocessingml/2006/main">
        <w:t xml:space="preserve">INDIANAPOLIS - The ATA said it will honor all tickets and maintain its full schedule after filing for Chapter 11 bankruptcy protection on Tuesday.</w:t>
      </w:r>
    </w:p>
    <w:p>
      <w:r xmlns:w="http://schemas.openxmlformats.org/wordprocessingml/2006/main">
        <w:t xml:space="preserve">British troops have moved north from Basra to capture a deadly area near Baghdad and free American troops for a widely anticipated attack on the rebel-held city of Fallujah.</w:t>
      </w:r>
    </w:p>
    <w:p>
      <w:r xmlns:w="http://schemas.openxmlformats.org/wordprocessingml/2006/main">
        <w:t xml:space="preserve">Comcast (CMCSA.O: Quote, Profile, Research), the largest U.S. cable operator, on Wednesday reported quarterly profit that missed Wall Street's expectations but beat estimates</w:t>
      </w:r>
    </w:p>
    <w:p>
      <w:r xmlns:w="http://schemas.openxmlformats.org/wordprocessingml/2006/main">
        <w:t xml:space="preserve">Australian scientists have discovered a new hobbit-sized human species on an Indonesian island that lived around 18,000 years ago, adding another piece to the complex puzzle of human evolution.</w:t>
      </w:r>
    </w:p>
    <w:p>
      <w:r xmlns:w="http://schemas.openxmlformats.org/wordprocessingml/2006/main">
        <w:t xml:space="preserve">AP - Behind thick concrete walls and iron gates, Ho Chi Minh and other senior Vietnamese leaders hid in secret underground tunnels during a U.S. B-52 bombing raid to map out the key military that led to America's defeat in the Vietnam War strategy.</w:t>
      </w:r>
    </w:p>
    <w:p>
      <w:r xmlns:w="http://schemas.openxmlformats.org/wordprocessingml/2006/main">
        <w:t xml:space="preserve">NEW YORK (Reuters) - U.S. stocks jumped on Wednesday as oil prices, which had dampened investor enthusiasm for stocks for months, tumbled after crude production beat expectations last week.</w:t>
      </w:r>
    </w:p>
    <w:p>
      <w:r xmlns:w="http://schemas.openxmlformats.org/wordprocessingml/2006/main">
        <w:t xml:space="preserve">Dell (Quote, Chart) officials announced Wednesday an agreement with Linux distributor Novell (Quote, Chart) to distribute and support SUSE Enterprise Server 9 on its line of single- and dual-processor servers.</w:t>
      </w:r>
    </w:p>
    <w:p>
      <w:r xmlns:w="http://schemas.openxmlformats.org/wordprocessingml/2006/main">
        <w:t xml:space="preserve">Flooding has caused chaos for homeowners on Cornwall's south coast as 80mph winds hit land.</w:t>
      </w:r>
    </w:p>
    <w:p>
      <w:r xmlns:w="http://schemas.openxmlformats.org/wordprocessingml/2006/main">
        <w:t xml:space="preserve">The PC giant wants to be your high-end home electronics supplier too. Also: how your desktop is bolted together.</w:t>
      </w:r>
    </w:p>
    <w:p>
      <w:r xmlns:w="http://schemas.openxmlformats.org/wordprocessingml/2006/main">
        <w:t xml:space="preserve">REUTERS - Fragments of British history, including a second-century silver ring and a 500-year-old Tudor trade weight, are being peddled on the internet every day, alarming experts at the British Museum.</w:t>
      </w:r>
    </w:p>
    <w:p>
      <w:r xmlns:w="http://schemas.openxmlformats.org/wordprocessingml/2006/main">
        <w:t xml:space="preserve">There is a lot of debate about whether Linux is really more secure than Windows. The results were not unexpected. Even Microsoft #39; according to subjective and flawed criteria, the latest 38 patches address flaws that Microsoft lists as critical.</w:t>
      </w:r>
    </w:p>
    <w:p>
      <w:r xmlns:w="http://schemas.openxmlformats.org/wordprocessingml/2006/main">
        <w:t xml:space="preserve">AFP - Kidnapped Briton Margaret Hassan has renewed her call for British troops to withdraw from Iraq, Al Jazeera said in a video.</w:t>
      </w:r>
    </w:p>
    <w:p>
      <w:r xmlns:w="http://schemas.openxmlformats.org/wordprocessingml/2006/main">
        <w:t xml:space="preserve">HOUSTON - Prosecutors allege that six executives conspired to push a fake 1999 barge sale because they didn't think they were caught.</w:t>
      </w:r>
    </w:p>
    <w:p>
      <w:r xmlns:w="http://schemas.openxmlformats.org/wordprocessingml/2006/main">
        <w:t xml:space="preserve">According to a new report from IDC, the worldwide handheld device market declined year over year for the third consecutive quarter in the third quarter of 2004.</w:t>
      </w:r>
    </w:p>
    <w:p>
      <w:r xmlns:w="http://schemas.openxmlformats.org/wordprocessingml/2006/main">
        <w:t xml:space="preserve">Sony Corp. has announced that its new PlayStation Portable, priced at 19,800 yen (186 yen), is more suitable for a video game console than a movie playback device.</w:t>
      </w:r>
    </w:p>
    <w:p>
      <w:r xmlns:w="http://schemas.openxmlformats.org/wordprocessingml/2006/main">
        <w:t xml:space="preserve">Associated Press - The European Union said Wednesday it will impose a tariff of 230 euros (#36;290) a tonne on bananas starting in 2006 to prevent producers in former African and Caribbean colonies from losing business to larger growers in Latin America . .</w:t>
      </w:r>
    </w:p>
    <w:p>
      <w:r xmlns:w="http://schemas.openxmlformats.org/wordprocessingml/2006/main">
        <w:t xml:space="preserve">NEW YORK — The people who will forever be associated with the Great Crash of 1929 are white, male, and wealthy, but their careers and ethics are very different.</w:t>
      </w:r>
    </w:p>
    <w:p>
      <w:r xmlns:w="http://schemas.openxmlformats.org/wordprocessingml/2006/main">
        <w:t xml:space="preserve">JAKARTA (Reuters) - OPEC took the unprecedented step of urging the United States to use its emergency crude oil reserves to lower world oil prices.</w:t>
      </w:r>
    </w:p>
    <w:p>
      <w:r xmlns:w="http://schemas.openxmlformats.org/wordprocessingml/2006/main">
        <w:t xml:space="preserve">Maybe the optical network provider should cancel the merger with AFC.</w:t>
      </w:r>
    </w:p>
    <w:p>
      <w:r xmlns:w="http://schemas.openxmlformats.org/wordprocessingml/2006/main">
        <w:t xml:space="preserve">The U.S. economy continued to expand in September and early October despite rising energy costs, the Federal Reserve said Wednesday in its Beige Book, a survey of national business activity.</w:t>
      </w:r>
    </w:p>
    <w:p>
      <w:r xmlns:w="http://schemas.openxmlformats.org/wordprocessingml/2006/main">
        <w:t xml:space="preserve">SAN FRANCISCO - Yahoo (quote, chart) expanded its search empire into mobile by launching a few additional services. The company is one of the original content providers running on mobile devices</w:t>
      </w:r>
    </w:p>
    <w:p>
      <w:r xmlns:w="http://schemas.openxmlformats.org/wordprocessingml/2006/main">
        <w:t xml:space="preserve">Reuters - Dizzy. Delusional disorder. arrogant. careful. All of this was on display in Boston on Wednesday, where the cursed Red Sox allegedly clinched a baseball championship victory that has eluded them for 86 years.</w:t>
      </w:r>
    </w:p>
    <w:p>
      <w:r xmlns:w="http://schemas.openxmlformats.org/wordprocessingml/2006/main">
        <w:t xml:space="preserve">Lexmark's loss in court on Tuesday could mean that consumer electronics companies will no longer try to use the DMCA as an almighty competitive shield, consumer advocates said. By Katie Dean.</w:t>
      </w:r>
    </w:p>
    <w:p>
      <w:r xmlns:w="http://schemas.openxmlformats.org/wordprocessingml/2006/main">
        <w:t xml:space="preserve">Hundreds of villagers besieged a Thai military camp on Wednesday, demanding to know if their relatives were among at least 78 Muslim men that officials said suffocated to death</w:t>
      </w:r>
    </w:p>
    <w:p>
      <w:r xmlns:w="http://schemas.openxmlformats.org/wordprocessingml/2006/main">
        <w:t xml:space="preserve">AP-Rafael Palmeiro didn't want his return with the Baltimore Orioles to end after just one season, so he took a pay cut and accepted a one-year #36;3 million contract Wednesday.</w:t>
      </w:r>
    </w:p>
    <w:p>
      <w:r xmlns:w="http://schemas.openxmlformats.org/wordprocessingml/2006/main">
        <w:t xml:space="preserve">Oct. 27, 2004 (TECHWORLD.COM) - Linux distributor Suse has warned that one of the most serious security flaws to date exists in the Linux kernel version 2.6, which could allow attackers to shut down systems running 2.6-based software.</w:t>
      </w:r>
    </w:p>
    <w:p>
      <w:r xmlns:w="http://schemas.openxmlformats.org/wordprocessingml/2006/main">
        <w:t xml:space="preserve">Arsenal Football Club has agreed to a three-year contract extension with head coach Arsene Wenger, retaining the Frenchman's number 39; service until May 2008.</w:t>
      </w:r>
    </w:p>
    <w:p>
      <w:r xmlns:w="http://schemas.openxmlformats.org/wordprocessingml/2006/main">
        <w:t xml:space="preserve">MATEJA KEZMAN finally broke his scoring duck to settle for today's Carabao Cup derby at Stamford Bridge. Keezman missed a series of chances before Joe Cole shot from 39; knocked down Hammers #39 with a through pass in the 57th minute; hoped to make the round of 16.</w:t>
      </w:r>
    </w:p>
    <w:p>
      <w:r xmlns:w="http://schemas.openxmlformats.org/wordprocessingml/2006/main">
        <w:t xml:space="preserve">The first troops of the Black Watch battle group are due to arrive at new positions south of Baghdad today, as Tony Blair said more British troops could replace them in US-held areas by the end of the year.</w:t>
      </w:r>
    </w:p>
    <w:p>
      <w:r xmlns:w="http://schemas.openxmlformats.org/wordprocessingml/2006/main">
        <w:t xml:space="preserve">AP-Georgia Tech wants to avoid being embarrassed by another ACC rookie.</w:t>
      </w:r>
    </w:p>
    <w:p>
      <w:r xmlns:w="http://schemas.openxmlformats.org/wordprocessingml/2006/main">
        <w:t xml:space="preserve">KUALA LUMPUR: Malaysia has conveyed its concern over recent violence in southern Thailand to Thai Prime Minister Thaksin Shinawatra.</w:t>
      </w:r>
    </w:p>
    <w:p>
      <w:r xmlns:w="http://schemas.openxmlformats.org/wordprocessingml/2006/main">
        <w:t xml:space="preserve">ROSTOV-ON-DON, Russia — Three Russian police officers have been charged with criminal negligence in connection with the hostage-taking at the Beslan school that killed 360 people, nearly half of them children.</w:t>
      </w:r>
    </w:p>
    <w:p>
      <w:r xmlns:w="http://schemas.openxmlformats.org/wordprocessingml/2006/main">
        <w:t xml:space="preserve">According to IDC, a growing number of users around the world are not interested in handheld devices without voice capabilities. Shipments of handheld devices such as personal digital assistants (PDAs) fell for the third straight quarter as some big names decided to pull out of the market, IDC said on Wednesday.</w:t>
      </w:r>
    </w:p>
    <w:p>
      <w:r xmlns:w="http://schemas.openxmlformats.org/wordprocessingml/2006/main">
        <w:t xml:space="preserve">FRANKFURT, Germany - Host country FIFA's Organizing Committee announced Wednesday that hosts Germany will take part in the opening game of the 2006 World Cup.</w:t>
      </w:r>
    </w:p>
    <w:p>
      <w:r xmlns:w="http://schemas.openxmlformats.org/wordprocessingml/2006/main">
        <w:t xml:space="preserve">MELBOURNE (Dow Jones) - Australia#39;s National Foods Ltd. (NFD.AU) on Thursday told shareholders not to take any action against New Zealand dairy group Fonterra Cooperative Group Ltd.</w:t>
      </w:r>
    </w:p>
    <w:p>
      <w:r xmlns:w="http://schemas.openxmlformats.org/wordprocessingml/2006/main">
        <w:t xml:space="preserve">AP - Two new internet domains #151; ".post" and ".travel" #151; may go live as early as next year, as the internet's main oversight board announced preliminary approval on Wednesday.</w:t>
      </w:r>
    </w:p>
    <w:p>
      <w:r xmlns:w="http://schemas.openxmlformats.org/wordprocessingml/2006/main">
        <w:t xml:space="preserve">On Wednesday, in the Italian Serie A, Bulgarian teenager Valery Bojinov scored twice, Lecce trailed by two goals and drew 2-2 with Inter Milan.</w:t>
      </w:r>
    </w:p>
    <w:p>
      <w:r xmlns:w="http://schemas.openxmlformats.org/wordprocessingml/2006/main">
        <w:t xml:space="preserve">Yahoo added a mobile search feature on Wednesday, just weeks after rival Google launched its own phone. While Google SMS (Short Message Service) uses plain text messaging to deliver results, Yahoo #39;s</w:t>
      </w:r>
    </w:p>
    <w:p>
      <w:r xmlns:w="http://schemas.openxmlformats.org/wordprocessingml/2006/main">
        <w:t xml:space="preserve">Until two years ago, when 28-year-old Theo Epstein became the general manager of the Boston Red Sox, life offered him no reason to believe in superstition.</w:t>
      </w:r>
    </w:p>
    <w:p>
      <w:r xmlns:w="http://schemas.openxmlformats.org/wordprocessingml/2006/main">
        <w:t xml:space="preserve">AP - The Kyoto Protocol overcame the final legislative hurdle in Russia as the upper house of parliament ratified the global climate pact on Wednesday and sent it to President Vladimir Putin for signature #151; The groundwork is laid for the treaty to enter into force next year.</w:t>
      </w:r>
    </w:p>
    <w:p>
      <w:r xmlns:w="http://schemas.openxmlformats.org/wordprocessingml/2006/main">
        <w:t xml:space="preserve">An ambulance was called to Yasser Arafat's residence, where unconfirmed reports said he lost consciousness at least once.</w:t>
      </w:r>
    </w:p>
    <w:p>
      <w:r xmlns:w="http://schemas.openxmlformats.org/wordprocessingml/2006/main">
        <w:t xml:space="preserve">Baltimore Ravens linebacker Ray Lewis took a deep breath to answer another question about Terrell Owens, the wide receiver turned down</w:t>
      </w:r>
    </w:p>
    <w:p>
      <w:r xmlns:w="http://schemas.openxmlformats.org/wordprocessingml/2006/main">
        <w:t xml:space="preserve">Reuters - At least five miners were killed and 14 injured in an explosion at a coal mine in Russia's Siberia, Russia's emergency ministry said on Thursday.</w:t>
      </w:r>
    </w:p>
    <w:p>
      <w:r xmlns:w="http://schemas.openxmlformats.org/wordprocessingml/2006/main">
        <w:t xml:space="preserve">TOKYO — Rescuers struggled through mud and rocks for a second day on Thursday, hoping to find a three-year-old girl who has been trapped in a crushed car since a deadly earthquake in Japan over the weekend.</w:t>
      </w:r>
    </w:p>
    <w:p>
      <w:r xmlns:w="http://schemas.openxmlformats.org/wordprocessingml/2006/main">
        <w:t xml:space="preserve">Durable goods orders rose for the third time in four months in September. Home sales also increased. Orders for goods lasting more than three years are expected to rise 0.2% to 195 units.</w:t>
      </w:r>
    </w:p>
    <w:p>
      <w:r xmlns:w="http://schemas.openxmlformats.org/wordprocessingml/2006/main">
        <w:t xml:space="preserve">Astronomy enthusiasts and amateur stargazers watched a total lunar eclipse Wednesday night -- the last on Earth in nearly two-and-a-half years.</w:t>
      </w:r>
    </w:p>
    <w:p>
      <w:r xmlns:w="http://schemas.openxmlformats.org/wordprocessingml/2006/main">
        <w:t xml:space="preserve">Reuters - A loud explosion was heard in central Baghdad on Thursday, witnesses said.</w:t>
      </w:r>
    </w:p>
    <w:p>
      <w:r xmlns:w="http://schemas.openxmlformats.org/wordprocessingml/2006/main">
        <w:t xml:space="preserve">Five miners died in an explosion that left as many as 240 people trapped in a Siberian coal mine.</w:t>
      </w:r>
    </w:p>
    <w:p>
      <w:r xmlns:w="http://schemas.openxmlformats.org/wordprocessingml/2006/main">
        <w:t xml:space="preserve">ATA Holdings, the parent company of discount carrier ATA Airlines, said it had filed for bankruptcy, blaming overcapacity, sky-high fuel prices and falling fares.</w:t>
      </w:r>
    </w:p>
    <w:p>
      <w:r xmlns:w="http://schemas.openxmlformats.org/wordprocessingml/2006/main">
        <w:t xml:space="preserve">"At 9.45am (2.45am UK time) we received a signal of a methane explosion. At the time, a 45-person maintenance team was working there.</w:t>
      </w:r>
    </w:p>
    <w:p>
      <w:r xmlns:w="http://schemas.openxmlformats.org/wordprocessingml/2006/main">
        <w:t xml:space="preserve">Industry analysts said Boeing's profits continued to rise despite its tarnished image, thanks in part to a consolidation in the defense industry that has left the Pentagon with few options when it comes to buying weapons.</w:t>
      </w:r>
    </w:p>
    <w:p>
      <w:r xmlns:w="http://schemas.openxmlformats.org/wordprocessingml/2006/main">
        <w:t xml:space="preserve">According to a study by the insurance industry, up to 7,000 lives could be saved each year if the AP-Stability control system became standard equipment in all vehicles.</w:t>
      </w:r>
    </w:p>
    <w:p>
      <w:r xmlns:w="http://schemas.openxmlformats.org/wordprocessingml/2006/main">
        <w:t xml:space="preserve">If the airline acquires some ATA assets, Wichita Mid-Continent could see an expansion of AirTran service, especially to Chicago. Author: Phyllis Jacobs Glickspur.</w:t>
      </w:r>
    </w:p>
    <w:p>
      <w:r xmlns:w="http://schemas.openxmlformats.org/wordprocessingml/2006/main">
        <w:t xml:space="preserve">Mateja Kezman finally broke his Chelsea goal duck in a Carabao Cup victory over an ebullient West Ham. The striker, on his 13th game for Chelsea, fired past goalkeeper James Walker in the second half.</w:t>
      </w:r>
    </w:p>
    <w:p>
      <w:r xmlns:w="http://schemas.openxmlformats.org/wordprocessingml/2006/main">
        <w:t xml:space="preserve">After beating Anthony Dupuy in straight sets in the first round of the Davidoff Swiss Masters, Tim Henman has confirmed he is in good health despite being diagnosed with a magnesium deficiency.</w:t>
      </w:r>
    </w:p>
    <w:p>
      <w:r xmlns:w="http://schemas.openxmlformats.org/wordprocessingml/2006/main">
        <w:t xml:space="preserve">X-ray results of Gary Payton #39; nondisplaced fracture of point guard #39 in right hand; right thumb. Payton didn't play last night</w:t>
      </w:r>
    </w:p>
    <w:p>
      <w:r xmlns:w="http://schemas.openxmlformats.org/wordprocessingml/2006/main">
        <w:t xml:space="preserve">U.S. Secretary of State Jerome Powell was careful yesterday to avoid repeating proposals he made earlier this week for eventual reunification of China and Taiwan.</w:t>
      </w:r>
    </w:p>
    <w:p>
      <w:r xmlns:w="http://schemas.openxmlformats.org/wordprocessingml/2006/main">
        <w:t xml:space="preserve">Shares in Tokyo closed higher across the board this morning, and investors cheered last night's #39;s earnings on Wall Street.</w:t>
      </w:r>
    </w:p>
    <w:p>
      <w:r xmlns:w="http://schemas.openxmlformats.org/wordprocessingml/2006/main">
        <w:t xml:space="preserve">TIM HENMAN's form despite being diagnosed with magnesium deficiency in Davidoff Swiss Masters first-round straight-set win over Antony Dupuis in the best condition.</w:t>
      </w:r>
    </w:p>
    <w:p>
      <w:r xmlns:w="http://schemas.openxmlformats.org/wordprocessingml/2006/main">
        <w:t xml:space="preserve">NEW YORK - Washington Wizards' Brendan Haywood was suspended three games by the NBA yesterday for a preseason fight with the Chicago Bulls.</w:t>
      </w:r>
    </w:p>
    <w:p>
      <w:r xmlns:w="http://schemas.openxmlformats.org/wordprocessingml/2006/main">
        <w:t xml:space="preserve">It's hard to imagine, but the league gave us college basketball's last two national championships are about to get a lot better.</w:t>
      </w:r>
    </w:p>
    <w:p>
      <w:r xmlns:w="http://schemas.openxmlformats.org/wordprocessingml/2006/main">
        <w:t xml:space="preserve">When we look back at this unlikely playoff comeback for the Red Sox, it's hard to see unless we recall what Red Sox manager Terry Francona said after the Yankees' 19-8 rout in the game. Find one of those turning points. 3 AL Championship Series.</w:t>
      </w:r>
    </w:p>
    <w:p>
      <w:r xmlns:w="http://schemas.openxmlformats.org/wordprocessingml/2006/main">
        <w:t xml:space="preserve">For Derek Lowe, the bifurcation of the two roads is not in the yellow woods, as New England poet laureate Robert Frost put it, but in the green fields of Fenway Park, Yankee Stadium and Busch Field.</w:t>
      </w:r>
    </w:p>
    <w:p>
      <w:r xmlns:w="http://schemas.openxmlformats.org/wordprocessingml/2006/main">
        <w:t xml:space="preserve">College Hockey: UMass-Dartmouth at Salve Regina, 3 p.m.; UNH, BC, 7 p.m.; Anna Maria, Westfield Street, 7 p.m.</w:t>
      </w:r>
    </w:p>
    <w:p>
      <w:r xmlns:w="http://schemas.openxmlformats.org/wordprocessingml/2006/main">
        <w:t xml:space="preserve">AFP - Australia batted carefully in their second innings to build a 300-run lead with nine wickets at hand in India's third innings cricket Test.</w:t>
      </w:r>
    </w:p>
    <w:p>
      <w:r xmlns:w="http://schemas.openxmlformats.org/wordprocessingml/2006/main">
        <w:t xml:space="preserve">JOHANNESBURG (Mineweb.com) - Gold Fields, a takeover target of smaller rival Harmony, reined in costs at its South African mines in the September quarter.</w:t>
      </w:r>
    </w:p>
    <w:p>
      <w:r xmlns:w="http://schemas.openxmlformats.org/wordprocessingml/2006/main">
        <w:t xml:space="preserve">An elite force of 50 Nigerian soldiers left Nigeria for Darfur on Thursday, the first phase of the deployment of 3,000 additional African Union (AU) troops to monitor a volatile ceasefire in western Sudan.</w:t>
      </w:r>
    </w:p>
    <w:p>
      <w:r xmlns:w="http://schemas.openxmlformats.org/wordprocessingml/2006/main">
        <w:t xml:space="preserve">MOSCOW, October 28 (Italtas) - People of Russia #39; Dr. Andrei Finkelstein, director of the Russian Institute of Applied Astronomy, said that on Thursday morning, the European part will have the opportunity to See a total lunar eclipse within hours.</w:t>
      </w:r>
    </w:p>
    <w:p>
      <w:r xmlns:w="http://schemas.openxmlformats.org/wordprocessingml/2006/main">
        <w:t xml:space="preserve">President Bush's re-election website blocks overseas tourists for "security reasons."</w:t>
      </w:r>
    </w:p>
    <w:p>
      <w:r xmlns:w="http://schemas.openxmlformats.org/wordprocessingml/2006/main">
        <w:t xml:space="preserve">LONDON, 28 October (newratings.com) - Royal Dutch/Shell announced the merger of its two holding companies in the Netherlands and the United Kingdom, Royal Dutch Petroleum (ROY.</w:t>
      </w:r>
    </w:p>
    <w:p>
      <w:r xmlns:w="http://schemas.openxmlformats.org/wordprocessingml/2006/main">
        <w:t xml:space="preserve">Novell has advanced its recently acquired Linux distribution, SuSE, by signing an agreement with Dell to provide SuSE Linux Enterprise Server (SLES) 9 on select PowerEdge servers worldwide.</w:t>
      </w:r>
    </w:p>
    <w:p>
      <w:r xmlns:w="http://schemas.openxmlformats.org/wordprocessingml/2006/main">
        <w:t xml:space="preserve">washtonpost.com - Internet TV is a mirage that looks close, but when you try to watch it finds it far away or completely unreal. At least that's my take on many past plans to convert movies over the Internet.</w:t>
      </w:r>
    </w:p>
    <w:p>
      <w:r xmlns:w="http://schemas.openxmlformats.org/wordprocessingml/2006/main">
        <w:t xml:space="preserve">In the battle for the handheld game console market, Sony is going head-to-head with Nintendo. The company is pricing the long-awaited PlayStation Portable (PSP) around $100 when it launches in Japan, when</w:t>
      </w:r>
    </w:p>
    <w:p>
      <w:r xmlns:w="http://schemas.openxmlformats.org/wordprocessingml/2006/main">
        <w:t xml:space="preserve">No stranger to brash statements, jockey Corey Nakatani has a firm goal for Saturday's #39. s Breeder #39; Lone Star Park's Cup event.</w:t>
      </w:r>
    </w:p>
    <w:p>
      <w:r xmlns:w="http://schemas.openxmlformats.org/wordprocessingml/2006/main">
        <w:t xml:space="preserve">Now that its $41 billion acquisition of AT T Wireless is complete, Cingular will spend hundreds of millions of dollars on advertising in the coming weeks.</w:t>
      </w:r>
    </w:p>
    <w:p>
      <w:r xmlns:w="http://schemas.openxmlformats.org/wordprocessingml/2006/main">
        <w:t xml:space="preserve">Sebastian Sainsbury warned Leeds United chiefs today that they face a stark choice of accepting his £25m bid or selling Elland Road.</w:t>
      </w:r>
    </w:p>
    <w:p>
      <w:r xmlns:w="http://schemas.openxmlformats.org/wordprocessingml/2006/main">
        <w:t xml:space="preserve">Union officials representing Delta Air Lines' 7,500 pilots said Wednesday night that they had reached an agreement with management to cut costs that could stop, or at least stop.</w:t>
      </w:r>
    </w:p>
    <w:p>
      <w:r xmlns:w="http://schemas.openxmlformats.org/wordprocessingml/2006/main">
        <w:t xml:space="preserve">DANIEL VETTORI pushed New Zealand to the brink of a landslide victory over Bangladesh in their second and final Test at the MA Aziz Stadium in Chittagong today.</w:t>
      </w:r>
    </w:p>
    <w:p>
      <w:r xmlns:w="http://schemas.openxmlformats.org/wordprocessingml/2006/main">
        <w:t xml:space="preserve">Unidentified militants in military uniforms kidnapped three United Nations workers in the Afghan capital in broad daylight on Thursday, Afghan officials confirmed.</w:t>
      </w:r>
    </w:p>
    <w:p>
      <w:r xmlns:w="http://schemas.openxmlformats.org/wordprocessingml/2006/main">
        <w:t xml:space="preserve">Google and Microsft approaching Microsoft to partner with Google? Well, an article published yesterday details the relationship between the two, and the use of Google Deskbar in Microsoft's Windows Partner Pack," Microsoft's collection of Microsoft and third-party products published last week, on its website. described above. …</w:t>
      </w:r>
    </w:p>
    <w:p>
      <w:r xmlns:w="http://schemas.openxmlformats.org/wordprocessingml/2006/main">
        <w:t xml:space="preserve">ATA Holdings (ATAH), the parent company of struggling low-cost carrier ATA Airlines, filed for Chapter 11 bankruptcy on Tuesday as falling fares and soaring fuel prices drained cash.</w:t>
      </w:r>
    </w:p>
    <w:p>
      <w:r xmlns:w="http://schemas.openxmlformats.org/wordprocessingml/2006/main">
        <w:t xml:space="preserve">DETROIT - The Dow Chemical Company's #39; third-quarter earnings surged 86%, beating Wall Street's expectations, thanks largely to improved margins.</w:t>
      </w:r>
    </w:p>
    <w:p>
      <w:r xmlns:w="http://schemas.openxmlformats.org/wordprocessingml/2006/main">
        <w:t xml:space="preserve">Associated Press - At least 15 people were injured Thursday night when a bomb exploded outside a bar in southern Thailand in what police said was the scene of a violent campaign blamed on Islamist separatists.</w:t>
      </w:r>
    </w:p>
    <w:p>
      <w:r xmlns:w="http://schemas.openxmlformats.org/wordprocessingml/2006/main">
        <w:t xml:space="preserve">Hong Kong's Far Eastern Economic Review, the often incisive newsweekly for more than half a century, will become monthly in December and nearly all of its staff will lose their jobs, Dow Jones announced Thursday.</w:t>
      </w:r>
    </w:p>
    <w:p>
      <w:r xmlns:w="http://schemas.openxmlformats.org/wordprocessingml/2006/main">
        <w:t xml:space="preserve">U.S. chipmaker Advanced Micro Devices AMD.N has launched a low-cost internet access device that costs just a few hundred dollars for first-time users of the technology in developing countries.</w:t>
      </w:r>
    </w:p>
    <w:p>
      <w:r xmlns:w="http://schemas.openxmlformats.org/wordprocessingml/2006/main">
        <w:t xml:space="preserve">He had a good season as a rookie because his name was rarely called. Author Gregg Bell - Bee Staff Writer. It's not too late to join a fantasy sports league.</w:t>
      </w:r>
    </w:p>
    <w:p>
      <w:r xmlns:w="http://schemas.openxmlformats.org/wordprocessingml/2006/main">
        <w:t xml:space="preserve">Wellington, New Zealand #39; The central bank raised its benchmark interest rate by 25 basis points to 6.5% on Thursday and said the sixth hike this year could be the last as economic growth slows.</w:t>
      </w:r>
    </w:p>
    <w:p>
      <w:r xmlns:w="http://schemas.openxmlformats.org/wordprocessingml/2006/main">
        <w:t xml:space="preserve">A bomb exploded in southern Thailand, killing one person and wounding about two dozen, in what may have been the first reaction to the death of 85 Muslim protesters earlier this week.</w:t>
      </w:r>
    </w:p>
    <w:p>
      <w:r xmlns:w="http://schemas.openxmlformats.org/wordprocessingml/2006/main">
        <w:t xml:space="preserve">Viacom Inc (VIAb.N: Quote, Profile, Research) (VIA.N: Quote, Profile, Research) on Thursday reported a quarterly loss on fees related to the spinoff of video rental chain Blockbuster</w:t>
      </w:r>
    </w:p>
    <w:p>
      <w:r xmlns:w="http://schemas.openxmlformats.org/wordprocessingml/2006/main">
        <w:t xml:space="preserve">Delta Air Lines has signed an interim contract with its pilots after 15 months of negotiations, a move that could help the struggling airline avoid filing for Chapter 11 bankruptcy.</w:t>
      </w:r>
    </w:p>
    <w:p>
      <w:r xmlns:w="http://schemas.openxmlformats.org/wordprocessingml/2006/main">
        <w:t xml:space="preserve">LONDON: The Cassini spacecraft took an unprecedented picture of the purple atmospheric haze on Titan during its closest approach to Saturn 39; the largest moon.</w:t>
      </w:r>
    </w:p>
    <w:p>
      <w:r xmlns:w="http://schemas.openxmlformats.org/wordprocessingml/2006/main">
        <w:t xml:space="preserve">JERUSALEM, Oct. 28 (AFP) - If sick Palestinian leader Yasser Arafat leaves the West Bank for treatment, Israel's top government spokesman Ranan Gishin told AFP on Thursday. will not prevent him from returning to the West Bank.</w:t>
      </w:r>
    </w:p>
    <w:p>
      <w:r xmlns:w="http://schemas.openxmlformats.org/wordprocessingml/2006/main">
        <w:t xml:space="preserve">The Internet Corporation for Assigned Names and Numbers (ICANN) has approved two new Internet-sponsored domains, .post and .travel, dedicated to the postal and travel industries.</w:t>
      </w:r>
    </w:p>
    <w:p>
      <w:r xmlns:w="http://schemas.openxmlformats.org/wordprocessingml/2006/main">
        <w:t xml:space="preserve">More than four centuries ago, a supernova discovered by Danish astronomer Tycho Brahe - which changed the course of human knowledge - has just yielded a further discovery: the companion star that triggered the momentous event.</w:t>
      </w:r>
    </w:p>
    <w:p>
      <w:r xmlns:w="http://schemas.openxmlformats.org/wordprocessingml/2006/main">
        <w:t xml:space="preserve">EU #39;Wednesday when Italian bureaucrats spat over gay speech led to</w:t>
      </w:r>
    </w:p>
    <w:p>
      <w:r xmlns:w="http://schemas.openxmlformats.org/wordprocessingml/2006/main">
        <w:t xml:space="preserve">Japanese electronics makers remain cautious in the months ahead, citing concerns about global growth. Japanese corporate profits will almost certainly be affected by slowing economies in Japan and the United States.</w:t>
      </w:r>
    </w:p>
    <w:p>
      <w:r xmlns:w="http://schemas.openxmlformats.org/wordprocessingml/2006/main">
        <w:t xml:space="preserve">vueling wrote "Ryanair confirms that it has written to Wallonia authorities and agreed to repay 4M in escrow until Ryanair's appeal is heard and the European Court of Justice makes a final decision on the matter.</w:t>
      </w:r>
    </w:p>
    <w:p>
      <w:r xmlns:w="http://schemas.openxmlformats.org/wordprocessingml/2006/main">
        <w:t xml:space="preserve">Yahoo will offer its own version of wireless Internet search to keep pace with rival Google, which recently launched a mobile search product.</w:t>
      </w:r>
    </w:p>
    <w:p>
      <w:r xmlns:w="http://schemas.openxmlformats.org/wordprocessingml/2006/main">
        <w:t xml:space="preserve">Delta Air Lines leadership #39; pilot union approved a tentative concession agreement with the company early this morning and put it up for a full membership vote.</w:t>
      </w:r>
    </w:p>
    <w:p>
      <w:r xmlns:w="http://schemas.openxmlformats.org/wordprocessingml/2006/main">
        <w:t xml:space="preserve">LONDON (Reuters) - Oil prices steadied on Thursday after falling 5 percent from record highs on Wednesday, as traders concluded that a surprise interest rate hike in China would not do much to dampen fuel demand growth.</w:t>
      </w:r>
    </w:p>
    <w:p>
      <w:r xmlns:w="http://schemas.openxmlformats.org/wordprocessingml/2006/main">
        <w:t xml:space="preserve">CLEVELAND (Sports.net) - The Cleveland Cavaliers acquired team forward Drew Gooden's 2005-06 contract option on Thursday.</w:t>
      </w:r>
    </w:p>
    <w:p>
      <w:r xmlns:w="http://schemas.openxmlformats.org/wordprocessingml/2006/main">
        <w:t xml:space="preserve">There is #39;s evidence for a possible link between endometriosis and migraine, says an Italian study in the latest Human Reproduction journal.</w:t>
      </w:r>
    </w:p>
    <w:p>
      <w:r xmlns:w="http://schemas.openxmlformats.org/wordprocessingml/2006/main">
        <w:t xml:space="preserve">Sergio Garcia showed the consistency of his 4-under 67 in difficult conditions this year, sharing the Volvo Masters lead with fellow Spaniard Jose Manuel Lara.</w:t>
      </w:r>
    </w:p>
    <w:p>
      <w:r xmlns:w="http://schemas.openxmlformats.org/wordprocessingml/2006/main">
        <w:t xml:space="preserve">AOL said Thursday that it has filed a federal lawsuit accusing numerous unnamed defendants of violating federal and state law by sending mass messages called "spim" to instant messaging accounts and Internet chat rooms.</w:t>
      </w:r>
    </w:p>
    <w:p>
      <w:r xmlns:w="http://schemas.openxmlformats.org/wordprocessingml/2006/main">
        <w:t xml:space="preserve">Iran has said it is under no obligation to allow UN Atomic Energy Agency inspectors to visit military sites allegedly involved in clandestine nuclear weapons work, but it is open to discussing the issue.</w:t>
      </w:r>
    </w:p>
    <w:p>
      <w:r xmlns:w="http://schemas.openxmlformats.org/wordprocessingml/2006/main">
        <w:t xml:space="preserve">com employees. NASA on Thursday again delayed the launch of the Autonomous Rendezvous Technology Demonstration (DART) spacecraft after contamination was found inside the fairing of the Pegasus launch vehicle.</w:t>
      </w:r>
    </w:p>
    <w:p>
      <w:r xmlns:w="http://schemas.openxmlformats.org/wordprocessingml/2006/main">
        <w:t xml:space="preserve">A new fuel cell for notebook computers that is more compact and more powerful than competing technologies could hit the market in early 2006 for about $90, its Japanese inventors say.</w:t>
      </w:r>
    </w:p>
    <w:p>
      <w:r xmlns:w="http://schemas.openxmlformats.org/wordprocessingml/2006/main">
        <w:t xml:space="preserve">Boston Red Sox owner John Henry #39;s bet on baseball paid off handsomely at No. 39; first World Series title since 1918, but he's not doing well in financial markets this year So lucky.</w:t>
      </w:r>
    </w:p>
    <w:p>
      <w:r xmlns:w="http://schemas.openxmlformats.org/wordprocessingml/2006/main">
        <w:t xml:space="preserve">In one instance, a government study on voting machine safety was eventually canceled because the conclusions of a panel of computer scientists were so negative.</w:t>
      </w:r>
    </w:p>
    <w:p>
      <w:r xmlns:w="http://schemas.openxmlformats.org/wordprocessingml/2006/main">
        <w:t xml:space="preserve">Advanced Micro Devices is launching a low-cost Internet access device called ". PIC," or Personal Internet Communicator, for first-time computer users in developing countries.</w:t>
      </w:r>
    </w:p>
    <w:p>
      <w:r xmlns:w="http://schemas.openxmlformats.org/wordprocessingml/2006/main">
        <w:t xml:space="preserve">The New England Patriots may not be like any other powerhouse in NFL history. They almost never dominated, they always won -- a record 21 straight, including the playoffs, and 18 in the regular season.</w:t>
      </w:r>
    </w:p>
    <w:p>
      <w:r xmlns:w="http://schemas.openxmlformats.org/wordprocessingml/2006/main">
        <w:t xml:space="preserve">Associated Press - A former Baylor college basketball player accused of murdering a teammate was ruled ineligible for trial Thursday.</w:t>
      </w:r>
    </w:p>
    <w:p>
      <w:r xmlns:w="http://schemas.openxmlformats.org/wordprocessingml/2006/main">
        <w:t xml:space="preserve">Nation#39;America's largest email provider today filed a new round of lawsuits against Internet spammers allegedly responsible for sending millions of spam messages to computer users#39; inboxes and their Instant message screen.</w:t>
      </w:r>
    </w:p>
    <w:p>
      <w:r xmlns:w="http://schemas.openxmlformats.org/wordprocessingml/2006/main">
        <w:t xml:space="preserve">Ubisoft and LucasArts are teaming up to bring the third Star Wars prequel adaptation to all portable devices; to be released alongside the game in Spring 2005.</w:t>
      </w:r>
    </w:p>
    <w:p>
      <w:r xmlns:w="http://schemas.openxmlformats.org/wordprocessingml/2006/main">
        <w:t xml:space="preserve">Houston, Texas (Sports Network) - Craig Biggio will be in his 18th season with the Houston Astros. On Thursday, the team exercised its contract option on Biggio for the 2005 season.</w:t>
      </w:r>
    </w:p>
    <w:p>
      <w:r xmlns:w="http://schemas.openxmlformats.org/wordprocessingml/2006/main">
        <w:t xml:space="preserve">Scott Elarton, who pitched effectively at the end of the season after a slow start with Cleveland, agreed Thursday to a one-year, $850,000 contract with the Indians.</w:t>
      </w:r>
    </w:p>
    <w:p>
      <w:r xmlns:w="http://schemas.openxmlformats.org/wordprocessingml/2006/main">
        <w:t xml:space="preserve">Since most organizations planning to migrate to Microsoft Server 2003 have already migrated to Microsoft Server 2003, operating system migration has been relegated to the bottom line after completion.</w:t>
      </w:r>
    </w:p>
    <w:p>
      <w:r xmlns:w="http://schemas.openxmlformats.org/wordprocessingml/2006/main">
        <w:t xml:space="preserve">BAGHDAD (Reuters) - Militants increased pressure on Washington's military allies in Iraq on Thursday, arresting an Iraqi-Polish woman and placing a Japanese man under death threats.</w:t>
      </w:r>
    </w:p>
    <w:p>
      <w:r xmlns:w="http://schemas.openxmlformats.org/wordprocessingml/2006/main">
        <w:t xml:space="preserve">Gateway Inc. reported a narrowing first-quarter net loss as it continued to restructure its business and integrate its acquisition of eMachines. Still, the PC and electronics company posted a thin operating profit -- the first time in nearly three years.</w:t>
      </w:r>
    </w:p>
    <w:p>
      <w:r xmlns:w="http://schemas.openxmlformats.org/wordprocessingml/2006/main">
        <w:t xml:space="preserve">ABC News has tapes allegedly from al-Qaeda threatening to attack the United States.</w:t>
      </w:r>
    </w:p>
    <w:p>
      <w:r xmlns:w="http://schemas.openxmlformats.org/wordprocessingml/2006/main">
        <w:t xml:space="preserve">Games, graphic ringtones and other services dominated the showroom. Also: Yahoo vs. Google for phones.</w:t>
      </w:r>
    </w:p>
    <w:p>
      <w:r xmlns:w="http://schemas.openxmlformats.org/wordprocessingml/2006/main">
        <w:t xml:space="preserve">With Microsoft's new Live Communications Server 2005 set to launch in December, enterprise IM users and providers are looking for new opportunities for more secure messaging in the workplace.</w:t>
      </w:r>
    </w:p>
    <w:p>
      <w:r xmlns:w="http://schemas.openxmlformats.org/wordprocessingml/2006/main">
        <w:t xml:space="preserve">EMC unveiled its long-awaited storage virtualization technology, which the company says will allow users to manage its arrays -- and high-end gear from major rivals -- through a single interface.</w:t>
      </w:r>
    </w:p>
    <w:p>
      <w:r xmlns:w="http://schemas.openxmlformats.org/wordprocessingml/2006/main">
        <w:t xml:space="preserve">Gateway Inc. reported a narrowing first-quarter net loss as it continued to restructure its business and integrate its acquisition of eMachines.</w:t>
      </w:r>
    </w:p>
    <w:p>
      <w:r xmlns:w="http://schemas.openxmlformats.org/wordprocessingml/2006/main">
        <w:t xml:space="preserve">Record fuel costs and low airfares led United Airlines No. 39 to a third-quarter loss of $274 million; parent company again warned it must cut labor costs again soon to emerge from bankruptcy.</w:t>
      </w:r>
    </w:p>
    <w:p>
      <w:r xmlns:w="http://schemas.openxmlformats.org/wordprocessingml/2006/main">
        <w:t xml:space="preserve">LOS ANGELES - On Thursday, the recording industry filed another round of copyright infringement lawsuits against those who illegally distribute songs on the Internet.</w:t>
      </w:r>
    </w:p>
    <w:p>
      <w:r xmlns:w="http://schemas.openxmlformats.org/wordprocessingml/2006/main">
        <w:t xml:space="preserve">Ramallah, West Bank - Yasser Arafat is about to leave his compound in the West Bank for the first time in two and a half years. Two helicopters from Jordan are expected to arrive in Ramallah later on Thursday</w:t>
      </w:r>
    </w:p>
    <w:p>
      <w:r xmlns:w="http://schemas.openxmlformats.org/wordprocessingml/2006/main">
        <w:t xml:space="preserve">Alliance Capital Management Holdings LP (AC.N: Quote, Profile, Research), one of the largest U.S. fund managers, said Thursday that its third-quarter profit rose</w:t>
      </w:r>
    </w:p>
    <w:p>
      <w:r xmlns:w="http://schemas.openxmlformats.org/wordprocessingml/2006/main">
        <w:t xml:space="preserve">Nine British tourists, two Jordanians and an Egyptian were killed in a bus accident in southern Jordan, civil defence sources and diplomats said.</w:t>
      </w:r>
    </w:p>
    <w:p>
      <w:r xmlns:w="http://schemas.openxmlformats.org/wordprocessingml/2006/main">
        <w:t xml:space="preserve">BANGKOK/JEDDAH, 29 October 2004 - A bomb exploded in two bars in southern Thailand yesterday, killing 2 and injuring around 20, possibly on the 78 Muslims detained by police this week The first reaction to death.</w:t>
      </w:r>
    </w:p>
    <w:p>
      <w:r xmlns:w="http://schemas.openxmlformats.org/wordprocessingml/2006/main">
        <w:t xml:space="preserve">Long live the real Bilbo Baggins, the world's first little people, Flores and Homo sapiens archaeologists Michael Morwood, Peter Brown and Professor Soejono!</w:t>
      </w:r>
    </w:p>
    <w:p>
      <w:r xmlns:w="http://schemas.openxmlformats.org/wordprocessingml/2006/main">
        <w:t xml:space="preserve">ISLAMABAD: Seven people, including foreigners, were injured in a powerful explosion at the entrance of the Marriott hotel lobby on Thursday.</w:t>
      </w:r>
    </w:p>
    <w:p>
      <w:r xmlns:w="http://schemas.openxmlformats.org/wordprocessingml/2006/main">
        <w:t xml:space="preserve">Proponents of open-source software got a potential boost from the UK government on Thursday, releasing a report that cites the well-documented advantages of the server side, while also becoming more sophisticated on the desktop side.</w:t>
      </w:r>
    </w:p>
    <w:p>
      <w:r xmlns:w="http://schemas.openxmlformats.org/wordprocessingml/2006/main">
        <w:t xml:space="preserve">Japan has made a last-ditch effort to secure the release of a Japanese hostage facing execution in Iraq. A Japanese government official said efforts to free Shosei Koda, 24, were still ongoing, but no progress was reported.</w:t>
      </w:r>
    </w:p>
    <w:p>
      <w:r xmlns:w="http://schemas.openxmlformats.org/wordprocessingml/2006/main">
        <w:t xml:space="preserve">The Egyptian Football Association (EFA) has appointed a domestic coach to replace Italian Marco Tardelli, who suffered a surprise loss to Libya earlier this month, a spokesman for the Egyptian Football Association (EFA) said on Thursday. fired.</w:t>
      </w:r>
    </w:p>
    <w:p>
      <w:r xmlns:w="http://schemas.openxmlformats.org/wordprocessingml/2006/main">
        <w:t xml:space="preserve">AP-Earth's last total lunar eclipse in nearly two and a half years did not disappoint.</w:t>
      </w:r>
    </w:p>
    <w:p>
      <w:r xmlns:w="http://schemas.openxmlformats.org/wordprocessingml/2006/main">
        <w:t xml:space="preserve">The warning came in its earnings report, a day after Shell said it would merge the two entities that make up the company, unifying the board and management.</w:t>
      </w:r>
    </w:p>
    <w:p>
      <w:r xmlns:w="http://schemas.openxmlformats.org/wordprocessingml/2006/main">
        <w:t xml:space="preserve">AP - It's a pinch my morning. Did the Boston Red Sox really win the World Series or was it just a dream? Open the curtains to let the sun in, with red, gold and orange foliage shimmering against the blue sky. It looks so perfect, so real.</w:t>
      </w:r>
    </w:p>
    <w:p>
      <w:r xmlns:w="http://schemas.openxmlformats.org/wordprocessingml/2006/main">
        <w:t xml:space="preserve">The Boston Red Sox are already thinking about next year, the year after, and most importantly, how to avoid another eight-and-a-half-year drought.</w:t>
      </w:r>
    </w:p>
    <w:p>
      <w:r xmlns:w="http://schemas.openxmlformats.org/wordprocessingml/2006/main">
        <w:t xml:space="preserve">A new federal law that went into effect yesterday will finally do away with the day that checks float.. However, some Sumner County bankers say it depends on your bank and</w:t>
      </w:r>
    </w:p>
    <w:p>
      <w:r xmlns:w="http://schemas.openxmlformats.org/wordprocessingml/2006/main">
        <w:t xml:space="preserve">On Thursday, there were no large crowds of well-wishers gathered outside Muqata, the largely destroyed compound where Yasser Arafat has been held for the past two years.</w:t>
      </w:r>
    </w:p>
    <w:p>
      <w:r xmlns:w="http://schemas.openxmlformats.org/wordprocessingml/2006/main">
        <w:t xml:space="preserve">The Associated Press - The militant Palestinian group Hamas said on Friday it was putting aside differences with ailing Palestinian leader Yasser Arafat and called on a united Palestinian leader to work for elections.</w:t>
      </w:r>
    </w:p>
    <w:p>
      <w:r xmlns:w="http://schemas.openxmlformats.org/wordprocessingml/2006/main">
        <w:t xml:space="preserve">On Thursday, the presidential candidate scoured the Midwest for the last few uncommitted voters, each with a stark warning that a victory for his opponent would worsen American security.</w:t>
      </w:r>
    </w:p>
    <w:p>
      <w:r xmlns:w="http://schemas.openxmlformats.org/wordprocessingml/2006/main">
        <w:t xml:space="preserve">It's like you've never used your thumb before. You can do whatever you want, whatever you want. The game seems to be endless.</w:t>
      </w:r>
    </w:p>
    <w:p>
      <w:r xmlns:w="http://schemas.openxmlformats.org/wordprocessingml/2006/main">
        <w:t xml:space="preserve">Ramallah, West Bank (Reuters) - Palestinian leader Yasser Arafat, weakened by what doctors believe may be suffering from leukemia, flew to France from his besieged West Bank headquarters on Friday for treatment. Been pinned there for over 2-1/2 years.</w:t>
      </w:r>
    </w:p>
    <w:p>
      <w:r xmlns:w="http://schemas.openxmlformats.org/wordprocessingml/2006/main">
        <w:t xml:space="preserve">Player Paolo de Oliveira, "Serginho, died of a heart attack against Sao Paulo on Wednesday night at Brazilian Serie A club San Caetano.</w:t>
      </w:r>
    </w:p>
    <w:p>
      <w:r xmlns:w="http://schemas.openxmlformats.org/wordprocessingml/2006/main">
        <w:t xml:space="preserve">On Thursday, the four major U.S. Internet service providers launched a series of lawsuits against so-called spammers. This includes a lawsuit brought by AOL against 20 individuals accused of lying, or</w:t>
      </w:r>
    </w:p>
    <w:p>
      <w:r xmlns:w="http://schemas.openxmlformats.org/wordprocessingml/2006/main">
        <w:t xml:space="preserve">STOCKHOLM - Andre Agassi beat Christoph Vligen in the opening match of today's Stockholm Open, beating the Belgian 6-2 6-4 with just over an hour to go.</w:t>
      </w:r>
    </w:p>
    <w:p>
      <w:r xmlns:w="http://schemas.openxmlformats.org/wordprocessingml/2006/main">
        <w:t xml:space="preserve">Police said the blast occurred at the same location less than 90 minutes after a previous blast injured seven others. Police have been conducting forensic research at the bomb site</w:t>
      </w:r>
    </w:p>
    <w:p>
      <w:r xmlns:w="http://schemas.openxmlformats.org/wordprocessingml/2006/main">
        <w:t xml:space="preserve">Powell said that while the United States recognizes the one-China policy, it will offer to help if Taiwan is threatened. A US State Department spokesman said the issue was raised during talks with China #39; visiting military commander General Liang Guanglie.</w:t>
      </w:r>
    </w:p>
    <w:p>
      <w:r xmlns:w="http://schemas.openxmlformats.org/wordprocessingml/2006/main">
        <w:t xml:space="preserve">The UK's largest insurer reported better-than-expected sales figures for the first nine months of the year.</w:t>
      </w:r>
    </w:p>
    <w:p>
      <w:r xmlns:w="http://schemas.openxmlformats.org/wordprocessingml/2006/main">
        <w:t xml:space="preserve">In a coffee shop in Framingham yesterday morning, an elderly man whispered to a customer if she could read her paper. As the woman held up the front page with the news of the Red Sox victory, the man stared silently into his eyes and began to cry.</w:t>
      </w:r>
    </w:p>
    <w:p>
      <w:r xmlns:w="http://schemas.openxmlformats.org/wordprocessingml/2006/main">
        <w:t xml:space="preserve">G. Michael Caggiano Jr. can't sleep at night thinking about bank signs. He was brushing his teeth and thinking while eating breakfast, constantly citing the day, he said.</w:t>
      </w:r>
    </w:p>
    <w:p>
      <w:r xmlns:w="http://schemas.openxmlformats.org/wordprocessingml/2006/main">
        <w:t xml:space="preserve">Virginia Tech seems unable to move forward. There is a mistake. There are botched dramas. There are missed opportunities. Then, in the final 5 1/2 minutes, Brian Randle and the Hodges turned things around.</w:t>
      </w:r>
    </w:p>
    <w:p>
      <w:r xmlns:w="http://schemas.openxmlformats.org/wordprocessingml/2006/main">
        <w:t xml:space="preserve">AOL said on Thursday it will drop its previously paid virus-scanning service next month when it releases a special security-focused version of its software.</w:t>
      </w:r>
    </w:p>
    <w:p>
      <w:r xmlns:w="http://schemas.openxmlformats.org/wordprocessingml/2006/main">
        <w:t xml:space="preserve">Chelsea sacked their Romanian striker Adrian Mutu last month after testing positive for cocaine. "Chelsea have terminated Adrian Mutu's contract for serious misconduct," the Premier League club said on Friday.</w:t>
      </w:r>
    </w:p>
    <w:p>
      <w:r xmlns:w="http://schemas.openxmlformats.org/wordprocessingml/2006/main">
        <w:t xml:space="preserve">The U.S. Securities and Exchange Commission is investigating allegations that German automaker DaimlerChrysler AG kept at least 40 secret bank accounts to bribe foreign government officials</w:t>
      </w:r>
    </w:p>
    <w:p>
      <w:r xmlns:w="http://schemas.openxmlformats.org/wordprocessingml/2006/main">
        <w:t xml:space="preserve">LOS ANGELES, Oct. 29: A trade group representing the U.S. music industry said Thursday that it has filed a lawsuit against 750 people who claim to have used an online file-sharing network to illegally trade in copyrighted songs.</w:t>
      </w:r>
    </w:p>
    <w:p>
      <w:r xmlns:w="http://schemas.openxmlformats.org/wordprocessingml/2006/main">
        <w:t xml:space="preserve">Consistency is key for Jeff Sluman #39; a record-breaking game Thursday at the tough Copperhead at the Westin Innisbrook Resort.</w:t>
      </w:r>
    </w:p>
    <w:p>
      <w:r xmlns:w="http://schemas.openxmlformats.org/wordprocessingml/2006/main">
        <w:t xml:space="preserve">Well, do both, actually. But there are some stark differences in brain activity that may explain why Democrats see the world one way and Republicans another.</w:t>
      </w:r>
    </w:p>
    <w:p>
      <w:r xmlns:w="http://schemas.openxmlformats.org/wordprocessingml/2006/main">
        <w:t xml:space="preserve">Martha Stewart Living Omnimedia Inc. , still mired in the personal legal woes of the jailed founder, former chairman and CEO, posted a wider loss in the third quarter.</w:t>
      </w:r>
    </w:p>
    <w:p>
      <w:r xmlns:w="http://schemas.openxmlformats.org/wordprocessingml/2006/main">
        <w:t xml:space="preserve">Florida Governor Snapper Kathy Griffith leaked the secret this week in a conversation with a Fort Lauderdale (FL) Sun Sentinel reporter: "Don't tell anyone I told you this, But someone inside the system told me they heard us #39; rematch</w:t>
      </w:r>
    </w:p>
    <w:p>
      <w:r xmlns:w="http://schemas.openxmlformats.org/wordprocessingml/2006/main">
        <w:t xml:space="preserve">About 100,000 Iraqis have been killed in violence since the U.S.-led coalition invaded Iraq in March 2003, according to a report published Friday in the British medical journal The Lancet.</w:t>
      </w:r>
    </w:p>
    <w:p>
      <w:r xmlns:w="http://schemas.openxmlformats.org/wordprocessingml/2006/main">
        <w:t xml:space="preserve">The head of Smart Motors has denied rumors that the loss-making company could be sold or even shut down by parent company DaimlerChrysler.</w:t>
      </w:r>
    </w:p>
    <w:p>
      <w:r xmlns:w="http://schemas.openxmlformats.org/wordprocessingml/2006/main">
        <w:t xml:space="preserve">29 October 2004 National Foods will look for an offer; "White Knight" to protect it from Fonterra's A$1.62 billion (NZ$1.76 billion) bid, increasing the risk of New Zealand dairy farmers being dragged into a costly bidding war.</w:t>
      </w:r>
    </w:p>
    <w:p>
      <w:r xmlns:w="http://schemas.openxmlformats.org/wordprocessingml/2006/main">
        <w:t xml:space="preserve">A French military plane believed to be carrying the Palestinian leader landed at an airport outside Paris today, witnesses said.</w:t>
      </w:r>
    </w:p>
    <w:p>
      <w:r xmlns:w="http://schemas.openxmlformats.org/wordprocessingml/2006/main">
        <w:t xml:space="preserve">PARIS (Reuters) - French companies Snecma and Sagem on Friday announced plans for a 7 billion euro ($8.9 billion) merger that analysts said was motivated by politics rather than politics driven by shareholder interests.</w:t>
      </w:r>
    </w:p>
    <w:p>
      <w:r xmlns:w="http://schemas.openxmlformats.org/wordprocessingml/2006/main">
        <w:t xml:space="preserve">The U.S. economy grew at an annual rate of 3.7% in the third quarter -- a slightly better pace than in the spring, but not as strong as many analysts had expected.</w:t>
      </w:r>
    </w:p>
    <w:p>
      <w:r xmlns:w="http://schemas.openxmlformats.org/wordprocessingml/2006/main">
        <w:t xml:space="preserve">Sudan rebel leader #39; in war-torn Darfur, demands to exclude Islam from government have been rejected by government negotiators.</w:t>
      </w:r>
    </w:p>
    <w:p>
      <w:r xmlns:w="http://schemas.openxmlformats.org/wordprocessingml/2006/main">
        <w:t xml:space="preserve">Carin Koch #39;s Grace Park of Sweden and South Korea shot a 6-under 66 Friday to take the lead after the first round of the LPGA #39;s CJ Nine Bridges Classic.</w:t>
      </w:r>
    </w:p>
    <w:p>
      <w:r xmlns:w="http://schemas.openxmlformats.org/wordprocessingml/2006/main">
        <w:t xml:space="preserve">A 12-member delegation from the South African Congress of Trade Unions (Cosatu) was deported after spending the night in a minibus.</w:t>
      </w:r>
    </w:p>
    <w:p>
      <w:r xmlns:w="http://schemas.openxmlformats.org/wordprocessingml/2006/main">
        <w:t xml:space="preserve">Are right-leaning voters spending all their online time on Rushlimbaugh.com? Are left-leaning voters locked in like-minded Talkingpointsmemo.com?</w:t>
      </w:r>
    </w:p>
    <w:p>
      <w:r xmlns:w="http://schemas.openxmlformats.org/wordprocessingml/2006/main">
        <w:t xml:space="preserve">Padraig Harrington was tied for first at the Volvo Masters in Valderrama and tied for first at 2 under after 14 holes. Joining him at the top of leaderbaod are Angel Cabrera, Brian Davis and Alastair Forsyth.</w:t>
      </w:r>
    </w:p>
    <w:p>
      <w:r xmlns:w="http://schemas.openxmlformats.org/wordprocessingml/2006/main">
        <w:t xml:space="preserve">AP - EU regulators on Friday approved Singapore's Flextronics International Ltd. , the world's largest contract electronics manufacturer, acquires the Nortel Networks factory in Canada.</w:t>
      </w:r>
    </w:p>
    <w:p>
      <w:r xmlns:w="http://schemas.openxmlformats.org/wordprocessingml/2006/main">
        <w:t xml:space="preserve">The GAMES store opens at midnight to meet demand for the latest version of the controversial Grand Theft Auto. Anxiety as queues form outside shops around Merseyside</w:t>
      </w:r>
    </w:p>
    <w:p>
      <w:r xmlns:w="http://schemas.openxmlformats.org/wordprocessingml/2006/main">
        <w:t xml:space="preserve">VIENNA (Reuters) - Top seed Amelie Mauresmo extended her victory over Sugiyama to the semifinals of the Linz Open on Friday with a 6-2, 6-4 victory over the defending champions.</w:t>
      </w:r>
    </w:p>
    <w:p>
      <w:r xmlns:w="http://schemas.openxmlformats.org/wordprocessingml/2006/main">
        <w:t xml:space="preserve">LONDON (Reuters) - Grant Thornton and Bank of America have filed a motion in a New York court to quash a U.S. injunction barring them from countersuing bankrupt Italian dairy group Parmalat, which has sued for $10 billion each.</w:t>
      </w:r>
    </w:p>
    <w:p>
      <w:r xmlns:w="http://schemas.openxmlformats.org/wordprocessingml/2006/main">
        <w:t xml:space="preserve">Shares of Google Inc hit new highs on Friday on the back of new products and growth prospects from the Web search leader, which complimented its recent strong financial results, analysts said.</w:t>
      </w:r>
    </w:p>
    <w:p>
      <w:r xmlns:w="http://schemas.openxmlformats.org/wordprocessingml/2006/main">
        <w:t xml:space="preserve">STOCKHOLM (Reuters) - Andre Agassi reached the semifinals of the Stockholm Open on Friday, beating Spain's eighth seed Fernando Verdasco 7-6, 6-2 in his toughest match yet.</w:t>
      </w:r>
    </w:p>
    <w:p>
      <w:r xmlns:w="http://schemas.openxmlformats.org/wordprocessingml/2006/main">
        <w:t xml:space="preserve">Thailand's prime minister has promised an independent investigation into the deaths of 78 Muslim protesters in police custody.</w:t>
      </w:r>
    </w:p>
    <w:p>
      <w:r xmlns:w="http://schemas.openxmlformats.org/wordprocessingml/2006/main">
        <w:t xml:space="preserve">Search Engine Marketing: Outsource or In-house? I think the next search engine strategy session for the report is Search Engine Marketing: Outsource or In-house? . Chris Sherman is moderating this panel, which includes Drew Graham from Kelkoo, Bill Hunt from IBM, Joseph Morin from Autobytel (SEW Forum...  </w:t>
      </w:r>
    </w:p>
    <w:p>
      <w:r xmlns:w="http://schemas.openxmlformats.org/wordprocessingml/2006/main">
        <w:t xml:space="preserve">The Times will scrap its broadsheet page on Monday and switch to a tabloid, it was confirmed today. Editor Robert Thomson said the decision came after a successful trial run of the Lite version.</w:t>
      </w:r>
    </w:p>
    <w:p>
      <w:r xmlns:w="http://schemas.openxmlformats.org/wordprocessingml/2006/main">
        <w:t xml:space="preserve">p2pnet.net news: - Microsoft sued for damages, damages and other costs, "on behalf of all Xbox owners in the United States," Reuters said.</w:t>
      </w:r>
    </w:p>
    <w:p>
      <w:r xmlns:w="http://schemas.openxmlformats.org/wordprocessingml/2006/main">
        <w:t xml:space="preserve">Credit Suisse First Boston, Switzerland's securities arm #39; the second-largest bank plans to cut costs by merging some divisions and laying off jobs, people familiar with the matter said.</w:t>
      </w:r>
    </w:p>
    <w:p>
      <w:r xmlns:w="http://schemas.openxmlformats.org/wordprocessingml/2006/main">
        <w:t xml:space="preserve">NewsFactor-America Online is adding a layer of security to its popular Internet service and bundling McAfee's virus protection software with customers for free. AOL (NYSE: AOL) claims it's the first ISP to offer premium antivirus services in a basic membership package.</w:t>
      </w:r>
    </w:p>
    <w:p>
      <w:r xmlns:w="http://schemas.openxmlformats.org/wordprocessingml/2006/main">
        <w:t xml:space="preserve">Reuters - Liberal challenger Viktor Yushchenko predicted on Friday that Ukrainian authorities will resort to massive fraud to secure the establishment candidate winning an increasingly tense weekend presidential election.</w:t>
      </w:r>
    </w:p>
    <w:p>
      <w:r xmlns:w="http://schemas.openxmlformats.org/wordprocessingml/2006/main">
        <w:t xml:space="preserve">President Luiz Inacio Lula da Silva's left-wing Workers' Party looks set to lose control of South America's largest city of Sao Paulo, with polls showing voters replacing the mayor with the man who lost to Silva in the presidential election two years ago. .</w:t>
      </w:r>
    </w:p>
    <w:p>
      <w:r xmlns:w="http://schemas.openxmlformats.org/wordprocessingml/2006/main">
        <w:t xml:space="preserve">Reuters - The surface of Saturn's moon Titan may be covered in a thick layer of combustible organic "snow" floating on liquid methane lakes or streams of water and ammonia ice, NASA scientists said on Friday.</w:t>
      </w:r>
    </w:p>
    <w:p>
      <w:r xmlns:w="http://schemas.openxmlformats.org/wordprocessingml/2006/main">
        <w:t xml:space="preserve">The United States said on Friday that Ukraine still has a chance of holding a free and fair presidential election on Sunday, despite allegations of pro-government bias in the campaign.</w:t>
      </w:r>
    </w:p>
    <w:p>
      <w:r xmlns:w="http://schemas.openxmlformats.org/wordprocessingml/2006/main">
        <w:t xml:space="preserve">AOL will now offer free antivirus protection to its subscribers.</w:t>
      </w:r>
    </w:p>
    <w:p>
      <w:r xmlns:w="http://schemas.openxmlformats.org/wordprocessingml/2006/main">
        <w:t xml:space="preserve">The Associated Press - The Washington Post's executive editor says his paper should have told readers ahead of time that it helped set up a Republican debate-watching party, covered it, paid for food and carried a Photos that are as spontaneous as the story suggests.</w:t>
      </w:r>
    </w:p>
    <w:p>
      <w:r xmlns:w="http://schemas.openxmlformats.org/wordprocessingml/2006/main">
        <w:t xml:space="preserve">Shares of agribusiness giant Archer Daniels Midland Co. surged to a 6 1/2-year high on Friday, boosted by a 77% jump in quarterly earnings.</w:t>
      </w:r>
    </w:p>
    <w:p>
      <w:r xmlns:w="http://schemas.openxmlformats.org/wordprocessingml/2006/main">
        <w:t xml:space="preserve">Standard &amp; Poor's #39;s 500 rose for a fourth straight day as investors shifted from a disappointing third-quarter economic growth report to better-than-expected business and consumer confidence in the Chicago area.</w:t>
      </w:r>
    </w:p>
    <w:p>
      <w:r xmlns:w="http://schemas.openxmlformats.org/wordprocessingml/2006/main">
        <w:t xml:space="preserve">FBI claims 1.7 million stolen credit card numbers were involved in global fraud.</w:t>
      </w:r>
    </w:p>
    <w:p>
      <w:r xmlns:w="http://schemas.openxmlformats.org/wordprocessingml/2006/main">
        <w:t xml:space="preserve">U.S. Secret Service agents have uncovered 28 people who believed they were safe under their anonymity and charged them with identity theft.</w:t>
      </w:r>
    </w:p>
    <w:p>
      <w:r xmlns:w="http://schemas.openxmlformats.org/wordprocessingml/2006/main">
        <w:t xml:space="preserve">Adam Gilchrist has boldly gone where no Australian captain has been since Bill Lowry at the VCA Stadium in Nagpur yesterday. His team's #39;s 342-run victory gave them an invincible 2-0</w:t>
      </w:r>
    </w:p>
    <w:p>
      <w:r xmlns:w="http://schemas.openxmlformats.org/wordprocessingml/2006/main">
        <w:t xml:space="preserve">Company outsources email for small and medium businesses.</w:t>
      </w:r>
    </w:p>
    <w:p>
      <w:r xmlns:w="http://schemas.openxmlformats.org/wordprocessingml/2006/main">
        <w:t xml:space="preserve">Seabirds, known as prions, mate for life and find their nests by sniffing out their mates, scientists say.</w:t>
      </w:r>
    </w:p>
    <w:p>
      <w:r xmlns:w="http://schemas.openxmlformats.org/wordprocessingml/2006/main">
        <w:t xml:space="preserve">MONROVIA, October 29 (IRIN) - Religious riots between Christians and Muslims broke out in the Liberian capital Monrovia on Thursday night and continued into Friday morning until UN peacekeepers restored order and the government implemented indefinitely</w:t>
      </w:r>
    </w:p>
    <w:p>
      <w:r xmlns:w="http://schemas.openxmlformats.org/wordprocessingml/2006/main">
        <w:t xml:space="preserve">WASHINGTON — The first radar images of Saturn's cloud-covered moon Titan reveal a relatively young, active surface, NASA said Friday (Oct. 29).</w:t>
      </w:r>
    </w:p>
    <w:p>
      <w:r xmlns:w="http://schemas.openxmlformats.org/wordprocessingml/2006/main">
        <w:t xml:space="preserve">AFP - President George W. Bush calls on actor-turned-California Gov. Arnold Schwarzenegger's star power to boost his campaign appeal as Democratic challenger John Kerry takes his attack from Iraq's missing bombing turn to the domestic economy.</w:t>
      </w:r>
    </w:p>
    <w:p>
      <w:r xmlns:w="http://schemas.openxmlformats.org/wordprocessingml/2006/main">
        <w:t xml:space="preserve">Description: In Cambodia, Norodom Sihamoni ascends to the throne with an elaborate coronation following the abdication of his father, King Norodom Sihanouk.</w:t>
      </w:r>
    </w:p>
    <w:p>
      <w:r xmlns:w="http://schemas.openxmlformats.org/wordprocessingml/2006/main">
        <w:t xml:space="preserve">Jared Zabransky and the No. 18 Boise State Broncos cut Timmy Chang #39;s bid to break the NCAA Division IA passing record to a footnote Friday night, routing Hawaii 69-3 for their 19th straight win.</w:t>
      </w:r>
    </w:p>
    <w:p>
      <w:r xmlns:w="http://schemas.openxmlformats.org/wordprocessingml/2006/main">
        <w:t xml:space="preserve">The Times has announced that it will change its tradition of publishing as a broadsheet and, from Monday, will only publish in a compact size.</w:t>
      </w:r>
    </w:p>
    <w:p>
      <w:r xmlns:w="http://schemas.openxmlformats.org/wordprocessingml/2006/main">
        <w:t xml:space="preserve">Jeff Sluman and Jonathan Byrd were tied for the lead at the Chrysler Championship, and they both knew the championship really wasn't #39; it didn't start until the weekend.</w:t>
      </w:r>
    </w:p>
    <w:p>
      <w:r xmlns:w="http://schemas.openxmlformats.org/wordprocessingml/2006/main">
        <w:t xml:space="preserve">Then knocked it out with a six-bogey 11. Nightmare befalls the infamous 536-yard No. 17 course at Valderrama</w:t>
      </w:r>
    </w:p>
    <w:p>
      <w:r xmlns:w="http://schemas.openxmlformats.org/wordprocessingml/2006/main">
        <w:t xml:space="preserve">A Danish group publicly donates to Colombia, sparking controversy in Colombia #39; largest Marxist guerrilla organization.</w:t>
      </w:r>
    </w:p>
    <w:p>
      <w:r xmlns:w="http://schemas.openxmlformats.org/wordprocessingml/2006/main">
        <w:t xml:space="preserve">Prime Minister Thaksin Shinawatra said today that hundreds of Muslims will be indicted over demonstrations that killed 87 people in southern Thailand last week, a move that could further fuel tensions in the region.</w:t>
      </w:r>
    </w:p>
    <w:p>
      <w:r xmlns:w="http://schemas.openxmlformats.org/wordprocessingml/2006/main">
        <w:t xml:space="preserve">Like bourbon and beer, emotions tend to spill over in this traditional feud game they call "St. John's River." The World's #39;s Largest Outdoor Cocktail Party.</w:t>
      </w:r>
    </w:p>
    <w:p>
      <w:r xmlns:w="http://schemas.openxmlformats.org/wordprocessingml/2006/main">
        <w:t xml:space="preserve">HOUSTON — NASA's turbojets are notorious for "quot;". "Spit Comet" made its final flight on Friday because it was used to train astronauts to be weightless.</w:t>
      </w:r>
    </w:p>
    <w:p>
      <w:r xmlns:w="http://schemas.openxmlformats.org/wordprocessingml/2006/main">
        <w:t xml:space="preserve">Coach Tom Coughlin won 39th despite Giants wide receiver Armani Toomer doing limited work yesterday after missing the first two days of practice. t determines his availability</w:t>
      </w:r>
    </w:p>
    <w:p>
      <w:r xmlns:w="http://schemas.openxmlformats.org/wordprocessingml/2006/main">
        <w:t xml:space="preserve">Photos and radar surveys of Cassini spacecraft #39; s Saturn #39 flyby Tuesday night; s mysterious moon Titan asks more questions than they #39; re-answers, say NASA scientists.</w:t>
      </w:r>
    </w:p>
    <w:p>
      <w:r xmlns:w="http://schemas.openxmlformats.org/wordprocessingml/2006/main">
        <w:t xml:space="preserve">BANGKOK: Thai Prime Minister Thaksin Shinawatra said the government will prosecute 300 Muslims detained during riots that killed 87 protesters this week, and another 900 will be released.</w:t>
      </w:r>
    </w:p>
    <w:p>
      <w:r xmlns:w="http://schemas.openxmlformats.org/wordprocessingml/2006/main">
        <w:t xml:space="preserve">Estonia #39;s Markko Martin led the Rally Catalunya today after newly crowned world champion Sebastien Loeb was forced out of the race due to a severe oil spill.</w:t>
      </w:r>
    </w:p>
    <w:p>
      <w:r xmlns:w="http://schemas.openxmlformats.org/wordprocessingml/2006/main">
        <w:t xml:space="preserve">Global warming is both a blessing and a curse, according to the Arctic Council, an international group of northern nations. Group 39;'s report, four years in production, and scheduled for November.</w:t>
      </w:r>
    </w:p>
    <w:p>
      <w:r xmlns:w="http://schemas.openxmlformats.org/wordprocessingml/2006/main">
        <w:t xml:space="preserve">Glasgow-Scotland #39;s Scott Harrison successfully defended his WBO lightweight title Saturday with a comical suspension from Swede Samuel Kebede in the opening round.</w:t>
      </w:r>
    </w:p>
    <w:p>
      <w:r xmlns:w="http://schemas.openxmlformats.org/wordprocessingml/2006/main">
        <w:t xml:space="preserve">A militant group has threatened to kill three UN hostages, including a British woman, kidnapped in Afghanistan unless all Taliban prisoners are released.</w:t>
      </w:r>
    </w:p>
    <w:p>
      <w:r xmlns:w="http://schemas.openxmlformats.org/wordprocessingml/2006/main">
        <w:t xml:space="preserve">Fletcher writes that the Recording Industry Association of America has filed another round of lawsuits against alleged file swappers, including students on 13 college campuses.</w:t>
      </w:r>
    </w:p>
    <w:p>
      <w:r xmlns:w="http://schemas.openxmlformats.org/wordprocessingml/2006/main">
        <w:t xml:space="preserve">Japan's #39;s Makoto Tamada took her third pole position of the season before Sunday's #39;s Valencia MotoGP clocked the fastest time in Saturday's second qualifying session.</w:t>
      </w:r>
    </w:p>
    <w:p>
      <w:r xmlns:w="http://schemas.openxmlformats.org/wordprocessingml/2006/main">
        <w:t xml:space="preserve">An advance team of British soldiers in Baghdad, Iraq has arrived at a new base near Baghdad. According to a joint report provided to British media, a small group of Scotland's underworld police has established a stronghold south of the capital.</w:t>
      </w:r>
    </w:p>
    <w:p>
      <w:r xmlns:w="http://schemas.openxmlformats.org/wordprocessingml/2006/main">
        <w:t xml:space="preserve">He may be 120 places lower in the world rankings, but Alastair Forsyth had the upper hand in his Volvo Masters duel with Sergio Garcia today before a thunderstorm halted play.</w:t>
      </w:r>
    </w:p>
    <w:p>
      <w:r xmlns:w="http://schemas.openxmlformats.org/wordprocessingml/2006/main">
        <w:t xml:space="preserve">India have waived wicketkeeper Patif Patel and batsman Yuraji Singh for the final Test against Australia. recognized in india</w:t>
      </w:r>
    </w:p>
    <w:p>
      <w:r xmlns:w="http://schemas.openxmlformats.org/wordprocessingml/2006/main">
        <w:t xml:space="preserve">Unseeded Slovakian Carol Baker reached his first career final at the St Petersburg Open, beating seventh-seeded Michael Lodra of France 6-4 2-6 6-1 on Saturday.</w:t>
      </w:r>
    </w:p>
    <w:p>
      <w:r xmlns:w="http://schemas.openxmlformats.org/wordprocessingml/2006/main">
        <w:t xml:space="preserve">Kuwait City - Iraqi President Ghazi Yawar arrived in Kuwait on Saturday for a two-day official visit, according to AFP reporters.</w:t>
      </w:r>
    </w:p>
    <w:p>
      <w:r xmlns:w="http://schemas.openxmlformats.org/wordprocessingml/2006/main">
        <w:t xml:space="preserve">Now that Steve Ballmer and his company have provided you with all the facts you need to compare Windows and Linux, allow me to add a little tidbit.</w:t>
      </w:r>
    </w:p>
    <w:p>
      <w:r xmlns:w="http://schemas.openxmlformats.org/wordprocessingml/2006/main">
        <w:t xml:space="preserve">Just six days from #39; mulligatawny madness #39; at Old Trafford, but the shockwaves are still reverberating around the Arsenal dressing room.</w:t>
      </w:r>
    </w:p>
    <w:p>
      <w:r xmlns:w="http://schemas.openxmlformats.org/wordprocessingml/2006/main">
        <w:t xml:space="preserve">Pakistan is inherently unstable. Dealing with them is like playing with matches in the forest. - Larry Pressler. Larry Pressler's statement during a recent visit to India, coincides with</w:t>
      </w:r>
    </w:p>
    <w:p>
      <w:r xmlns:w="http://schemas.openxmlformats.org/wordprocessingml/2006/main">
        <w:t xml:space="preserve">Grand Prairie, Texas (ticker ticker) -- After further scrutiny, Better Talk Now proved to be the best. Overcome Favorite Kitten #39;s Joy, Better Talk Now Surprisingly upset Saturday #39;s 2M Keeper #39; Cup Turf at Lone Star Park.</w:t>
      </w:r>
    </w:p>
    <w:p>
      <w:r xmlns:w="http://schemas.openxmlformats.org/wordprocessingml/2006/main">
        <w:t xml:space="preserve">About 70,000 motorists have signed up for FasTrak, the electronic toll collection system, since the July 1 toll rise from 2 to 3.</w:t>
      </w:r>
    </w:p>
    <w:p>
      <w:r xmlns:w="http://schemas.openxmlformats.org/wordprocessingml/2006/main">
        <w:t xml:space="preserve">World No. 1 Vijay Singh shot a 4-under 67 on Saturday to lead the Chrysler Championship after three rounds.</w:t>
      </w:r>
    </w:p>
    <w:p>
      <w:r xmlns:w="http://schemas.openxmlformats.org/wordprocessingml/2006/main">
        <w:t xml:space="preserve">China closed 1,600 internet cafes and fined $12.1 million between February and August for allowing children to play violent or adult-only games and other violations, state media said.</w:t>
      </w:r>
    </w:p>
    <w:p>
      <w:r xmlns:w="http://schemas.openxmlformats.org/wordprocessingml/2006/main">
        <w:t xml:space="preserve">Really? Did it really happen? Or is this just a figment of some Boston Red Sox fanatic #39; wild imagination? Did the Red Sox really win the World Series by sweeping St. Louis since 1918?</w:t>
      </w:r>
    </w:p>
    <w:p>
      <w:r xmlns:w="http://schemas.openxmlformats.org/wordprocessingml/2006/main">
        <w:t xml:space="preserve">Oil prices rebounded higher on Friday after two days of sharp losses following a build in U.S. crude inventories and China's move to cool its economy.</w:t>
      </w:r>
    </w:p>
    <w:p>
      <w:r xmlns:w="http://schemas.openxmlformats.org/wordprocessingml/2006/main">
        <w:t xml:space="preserve">Reggie Bush and LenDale White each had two touchdowns, Dwayne Jarrett grabbed two more from Matt Leinart's scoring, and No. 1 Southern California beat Washington State 42-12 on Saturday.</w:t>
      </w:r>
    </w:p>
    <w:p>
      <w:r xmlns:w="http://schemas.openxmlformats.org/wordprocessingml/2006/main">
        <w:t xml:space="preserve">SEATTLE - The Boeing Co. assembly line. #39; The cavernous Everett factory nearby is designed to keep moving, if almost imperceptibly, as workers put the finishing touches on the silver fuselage of the Boeing 777 skeleton.</w:t>
      </w:r>
    </w:p>
    <w:p>
      <w:r xmlns:w="http://schemas.openxmlformats.org/wordprocessingml/2006/main">
        <w:t xml:space="preserve">Relatives of Black Watch soldier killed in controversial military deployment in Basra have spoken of their harrowing experiences following his death.</w:t>
      </w:r>
    </w:p>
    <w:p>
      <w:r xmlns:w="http://schemas.openxmlformats.org/wordprocessingml/2006/main">
        <w:t xml:space="preserve">Japan has confirmed that the headless body found in Baghdad on Saturday was that of a Japanese captured in Iraq. An Iraqi militant group threatened on Tuesday to behead 24-year-old Shosei Koda within 48 hours unless Japan withdraws its troops from Iraq.</w:t>
      </w:r>
    </w:p>
    <w:p>
      <w:r xmlns:w="http://schemas.openxmlformats.org/wordprocessingml/2006/main">
        <w:t xml:space="preserve">Here's the best story from Breeder #39; the World Thoroughbred Championships at Lone Star Park. The partnership formed an ownership group to buy and race thoroughbred horses.</w:t>
      </w:r>
    </w:p>
    <w:p>
      <w:r xmlns:w="http://schemas.openxmlformats.org/wordprocessingml/2006/main">
        <w:t xml:space="preserve">By Raphael Lewis and Benjamin Gedan, Globe Staff and Globe Correspondent, 31 October 2004. Westboro's Republican state Senate candidate Rod Jane woke up yesterday and plans to attract some attention</w:t>
      </w:r>
    </w:p>
    <w:p>
      <w:r xmlns:w="http://schemas.openxmlformats.org/wordprocessingml/2006/main">
        <w:t xml:space="preserve">Ashado struggled to find room in the Breeders #39 stage; Cup poor Saturday. But once she did, she was quickly kicked away from naysayers.</w:t>
      </w:r>
    </w:p>
    <w:p>
      <w:r xmlns:w="http://schemas.openxmlformats.org/wordprocessingml/2006/main">
        <w:t xml:space="preserve">At last. The New York Yankees and Boston Red Sox have a real rivalry. Please don't #39;t assume this is a sports page.</w:t>
      </w:r>
    </w:p>
    <w:p>
      <w:r xmlns:w="http://schemas.openxmlformats.org/wordprocessingml/2006/main">
        <w:t xml:space="preserve">NASA said the first space shuttle mission since the 2003 Columbia disaster will launch in May or early June next year.</w:t>
      </w:r>
    </w:p>
    <w:p>
      <w:r xmlns:w="http://schemas.openxmlformats.org/wordprocessingml/2006/main">
        <w:t xml:space="preserve">A senior Kremlin official said Russian President Vladimir Putin was prepared to hit other oil companies the same way he did against Yukos.</w:t>
      </w:r>
    </w:p>
    <w:p>
      <w:r xmlns:w="http://schemas.openxmlformats.org/wordprocessingml/2006/main">
        <w:t xml:space="preserve">Basically four questions were sent to the PSP Mailbag - four questions, and a whole bunch of hate mail. These questions are: when will the PSP ship, how much will the PSP cost, how long will the PSP #39 take; s</w:t>
      </w:r>
    </w:p>
    <w:p>
      <w:r xmlns:w="http://schemas.openxmlformats.org/wordprocessingml/2006/main">
        <w:t xml:space="preserve">Malaysia #39;'s former Deputy Prime Minister Anwar Ibrahim is back home to Rockstar #39; Welcome Sunday. After being released from prison last month, he underwent back surgery in Germany.</w:t>
      </w:r>
    </w:p>
    <w:p>
      <w:r xmlns:w="http://schemas.openxmlformats.org/wordprocessingml/2006/main">
        <w:t xml:space="preserve">For the second time this month, UNC fans have something to celebrate. In a shocking upset, the Tar Heels beat Miami 31-28.</w:t>
      </w:r>
    </w:p>
    <w:p>
      <w:r xmlns:w="http://schemas.openxmlformats.org/wordprocessingml/2006/main">
        <w:t xml:space="preserve">No players dragged off the court, their bodies exhausted from yet another anticlimactic loss. Not their fired leaders stood in front of reporters, struggling again to hold back tears.</w:t>
      </w:r>
    </w:p>
    <w:p>
      <w:r xmlns:w="http://schemas.openxmlformats.org/wordprocessingml/2006/main">
        <w:t xml:space="preserve">I have previously written about my struggle to stay vegetarian on Tuesdays — when I gave up meat for religious reasons — while traveling.</w:t>
      </w:r>
    </w:p>
    <w:p>
      <w:r xmlns:w="http://schemas.openxmlformats.org/wordprocessingml/2006/main">
        <w:t xml:space="preserve">A bill has been passed requiring the government to continue efforts to develop a nuclear energy program. Uranium enrichment can be used for nuclear power and to make atomic bombs.</w:t>
      </w:r>
    </w:p>
    <w:p>
      <w:r xmlns:w="http://schemas.openxmlformats.org/wordprocessingml/2006/main">
        <w:t xml:space="preserve">Militants who kidnapped three UN staff in Afghanistan have offered to consider extending the three-day deadline for beheadings.</w:t>
      </w:r>
    </w:p>
    <w:p>
      <w:r xmlns:w="http://schemas.openxmlformats.org/wordprocessingml/2006/main">
        <w:t xml:space="preserve">Jordan #39; National Security Court on Sunday sentenced an Islamist militant to six months in prison for funding al-Qaeda ally Abu Musab al-Zarqawi #39; he bombed in Iraq but found no evidence to charge him with planning any attack.</w:t>
      </w:r>
    </w:p>
    <w:p>
      <w:r xmlns:w="http://schemas.openxmlformats.org/wordprocessingml/2006/main">
        <w:t xml:space="preserve">Markko Martin won the Rally Catalunya on Sunday by winning his second consecutive World Rally Championship. The Estonian drives a Ford, following his latest win.</w:t>
      </w:r>
    </w:p>
    <w:p>
      <w:r xmlns:w="http://schemas.openxmlformats.org/wordprocessingml/2006/main">
        <w:t xml:space="preserve">Malaysia #39; Anwar Ibrahim, the most charismatic dissident released from prison two months ago, began his political comeback on Sunday, vowing to restart the campaign for democratic reform and racial equality.</w:t>
      </w:r>
    </w:p>
    <w:p>
      <w:r xmlns:w="http://schemas.openxmlformats.org/wordprocessingml/2006/main">
        <w:t xml:space="preserve">Basel, Switzerland 31 October 2004 - Jiri Novak of the Czech Republic won his first indoor title with a five-set win over David Nalbandian in Sunday's final, which the Argentine defeated Two rackets.</w:t>
      </w:r>
    </w:p>
    <w:p>
      <w:r xmlns:w="http://schemas.openxmlformats.org/wordprocessingml/2006/main">
        <w:t xml:space="preserve">Between February and August, China closed 1,600 internet cafes and fined operators 100 million yuan ($12 million) for allowing children to access violent or adult content and games.</w:t>
      </w:r>
    </w:p>
    <w:p>
      <w:r xmlns:w="http://schemas.openxmlformats.org/wordprocessingml/2006/main">
        <w:t xml:space="preserve">The key deadline for Australia's #39;s free trade agreement with the US in effect has expired. But as Louise Willis reports, the Australian government remains confident the deal will come into force next year.</w:t>
      </w:r>
    </w:p>
    <w:p>
      <w:r xmlns:w="http://schemas.openxmlformats.org/wordprocessingml/2006/main">
        <w:t xml:space="preserve">Bolton Rovers continued their impressive start to the season as they beat in-form Newcastle United 2-1 on Sunday to stay in touch with the Premier League leaders.</w:t>
      </w:r>
    </w:p>
    <w:p>
      <w:r xmlns:w="http://schemas.openxmlformats.org/wordprocessingml/2006/main">
        <w:t xml:space="preserve">In 1901, 50-something immigrant Andrew Carnegie sold his steel shares to a trust led by JPMorgan Chase, the Scottish immigrant and former cotton factory bobble boy who left the shocking, outright capital He lived a philanthropic life and devoted himself to philanthropy after retirement.</w:t>
      </w:r>
    </w:p>
    <w:p>
      <w:r xmlns:w="http://schemas.openxmlformats.org/wordprocessingml/2006/main">
        <w:t xml:space="preserve">Written by guest writer Josh Pereira. Kyocera, a leading manufacturer of CDMA mobile phones, announced a voluntary recall of batteries in its KE/KX 400 series, 3200 series and Slider series mobile phones.</w:t>
      </w:r>
    </w:p>
    <w:p>
      <w:r xmlns:w="http://schemas.openxmlformats.org/wordprocessingml/2006/main">
        <w:t xml:space="preserve">The Washington Redskins lost their last home game before Sunday's U.S. presidential election -- that game was #39; good news for Democratic Senator John Kerry, bad for President Bush information.</w:t>
      </w:r>
    </w:p>
    <w:p>
      <w:r xmlns:w="http://schemas.openxmlformats.org/wordprocessingml/2006/main">
        <w:t xml:space="preserve">General Motors (GM) and Chinese partner Shanghai Automotive Industry Corporation (SAIC) on Saturday signed a joint development and commercialization agreement for hybrids and fuel cells</w:t>
      </w:r>
    </w:p>
    <w:p>
      <w:r xmlns:w="http://schemas.openxmlformats.org/wordprocessingml/2006/main">
        <w:t xml:space="preserve">Bolton boss Sam Allardyce last night criticised his Newcastle opponent Graeme Souness for their style of play. After a 2-1 win at the Reebok Stadium, Allardyce saw his unnamed side regain fourth place in the standings.</w:t>
      </w:r>
    </w:p>
    <w:p>
      <w:r xmlns:w="http://schemas.openxmlformats.org/wordprocessingml/2006/main">
        <w:t xml:space="preserve">Earlier this year, Microsoft released a major security update for Windows XP aimed at strengthening the operating system's defenses against viruses and hacker attacks.</w:t>
      </w:r>
    </w:p>
    <w:p>
      <w:r xmlns:w="http://schemas.openxmlformats.org/wordprocessingml/2006/main">
        <w:t xml:space="preserve">Baghdad: An explosion in a hotel in the northern Iraqi city of Tikrit last night killed 15 people and injured eight, police and hospital officials said.</w:t>
      </w:r>
    </w:p>
    <w:p>
      <w:r xmlns:w="http://schemas.openxmlformats.org/wordprocessingml/2006/main">
        <w:t xml:space="preserve">Valentino Rossi praised the famous "incredible" season after Valencia celebrated his fourth world title with a victory.</w:t>
      </w:r>
    </w:p>
    <w:p>
      <w:r xmlns:w="http://schemas.openxmlformats.org/wordprocessingml/2006/main">
        <w:t xml:space="preserve">On the eve of the US election, China has invested in what it calls the "US election." The Bush Doctrine," said the Iraq War had destroyed the global coalition against terrorism, and accused arrogance as a global problem plaguing the United States.</w:t>
      </w:r>
    </w:p>
    <w:p>
      <w:r xmlns:w="http://schemas.openxmlformats.org/wordprocessingml/2006/main">
        <w:t xml:space="preserve">MSU's School of Human Medicine came in at No. 39; it won't be relocated to Grand Rapids until at least 2007, and it could cost half as much as university officials originally estimated.</w:t>
      </w:r>
    </w:p>
    <w:p>
      <w:r xmlns:w="http://schemas.openxmlformats.org/wordprocessingml/2006/main">
        <w:t xml:space="preserve">SINGAPORE: Singapore #39; Unemployment has fallen to a five-year low due to strong economic growth in the first half of the year, the government said on Monday.</w:t>
      </w:r>
    </w:p>
    <w:p>
      <w:r xmlns:w="http://schemas.openxmlformats.org/wordprocessingml/2006/main">
        <w:t xml:space="preserve">Steve Ballmer's #39; letter to customers fails to address the common reality of thousands of Microsoft customers eager to deploy both Windows and Linux.</w:t>
      </w:r>
    </w:p>
    <w:p>
      <w:r xmlns:w="http://schemas.openxmlformats.org/wordprocessingml/2006/main">
        <w:t xml:space="preserve">With so many disasters to avert and so much uncertainty to resolve, it's no wonder so many investors are wary of buying stocks and bonds.</w:t>
      </w:r>
    </w:p>
    <w:p>
      <w:r xmlns:w="http://schemas.openxmlformats.org/wordprocessingml/2006/main">
        <w:t xml:space="preserve">With no planets visible, and large areas of the southern sky without bright stars, the evening sky in our star map era may not be the most exciting of the year.</w:t>
      </w:r>
    </w:p>
    <w:p>
      <w:r xmlns:w="http://schemas.openxmlformats.org/wordprocessingml/2006/main">
        <w:t xml:space="preserve">Uruguay's #39;s leftist candidate Tabare Vazquez won a historic victory in Sunday's #39;s presidential election with more than 50% of the vote.</w:t>
      </w:r>
    </w:p>
    <w:p>
      <w:r xmlns:w="http://schemas.openxmlformats.org/wordprocessingml/2006/main">
        <w:t xml:space="preserve">Gibril Cisse #39; A horrific injury will prompt Liverpool manager Rafael Benitez to re-bid for Real Madrid striker Fernando Morientes when the January transfer window opens.</w:t>
      </w:r>
    </w:p>
    <w:p>
      <w:r xmlns:w="http://schemas.openxmlformats.org/wordprocessingml/2006/main">
        <w:t xml:space="preserve">The Chinese government confirmed this weekend that it has closed 1,600 internet cafes and fined operators a total of 100 million yuan since it began cracking down on violent or pornographic content and other material it deems harmful to the public in March.</w:t>
      </w:r>
    </w:p>
    <w:p>
      <w:r xmlns:w="http://schemas.openxmlformats.org/wordprocessingml/2006/main">
        <w:t xml:space="preserve">Malaysia's former deputy leader Anwar Ibrahim has returned home after two months overseas, vowing to fight for reforms in Malaysia.</w:t>
      </w:r>
    </w:p>
    <w:p>
      <w:r xmlns:w="http://schemas.openxmlformats.org/wordprocessingml/2006/main">
        <w:t xml:space="preserve">San Jose, California. - Apple Computer Inc on Tuesday unveiled a new iPod that allows users to view and share photos as it opens nine new iTunes music stores in Europe, spurring competition with Microsoft Corp.</w:t>
      </w:r>
    </w:p>
    <w:p>
      <w:r xmlns:w="http://schemas.openxmlformats.org/wordprocessingml/2006/main">
        <w:t xml:space="preserve">Software maker Oracle Corp said on Monday it raised its hostile bid for rival PeopleSoft Inc. to $24 a share from $21 a share, saying the new price represented the company's 39th "best and final offer."</w:t>
      </w:r>
    </w:p>
    <w:p>
      <w:r xmlns:w="http://schemas.openxmlformats.org/wordprocessingml/2006/main">
        <w:t xml:space="preserve">MARKKO MARTIN won his second race in a row as he held off Marcus Gronholm's late arrival in the Rally Catalunya.</w:t>
      </w:r>
    </w:p>
    <w:p>
      <w:r xmlns:w="http://schemas.openxmlformats.org/wordprocessingml/2006/main">
        <w:t xml:space="preserve">SINGAPORE: The government is extending third-party war risk insurance coverage to the Civil Aviation Authority of Singapore and SATS Security Services, part of the Singapore Airlines Group.</w:t>
      </w:r>
    </w:p>
    <w:p>
      <w:r xmlns:w="http://schemas.openxmlformats.org/wordprocessingml/2006/main">
        <w:t xml:space="preserve">tampa. Florida State's first World Series win with the Boston Red Sox had John Kerry grinning, and now another sporting event makes him feel good.</w:t>
      </w:r>
    </w:p>
    <w:p>
      <w:r xmlns:w="http://schemas.openxmlformats.org/wordprocessingml/2006/main">
        <w:t xml:space="preserve">Kaneohe native Dean Wilson missed his last chance to earn a PGA Tour card yesterday. Wilson, who enters the final round of the Chrysler Championship tied for 18th and needs a top-20 finish</w:t>
      </w:r>
    </w:p>
    <w:p>
      <w:r xmlns:w="http://schemas.openxmlformats.org/wordprocessingml/2006/main">
        <w:t xml:space="preserve">WASHINGTON - Consumers, who had slowed sharply in late summer, recovered in September, with purchases up 0.6%.</w:t>
      </w:r>
    </w:p>
    <w:p>
      <w:r xmlns:w="http://schemas.openxmlformats.org/wordprocessingml/2006/main">
        <w:t xml:space="preserve">They were at the bottom of the league and completely lost to another very bad team. By Matthew Barrows - Staff Writer for The Bee.</w:t>
      </w:r>
    </w:p>
    <w:p>
      <w:r xmlns:w="http://schemas.openxmlformats.org/wordprocessingml/2006/main">
        <w:t xml:space="preserve">Chinese authorities closed 1,600 internet cafes between February and August this year. An additional fine of 100 million yuan (9.</w:t>
      </w:r>
    </w:p>
    <w:p>
      <w:r xmlns:w="http://schemas.openxmlformats.org/wordprocessingml/2006/main">
        <w:t xml:space="preserve">After more than two centuries as a major newspaper, The Times of London has become strictly a tabloid. On Monday, The Times switched to a completely compact format after almost a year of double publishing.</w:t>
      </w:r>
    </w:p>
    <w:p>
      <w:r xmlns:w="http://schemas.openxmlformats.org/wordprocessingml/2006/main">
        <w:t xml:space="preserve">Sysco Corp., the nation's #39 largest foodservice distributor, said Monday its profit rose 8% in its most recent quarter despite a hurricane in the Southeast, as it boosted sales and cut expenses.</w:t>
      </w:r>
    </w:p>
    <w:p>
      <w:r xmlns:w="http://schemas.openxmlformats.org/wordprocessingml/2006/main">
        <w:t xml:space="preserve">Four years ago, mobile phone makers launched handsets with tiny digital cameras to astonishing success. Today, nearly one-third of all mobile phones sold around the world also feature a camera.</w:t>
      </w:r>
    </w:p>
    <w:p>
      <w:r xmlns:w="http://schemas.openxmlformats.org/wordprocessingml/2006/main">
        <w:t xml:space="preserve">Sysco Corp., the nation's #39 largest foodservice distributor, said Monday its profit rose 8% in its most recent quarter despite a hurricane in the Southeast, as it boosted sales and cut expenses.</w:t>
      </w:r>
    </w:p>
    <w:p>
      <w:r xmlns:w="http://schemas.openxmlformats.org/wordprocessingml/2006/main">
        <w:t xml:space="preserve">Merck's shares fell 7 percent to their lowest level in more than eight years after The Wall Street Journal said the drugmaker had been trying for years to prevent safety issues from affecting sales of its Vioxx painkiller.</w:t>
      </w:r>
    </w:p>
    <w:p>
      <w:r xmlns:w="http://schemas.openxmlformats.org/wordprocessingml/2006/main">
        <w:t xml:space="preserve">Allergan, the U.S. pharmaceutical company that makes anti-wrinkle treatment Botox and contract lens solutions at its Irish plant, plans to lay off more than a third of its Irish workforce when it winds up its lens solutions business.</w:t>
      </w:r>
    </w:p>
    <w:p>
      <w:r xmlns:w="http://schemas.openxmlformats.org/wordprocessingml/2006/main">
        <w:t xml:space="preserve">Otto Rehhagel, the German who led Greece to an upset win at Euro 2004, was amazed by how many people in every corner of the world admired Greece, and when he met grateful fans, he gave How difficult is it at any cost.</w:t>
      </w:r>
    </w:p>
    <w:p>
      <w:r xmlns:w="http://schemas.openxmlformats.org/wordprocessingml/2006/main">
        <w:t xml:space="preserve">Today #39; For all you dictionary freaks, the new word is "spim". Spam IM (Instant Messaging) = Spam. Instant messaging spam. For many IM companies, the bane of their existence is the need for increasingly aggressive filtering and blacklisting capabilities.</w:t>
      </w:r>
    </w:p>
    <w:p>
      <w:r xmlns:w="http://schemas.openxmlformats.org/wordprocessingml/2006/main">
        <w:t xml:space="preserve">County #39; The company's largest employer said job losses at its Westport facility occurred following the spin-off of Allergan #39; the transfer of the optical medical device business to Advanced Medical Optics (AMO).</w:t>
      </w:r>
    </w:p>
    <w:p>
      <w:r xmlns:w="http://schemas.openxmlformats.org/wordprocessingml/2006/main">
        <w:t xml:space="preserve">A suicide bombing in a crowded Tel Aviv souk has killed at least five people and seriously injured more than 30. Injured shoppers were treated on the ground as vegetables littered the pavement.</w:t>
      </w:r>
    </w:p>
    <w:p>
      <w:r xmlns:w="http://schemas.openxmlformats.org/wordprocessingml/2006/main">
        <w:t xml:space="preserve">There is little danger of Robin van Persie getting carried away with himself. He scored his first Premier League goal after injury-time equaliser against Southampton</w:t>
      </w:r>
    </w:p>
    <w:p>
      <w:r xmlns:w="http://schemas.openxmlformats.org/wordprocessingml/2006/main">
        <w:t xml:space="preserve">LONDON - MONDAY - Serbia reached a milestone on the road to economic stability on Monday, as its first-ever credit rating opened the way for a return to international credit markets.</w:t>
      </w:r>
    </w:p>
    <w:p>
      <w:r xmlns:w="http://schemas.openxmlformats.org/wordprocessingml/2006/main">
        <w:t xml:space="preserve">NEW YORK — The city medical examiner ruled Monday that the former baseball star Ken Caminiti died of a drug overdose after he tested positive for cocaine weeks before his death at age 41 and admitted to using steroids during his games.</w:t>
      </w:r>
    </w:p>
    <w:p>
      <w:r xmlns:w="http://schemas.openxmlformats.org/wordprocessingml/2006/main">
        <w:t xml:space="preserve">Abuja (AFP) - African Union mediators have met separately with Sudanese government envoys and insurgent leaders in the conflict-torn region of Darfur to hammer out a deal on the demilitarization of the conflict.</w:t>
      </w:r>
    </w:p>
    <w:p>
      <w:r xmlns:w="http://schemas.openxmlformats.org/wordprocessingml/2006/main">
        <w:t xml:space="preserve">MOSCOW: Russian authorities hit the scarred Yukos oil giant with a slew of new tax demands that could send the company's total debt soaring to an astronomical $17 billion.</w:t>
      </w:r>
    </w:p>
    <w:p>
      <w:r xmlns:w="http://schemas.openxmlformats.org/wordprocessingml/2006/main">
        <w:t xml:space="preserve">Missouri linebacker Damien Nash was recovered by coach Gary Pinker, ending a one-game suspension for the 39th; leading charge.</w:t>
      </w:r>
    </w:p>
    <w:p>
      <w:r xmlns:w="http://schemas.openxmlformats.org/wordprocessingml/2006/main">
        <w:t xml:space="preserve">Allen Park, Michigan. - Robert Porcher finally can't #39; stop sitting idly by. Porcher, Detroit Lions #39; career dismissal leader, retired Monday after a frustrating season and 13-year career.</w:t>
      </w:r>
    </w:p>
    <w:p>
      <w:r xmlns:w="http://schemas.openxmlformats.org/wordprocessingml/2006/main">
        <w:t xml:space="preserve">Shares in the engineering firm were earlier down 37 cents, or just under 1 percent, at 40.36 at the close on the New York Stock Exchange.</w:t>
      </w:r>
    </w:p>
    <w:p>
      <w:r xmlns:w="http://schemas.openxmlformats.org/wordprocessingml/2006/main">
        <w:t xml:space="preserve">The U.S. Department of Housing and Urban Development has finalized a rule requiring the nation's two largest housing finance companies to increase mortgage purchases for low- and moderate-income households and underserved communities.</w:t>
      </w:r>
    </w:p>
    <w:p>
      <w:r xmlns:w="http://schemas.openxmlformats.org/wordprocessingml/2006/main">
        <w:t xml:space="preserve">WALTER SMITH was working his muscles last night to answer the SFA's SOS. Scotland #39; When Bertie Vogts resigned as head coach of the national team, their fans finally got out of their misery.</w:t>
      </w:r>
    </w:p>
    <w:p>
      <w:r xmlns:w="http://schemas.openxmlformats.org/wordprocessingml/2006/main">
        <w:t xml:space="preserve">The fine print: The following comments are owned by the publisher. We are not responsible for them in any way. Not a SQL type race.</w:t>
      </w:r>
    </w:p>
    <w:p>
      <w:r xmlns:w="http://schemas.openxmlformats.org/wordprocessingml/2006/main">
        <w:t xml:space="preserve">TOKYO (CBS.MW) - South Korea #39;s LG Electronics Inc. said on Tuesday it will take countermeasures against Japan #39;s Matsushita Electric Industrial Co., Ltd.</w:t>
      </w:r>
    </w:p>
    <w:p>
      <w:r xmlns:w="http://schemas.openxmlformats.org/wordprocessingml/2006/main">
        <w:t xml:space="preserve">If you thought oil was expensive right now, imagine if Hurricane Ivan blew westward and made landfall at this bustling oil and gas port in the southernmost state of Louisiana.</w:t>
      </w:r>
    </w:p>
    <w:p>
      <w:r xmlns:w="http://schemas.openxmlformats.org/wordprocessingml/2006/main">
        <w:t xml:space="preserve">WHITEHOUSE STATION, NJ - Shares of Merck amp; shares tumbled nearly 10 percent on Monday after a media report said the pharma giant had for years concealed or denied evidence that its blockbuster arthritis drug Vioxx was causing heart problems. %.</w:t>
      </w:r>
    </w:p>
    <w:p>
      <w:r xmlns:w="http://schemas.openxmlformats.org/wordprocessingml/2006/main">
        <w:t xml:space="preserve">OTTAWA — Yesterday, a long-running effort to reform marijuana laws took a big step forward as the federal government reintroduced legislation to legalize possession of marijuana for personal use.</w:t>
      </w:r>
    </w:p>
    <w:p>
      <w:r xmlns:w="http://schemas.openxmlformats.org/wordprocessingml/2006/main">
        <w:t xml:space="preserve">With the Nokia NFC (Near Field Communication) housing on the phone, consumers will be able to access various services and exchange information with simple touch gestures.</w:t>
      </w:r>
    </w:p>
    <w:p>
      <w:r xmlns:w="http://schemas.openxmlformats.org/wordprocessingml/2006/main">
        <w:t xml:space="preserve">Some countries #39; A new report shows that the largest daily newspapers reported a sharp drop in circulation yesterday, with a drop in circulation across the industry.</w:t>
      </w:r>
    </w:p>
    <w:p>
      <w:r xmlns:w="http://schemas.openxmlformats.org/wordprocessingml/2006/main">
        <w:t xml:space="preserve">When the New England Patriots go into town to take on the Pittsburgh Steelers on Sunday afternoon, the final result of the football game may be second only to some important information needed by the Black and Gold teams for the remainder of the season.</w:t>
      </w:r>
    </w:p>
    <w:p>
      <w:r xmlns:w="http://schemas.openxmlformats.org/wordprocessingml/2006/main">
        <w:t xml:space="preserve">Oracle raised its hostile takeover of rival business software maker PeopleSoft to $9.2 billion, an increase of $1.4 billion, in an effort to resolve a long-running takeover battle between rivals.</w:t>
      </w:r>
    </w:p>
    <w:p>
      <w:r xmlns:w="http://schemas.openxmlformats.org/wordprocessingml/2006/main">
        <w:t xml:space="preserve">Singapore stocks ended higher on Tuesday, buoyed by modest gains on Wall Street overnight and a drop in oil prices, traders said. The United States is a major trading partner, and the local stock market has historically</w:t>
      </w:r>
    </w:p>
    <w:p>
      <w:r xmlns:w="http://schemas.openxmlformats.org/wordprocessingml/2006/main">
        <w:t xml:space="preserve">WORLD #39; Nokia's top mobile phone maker said on Tuesday that its phones will be used in a project to test wireless public transport fares in Hanau, near Frankfurt, Germany, early next year.</w:t>
      </w:r>
    </w:p>
    <w:p>
      <w:r xmlns:w="http://schemas.openxmlformats.org/wordprocessingml/2006/main">
        <w:t xml:space="preserve">Dow Jones futures were up 37 points recently, Nasdaq futures were up 6 points and S&amp;P; poor #39;s futures edged up 3.60 points.</w:t>
      </w:r>
    </w:p>
    <w:p>
      <w:r xmlns:w="http://schemas.openxmlformats.org/wordprocessingml/2006/main">
        <w:t xml:space="preserve">Palestinian leader Yasser Arafat #39; his brother Fatah Arafat was transferred to a Cairo hospital for bowel cancer treatment, Palestinian sources said on Tuesday.</w:t>
      </w:r>
    </w:p>
    <w:p>
      <w:r xmlns:w="http://schemas.openxmlformats.org/wordprocessingml/2006/main">
        <w:t xml:space="preserve">Last year, John F. Kennedy International Airport had the 39th largest increase in passenger numbers in the nation; s 25th busiest airport.</w:t>
      </w:r>
    </w:p>
    <w:p>
      <w:r xmlns:w="http://schemas.openxmlformats.org/wordprocessingml/2006/main">
        <w:t xml:space="preserve">A car bomb exploded outside the education ministry in central Baghdad on Tuesday, killing at least six people and wounding about eight, the interior ministry said.</w:t>
      </w:r>
    </w:p>
    <w:p>
      <w:r xmlns:w="http://schemas.openxmlformats.org/wordprocessingml/2006/main">
        <w:t xml:space="preserve">The Premier League has charged Aston Villa manager David Leary with illegally approaching Southampton striker James Beatty.</w:t>
      </w:r>
    </w:p>
    <w:p>
      <w:r xmlns:w="http://schemas.openxmlformats.org/wordprocessingml/2006/main">
        <w:t xml:space="preserve">UK #39; On Tuesday, BAA, the largest airport operator, reported a 16% rise in first-half earnings, in line with expectations, as cheap airfares and a strong economy boosted passenger numbers.</w:t>
      </w:r>
    </w:p>
    <w:p>
      <w:r xmlns:w="http://schemas.openxmlformats.org/wordprocessingml/2006/main">
        <w:t xml:space="preserve">Sri Lanka #39;s Kumar Sangakkara was fined $30 for showing dissent on the fourth day of the second Test against Pakistan in Karachi.</w:t>
      </w:r>
    </w:p>
    <w:p>
      <w:r xmlns:w="http://schemas.openxmlformats.org/wordprocessingml/2006/main">
        <w:t xml:space="preserve">Wind, water and Makybe Diva-ll put together an unforgettable Melbourne Cup yesterday. The female singer won for the second year in a row in heavy rain.</w:t>
      </w:r>
    </w:p>
    <w:p>
      <w:r xmlns:w="http://schemas.openxmlformats.org/wordprocessingml/2006/main">
        <w:t xml:space="preserve">Wage negotiations for Volkswagen and its workers entered a pivotal week on Monday, with signs that a compromise was forming even as protests erupted at factories across Germany.</w:t>
      </w:r>
    </w:p>
    <w:p>
      <w:r xmlns:w="http://schemas.openxmlformats.org/wordprocessingml/2006/main">
        <w:t xml:space="preserve">With the prospect of watching two of his young standouts go on strike on opening night, Chris Mullin made one of the most important decisions in recent Golden State Warriors history on Monday.</w:t>
      </w:r>
    </w:p>
    <w:p>
      <w:r xmlns:w="http://schemas.openxmlformats.org/wordprocessingml/2006/main">
        <w:t xml:space="preserve">International Gaming Technology, World #39; The largest slot machine maker said Tuesday its profit in the most recent quarter fell 50% from a year ago due to charges for prepaying debt and tax adjustments.</w:t>
      </w:r>
    </w:p>
    <w:p>
      <w:r xmlns:w="http://schemas.openxmlformats.org/wordprocessingml/2006/main">
        <w:t xml:space="preserve">Toyota Motor Corporation, #39 in the world; The second-largest automaker's quarterly profit unexpectedly fell as investment gains in a truck-making unit fell and a stronger yen lowered the value of overseas sales.</w:t>
      </w:r>
    </w:p>
    <w:p>
      <w:r xmlns:w="http://schemas.openxmlformats.org/wordprocessingml/2006/main">
        <w:t xml:space="preserve">Forest Labs Inc. (FRX) said Tuesday that its experimental hypertension drug failed to meet all of its goals in an efficacy study, a result that will delay development and could lead to new trials.</w:t>
      </w:r>
    </w:p>
    <w:p>
      <w:r xmlns:w="http://schemas.openxmlformats.org/wordprocessingml/2006/main">
        <w:t xml:space="preserve">NHL commissioner Gary Bateman doesn't seem optimistic that the current player lockout will end soon, according to televised reports.</w:t>
      </w:r>
    </w:p>
    <w:p>
      <w:r xmlns:w="http://schemas.openxmlformats.org/wordprocessingml/2006/main">
        <w:t xml:space="preserve">Earlier today, Engadget broke the news that PalmONE may be considering making a Windows-based Treo. Does not drop PalmSource Treo #39;s running PalmOS, just adds lines.</w:t>
      </w:r>
    </w:p>
    <w:p>
      <w:r xmlns:w="http://schemas.openxmlformats.org/wordprocessingml/2006/main">
        <w:t xml:space="preserve">LONDON, Nov. 2 (newratings.com) - German auto giant Volkswagen AG (VOW.ETR) today continued talks with unions over its plans to cut labor costs.</w:t>
      </w:r>
    </w:p>
    <w:p>
      <w:r xmlns:w="http://schemas.openxmlformats.org/wordprocessingml/2006/main">
        <w:t xml:space="preserve">Liverpool boss Rafael Benitez wants to sign a new striker in January #39; injured Gibril Cisse misses the transfer window for the rest of the season, but warns him Not going to break the bank just to sign someone.</w:t>
      </w:r>
    </w:p>
    <w:p>
      <w:r xmlns:w="http://schemas.openxmlformats.org/wordprocessingml/2006/main">
        <w:t xml:space="preserve">Rumors of Treo #39;s using the Microsoft operating system have been circulating for over three years. Now an investment bank is reporting that the PalmOne will use</w:t>
      </w:r>
    </w:p>
    <w:p>
      <w:r xmlns:w="http://schemas.openxmlformats.org/wordprocessingml/2006/main">
        <w:t xml:space="preserve">America Online Inc. (AOL) plans to lay off 700 employees, or about 5 percent of its U.S. workforce, by the end of the year, several news organizations reported on Tuesday.</w:t>
      </w:r>
    </w:p>
    <w:p>
      <w:r xmlns:w="http://schemas.openxmlformats.org/wordprocessingml/2006/main">
        <w:t xml:space="preserve">At least six people were killed and about eight injured when a car bomb exploded outside the education ministry in central Baghdad on Tuesday, the interior ministry said.</w:t>
      </w:r>
    </w:p>
    <w:p>
      <w:r xmlns:w="http://schemas.openxmlformats.org/wordprocessingml/2006/main">
        <w:t xml:space="preserve">AUSTRALIA - As The Sydney Morning Herald reports: "Biggest betting slump in recent memory secures Randwick's bookies 39th; divestiture #39; Makybe Diva #39 over 3 million; yesterday's Melbourne Cup bash.</w:t>
      </w:r>
    </w:p>
    <w:p>
      <w:r xmlns:w="http://schemas.openxmlformats.org/wordprocessingml/2006/main">
        <w:t xml:space="preserve">Kirkuk, Iraq, Nov. 2 (AFP) - Iraqi oil exports to Turkey were halted after a series of attacks on Tuesday, including to wells linking western Kirkuk with the main export pipeline and refineries further south A major strike for the network, oil officials.</w:t>
      </w:r>
    </w:p>
    <w:p>
      <w:r xmlns:w="http://schemas.openxmlformats.org/wordprocessingml/2006/main">
        <w:t xml:space="preserve">Iraqi kidnapping victim Margaret Hassan #39; Three sisters, left to right: Catherine Fitzsimons, Deidre Fitzsimons and Geraldine Fitzsimons speak to the media on Tuesday, November 2, 2004 in Dublin.</w:t>
      </w:r>
    </w:p>
    <w:p>
      <w:r xmlns:w="http://schemas.openxmlformats.org/wordprocessingml/2006/main">
        <w:t xml:space="preserve">An unknown militant group that took Iraqi-British hostage Margaret Hassan in Iraq threatened to hand her over to Al Qaeda ally Abu Musab al-Qaeda if its demands were not met, Al Jazeera said. Zarqawi-led organization.</w:t>
      </w:r>
    </w:p>
    <w:p>
      <w:r xmlns:w="http://schemas.openxmlformats.org/wordprocessingml/2006/main">
        <w:t xml:space="preserve">#39;Project Avalon#39; Becomes regular Avalon; developers will show US executives a playable prototype of the next-gen shooter.</w:t>
      </w:r>
    </w:p>
    <w:p>
      <w:r xmlns:w="http://schemas.openxmlformats.org/wordprocessingml/2006/main">
        <w:t xml:space="preserve">Baghdad, Iraq — The men who kidnapped aid worker Margaret Hassan have threatened to hand her over within 48 hours if the British government refuses to withdraw troops from Iraq, Al Jazeera reported on Tuesday. organization.</w:t>
      </w:r>
    </w:p>
    <w:p>
      <w:r xmlns:w="http://schemas.openxmlformats.org/wordprocessingml/2006/main">
        <w:t xml:space="preserve">Second-seeded Leighton Hewitt reversed the No. 39 French teenager with a 6-3, 7-6 (3) win over Gael Monfils on Tuesday;'s bid a second upset?</w:t>
      </w:r>
    </w:p>
    <w:p>
      <w:r xmlns:w="http://schemas.openxmlformats.org/wordprocessingml/2006/main">
        <w:t xml:space="preserve">In an epic Champions League tie at Camp Nou on Tuesday, Ronaldinho's fine-tuned goal gave dominant Barcelona a 2-1 victory over AC Milan.</w:t>
      </w:r>
    </w:p>
    <w:p>
      <w:r xmlns:w="http://schemas.openxmlformats.org/wordprocessingml/2006/main">
        <w:t xml:space="preserve">Arsenal's 1-1 draw with Panathinaikos at Highbury on Tuesday squandered a golden opportunity that almost guaranteed themselves a place in the knockout stages of the Champions League.</w:t>
      </w:r>
    </w:p>
    <w:p>
      <w:r xmlns:w="http://schemas.openxmlformats.org/wordprocessingml/2006/main">
        <w:t xml:space="preserve">Shares of media giant Time Warner Inc. were little changed ahead of No. 39 on Monday; investors wondered what exactly Chairman Dick Parsons would say about the third-quarter earnings report of its troubled AOL unit.</w:t>
      </w:r>
    </w:p>
    <w:p>
      <w:r xmlns:w="http://schemas.openxmlformats.org/wordprocessingml/2006/main">
        <w:t xml:space="preserve">gnawed by the Northwest. On Tuesday, Northwest Airlines (NASDAQ: NWAC-news-people) joined the apparent feeding frenzy, saying it plans to expand in Indianapolis, a move that will lift rival ATA Airlines from its No. stand out among airlines.</w:t>
      </w:r>
    </w:p>
    <w:p>
      <w:r xmlns:w="http://schemas.openxmlformats.org/wordprocessingml/2006/main">
        <w:t xml:space="preserve">AOL, Nation #39; The leading Internet services company is preparing to lay off as many as 700 of its 13,000 U.S. employees, according to an executive with knowledge of its plans.</w:t>
      </w:r>
    </w:p>
    <w:p>
      <w:r xmlns:w="http://schemas.openxmlformats.org/wordprocessingml/2006/main">
        <w:t xml:space="preserve">Chelsea and Inter Milan have advanced to the next round of the Champions League, while AC Milan and Barcelona look certain to join them.</w:t>
      </w:r>
    </w:p>
    <w:p>
      <w:r xmlns:w="http://schemas.openxmlformats.org/wordprocessingml/2006/main">
        <w:t xml:space="preserve">Bret Boone believes that winning the Gold Glove after a tough offensive season is a recognition of the award itself. "There's been a lot of debate about the Golden Gloves," the Mariners second baseman said.</w:t>
      </w:r>
    </w:p>
    <w:p>
      <w:r xmlns:w="http://schemas.openxmlformats.org/wordprocessingml/2006/main">
        <w:t xml:space="preserve">Titan's microwave brightness reveals surface properties such as temperature composition and roughness. Image credit: NASA/JPL. Looking at Titan's radar reflections, scientists are baffled by what they're seeing</w:t>
      </w:r>
    </w:p>
    <w:p>
      <w:r xmlns:w="http://schemas.openxmlformats.org/wordprocessingml/2006/main">
        <w:t xml:space="preserve">It's full of gossip intrigue and social awkwardness, leaving still-respectable ex-wife and sexy new girlfriend sitting at the same table for a family wedding.</w:t>
      </w:r>
    </w:p>
    <w:p>
      <w:r xmlns:w="http://schemas.openxmlformats.org/wordprocessingml/2006/main">
        <w:t xml:space="preserve">Oil prices jumped above $50 a barrel this morning, helped by the U.S. election results showing President George W. Bush a narrow lead.</w:t>
      </w:r>
    </w:p>
    <w:p>
      <w:r xmlns:w="http://schemas.openxmlformats.org/wordprocessingml/2006/main">
        <w:t xml:space="preserve">Rivals of the Carey division of the Bay State Conference, Needham and Framingham hockey have met twice this fall, with the two clubs parting ways 1-0.</w:t>
      </w:r>
    </w:p>
    <w:p>
      <w:r xmlns:w="http://schemas.openxmlformats.org/wordprocessingml/2006/main">
        <w:t xml:space="preserve">Brian Russell no #39; not going to read Phil Jackson #39;s book on the Lakers #39; tumultuous 2003-04 season. Russell didn't #39; didn't need to; as part of the incomplete Century Team, he saw it all.</w:t>
      </w:r>
    </w:p>
    <w:p>
      <w:r xmlns:w="http://schemas.openxmlformats.org/wordprocessingml/2006/main">
        <w:t xml:space="preserve">Casino workers who are expected to strike in Atlantic City today will approve a pact that offers generous benefits but ditches Union No. 39;</w:t>
      </w:r>
    </w:p>
    <w:p>
      <w:r xmlns:w="http://schemas.openxmlformats.org/wordprocessingml/2006/main">
        <w:t xml:space="preserve">According to Golfdigest, Tom Lehman will have a chance to succeed when Hal Sutton is introduced as captain of the 2006 U.S. Ryder Cup.</w:t>
      </w:r>
    </w:p>
    <w:p>
      <w:r xmlns:w="http://schemas.openxmlformats.org/wordprocessingml/2006/main">
        <w:t xml:space="preserve">Former NASCAR Cup champion Rusty Wallace was fined $10,000 for intentionally hitting his Penske Racing teammate Ryan Newman at the end of the 500 at Martinsville Speedway two weeks ago.</w:t>
      </w:r>
    </w:p>
    <w:p>
      <w:r xmlns:w="http://schemas.openxmlformats.org/wordprocessingml/2006/main">
        <w:t xml:space="preserve">Time Warner Inc., the world's #39; largest media company, said Wednesday that its third-quarter earnings fell 8 percent as it set aside $500 million in reserves amid pending government investigations.</w:t>
      </w:r>
    </w:p>
    <w:p>
      <w:r xmlns:w="http://schemas.openxmlformats.org/wordprocessingml/2006/main">
        <w:t xml:space="preserve">Interpublic Group of Cos. , the world's #39; third-largest advertising group said Wednesday its third-quarter loss widened significantly due to higher expenses and higher wages and severance packages.</w:t>
      </w:r>
    </w:p>
    <w:p>
      <w:r xmlns:w="http://schemas.openxmlformats.org/wordprocessingml/2006/main">
        <w:t xml:space="preserve">Abu Dhabi, Nov. 3 (IslamOnline.net amp; News Agencies) - Arab and Muslim leaders met in Abu Dhabi on Wednesday, Nov. 3, and buried Sheikh Zayed bin Sultan Al Nahyan President and Founder. Father</w:t>
      </w:r>
    </w:p>
    <w:p>
      <w:r xmlns:w="http://schemas.openxmlformats.org/wordprocessingml/2006/main">
        <w:t xml:space="preserve">Walmart, the world's largest retailer, said it will add at least 15 new stores to its China store count, taking its total to about 45 stores in the country.</w:t>
      </w:r>
    </w:p>
    <w:p>
      <w:r xmlns:w="http://schemas.openxmlformats.org/wordprocessingml/2006/main">
        <w:t xml:space="preserve">U.S. stocks opened higher on Wednesday as investors bet that George W. Bush would soon win a tight presidential race despite a disputed outcome in the key state of Ohio.</w:t>
      </w:r>
    </w:p>
    <w:p>
      <w:r xmlns:w="http://schemas.openxmlformats.org/wordprocessingml/2006/main">
        <w:t xml:space="preserve">Nokia has launched its first product to support Near Field Communication (NFC), an emerging radio frequency identification (RFID) technology that could have a major impact on mobile commerce.</w:t>
      </w:r>
    </w:p>
    <w:p>
      <w:r xmlns:w="http://schemas.openxmlformats.org/wordprocessingml/2006/main">
        <w:t xml:space="preserve">Mumbai: India #39; their efforts to clinch a face-off victory over Australia went wrong after they lost two quick wickets in 11 games on wet season opening day in fourth Test road.</w:t>
      </w:r>
    </w:p>
    <w:p>
      <w:r xmlns:w="http://schemas.openxmlformats.org/wordprocessingml/2006/main">
        <w:t xml:space="preserve">Citing technical challenges posed by the hurricane, NASA officials said the initial shuttle mission to return to flight would be delayed from March 2005 to May 2005.</w:t>
      </w:r>
    </w:p>
    <w:p>
      <w:r xmlns:w="http://schemas.openxmlformats.org/wordprocessingml/2006/main">
        <w:t xml:space="preserve">Gunmen kidnapped a Lebanese-American contractor working with U.S. forces from his home in Baghdad, Iraqi officials said Wednesday, while four Jordanian truck drivers were held by attackers in a separate kidnapping incident.</w:t>
      </w:r>
    </w:p>
    <w:p>
      <w:r xmlns:w="http://schemas.openxmlformats.org/wordprocessingml/2006/main">
        <w:t xml:space="preserve">CHICAGO (CBS.MW) - U.S. Treasuries continued to trade lower on Wednesday after the results of President Bush's lead over Democratic challenger John Kerry were released.</w:t>
      </w:r>
    </w:p>
    <w:p>
      <w:r xmlns:w="http://schemas.openxmlformats.org/wordprocessingml/2006/main">
        <w:t xml:space="preserve">Dutch film director and columnist Theo van Gogh was shot dead in Amsterdam yesterday morning. The company Gogh owned and worked for explained that he was attacked and murdered on Lineaustraat this morning.</w:t>
      </w:r>
    </w:p>
    <w:p>
      <w:r xmlns:w="http://schemas.openxmlformats.org/wordprocessingml/2006/main">
        <w:t xml:space="preserve">Gunmen kidnapped a Lebanese-American contractor working with U.S. forces in Iraq, an Iraqi security official said. When he answered the door at his Baghdad home overnight, gunmen took him away, officials said.</w:t>
      </w:r>
    </w:p>
    <w:p>
      <w:r xmlns:w="http://schemas.openxmlformats.org/wordprocessingml/2006/main">
        <w:t xml:space="preserve">A quote; landmark agreement between Microsoft and England #39;s Department of Health update the agency #39; licensing of desktop products could save it around $608 million.</w:t>
      </w:r>
    </w:p>
    <w:p>
      <w:r xmlns:w="http://schemas.openxmlformats.org/wordprocessingml/2006/main">
        <w:t xml:space="preserve">Officials and analysts warned Wednesday that World Trade Organization (WTO) talks on a transatlantic dispute over aircraft subsidies will not lead to a quick solution to what could be the biggest commercial dispute in WTO history.</w:t>
      </w:r>
    </w:p>
    <w:p>
      <w:r xmlns:w="http://schemas.openxmlformats.org/wordprocessingml/2006/main">
        <w:t xml:space="preserve">Those were exciting days, they were, back in 1999. The bull market is still roaring. We haven't heard of hanging or dimpled chads.</w:t>
      </w:r>
    </w:p>
    <w:p>
      <w:r xmlns:w="http://schemas.openxmlformats.org/wordprocessingml/2006/main">
        <w:t xml:space="preserve">South Africa #39; his vice-captain Nicky Boje quits the team next week to tour India after Indian police failed to assure him he would not be arrested in connection with the 2000 match-fixing incident .</w:t>
      </w:r>
    </w:p>
    <w:p>
      <w:r xmlns:w="http://schemas.openxmlformats.org/wordprocessingml/2006/main">
        <w:t xml:space="preserve">Wall Street held a victory rally for President Bush today, boosting the broader market -- especially stocks that investors believe will benefit from the Republicans' more dominant control of the federal government.</w:t>
      </w:r>
    </w:p>
    <w:p>
      <w:r xmlns:w="http://schemas.openxmlformats.org/wordprocessingml/2006/main">
        <w:t xml:space="preserve">Microsoft Corp. has introduced a new product to bring more innovative PC form factors to market, a somewhat quirky high-end system designed for project managers.</w:t>
      </w:r>
    </w:p>
    <w:p>
      <w:r xmlns:w="http://schemas.openxmlformats.org/wordprocessingml/2006/main">
        <w:t xml:space="preserve">Inverness Caledonian Thistle chairman Ken Mackie insists the club will not rush to appoint John Robertson's successor.</w:t>
      </w:r>
    </w:p>
    <w:p>
      <w:r xmlns:w="http://schemas.openxmlformats.org/wordprocessingml/2006/main">
        <w:t xml:space="preserve">Ameren is offering some unionized workers at Illinois Power a chance to shed new management. The St. Louis-based utility announced a voluntary separation opportunity for certain Ameren IP employees.</w:t>
      </w:r>
    </w:p>
    <w:p>
      <w:r xmlns:w="http://schemas.openxmlformats.org/wordprocessingml/2006/main">
        <w:t xml:space="preserve">If you've ever #39; ever been in a plane that had to abort a landing, you know it was a totally creepy, disorienting experience.</w:t>
      </w:r>
    </w:p>
    <w:p>
      <w:r xmlns:w="http://schemas.openxmlformats.org/wordprocessingml/2006/main">
        <w:t xml:space="preserve">Cracks in NHL Player #39; Association #39; The resolve of the past two weeks was apparently tempered at a meeting in Toronto on Tuesday.</w:t>
      </w:r>
    </w:p>
    <w:p>
      <w:r xmlns:w="http://schemas.openxmlformats.org/wordprocessingml/2006/main">
        <w:t xml:space="preserve">A new handset from the world leader in mobile phones will have a hard drive to store more songs and pictures in a bid to tap into the fast-growing smartphone market.</w:t>
      </w:r>
    </w:p>
    <w:p>
      <w:r xmlns:w="http://schemas.openxmlformats.org/wordprocessingml/2006/main">
        <w:t xml:space="preserve">Cruise along the ever-stretching path of decline. Auto giant Ford (nyse: F-news-people) reported that car sales in October were down fivefold from a year earlier.</w:t>
      </w:r>
    </w:p>
    <w:p>
      <w:r xmlns:w="http://schemas.openxmlformats.org/wordprocessingml/2006/main">
        <w:t xml:space="preserve">Beirut: US President George W. Bush#39 has been second only to Ariel Sharon in unpopularity among Arabs; the Arab world greets his re-election victory with disillusionment and foreboding.</w:t>
      </w:r>
    </w:p>
    <w:p>
      <w:r xmlns:w="http://schemas.openxmlformats.org/wordprocessingml/2006/main">
        <w:t xml:space="preserve">Nov. 3, 2004 (IDG News Service) -- A group of anonymous malicious hackers has reopened an online store that sells the source code of well-known stolen software products and provides code to Cisco Systems Inc.</w:t>
      </w:r>
    </w:p>
    <w:p>
      <w:r xmlns:w="http://schemas.openxmlformats.org/wordprocessingml/2006/main">
        <w:t xml:space="preserve">Deportivo, 3 November (UEFA Champions League) - Rafael Benitez has once again heard his name ringing around a Spanish stadium in his hometown, but this time it's the voice of Scors, Instead of the voice of Valencia, he won La Liga with Valencia.</w:t>
      </w:r>
    </w:p>
    <w:p>
      <w:r xmlns:w="http://schemas.openxmlformats.org/wordprocessingml/2006/main">
        <w:t xml:space="preserve">ROME, November 3 (UEFA Champions League) - Vincenzo Montella #39; A stoppage-time equaliser forced Bayer Leverkusen to a share in Wednesday's Champions League Group B, but the Eternal City The club was almost eliminated</w:t>
      </w:r>
    </w:p>
    <w:p>
      <w:r xmlns:w="http://schemas.openxmlformats.org/wordprocessingml/2006/main">
        <w:t xml:space="preserve">U.S. stocks rose on Wednesday, helped by gains in health care and defense companies re-elected by President George W. Bush, but gains were capped by higher oil prices.</w:t>
      </w:r>
    </w:p>
    <w:p>
      <w:r xmlns:w="http://schemas.openxmlformats.org/wordprocessingml/2006/main">
        <w:t xml:space="preserve">Microsoft Corp #39;s (MSFT.O: Quote, Profile, Research) browser market share has dipped slightly in recent months, but remains dominated by 92.</w:t>
      </w:r>
    </w:p>
    <w:p>
      <w:r xmlns:w="http://schemas.openxmlformats.org/wordprocessingml/2006/main">
        <w:t xml:space="preserve">Inter striker Adriano pleaded with fans to forgive him after being sent off in a 0-0 draw with Valencia on Tuesday night.</w:t>
      </w:r>
    </w:p>
    <w:p>
      <w:r xmlns:w="http://schemas.openxmlformats.org/wordprocessingml/2006/main">
        <w:t xml:space="preserve">New York-based Time Warner, the largest U.S. media company and owner of AOL, said Wednesday its third-quarter profit fell 7.8 percent due to potential fines stemming from a government investigation into its accounting.</w:t>
      </w:r>
    </w:p>
    <w:p>
      <w:r xmlns:w="http://schemas.openxmlformats.org/wordprocessingml/2006/main">
        <w:t xml:space="preserve">CHICAGO (CBS.MW) -- By upping the ante, Constellation Brands has apparently succeeded in acquiring winemaker Robert Mondavi.</w:t>
      </w:r>
    </w:p>
    <w:p>
      <w:r xmlns:w="http://schemas.openxmlformats.org/wordprocessingml/2006/main">
        <w:t xml:space="preserve">According to the Semiconductor Industry Association, global semiconductor sales will hit an all-time high in 2004, but remain relatively flat in 2005 before climbing again over the next two years.</w:t>
      </w:r>
    </w:p>
    <w:p>
      <w:r xmlns:w="http://schemas.openxmlformats.org/wordprocessingml/2006/main">
        <w:t xml:space="preserve">The UK's National Health Service (NHS) has signed a massive software licensing deal with Microsoft. The deal will ultimately save the NHS $625m in licensing fees and requires Microsoft</w:t>
      </w:r>
    </w:p>
    <w:p>
      <w:r xmlns:w="http://schemas.openxmlformats.org/wordprocessingml/2006/main">
        <w:t xml:space="preserve">After being named captain of the 2006 U.S. Ryder Cup team by the U.S. PGA at a press conference in Florida last night, Tom Lehman insists he sees an opportunity to stop the Americas from their recent biennial match against Europe Underperforming in the middle, this is an opportunity.</w:t>
      </w:r>
    </w:p>
    <w:p>
      <w:r xmlns:w="http://schemas.openxmlformats.org/wordprocessingml/2006/main">
        <w:t xml:space="preserve">US President George W. Bush is about to be re-elected, but Democratic challenger John Kerry is not throwing in the towel, at least not yet.</w:t>
      </w:r>
    </w:p>
    <w:p>
      <w:r xmlns:w="http://schemas.openxmlformats.org/wordprocessingml/2006/main">
        <w:t xml:space="preserve">President Yasser Arafat said things got worse late Wednesday, Palestinian officials said in a speech in France. The Associated Press quoted unnamed officials as saying that Arafat #39;s</w:t>
      </w:r>
    </w:p>
    <w:p>
      <w:r xmlns:w="http://schemas.openxmlformats.org/wordprocessingml/2006/main">
        <w:t xml:space="preserve">Senior foreign officials across Europe have either embraced or welcomed President Bush's second term. Meeting in Moscow, Italian Prime Minister Silvio Berlusconi and Russian President Vladimir Putin welcomed Bush's victory.</w:t>
      </w:r>
    </w:p>
    <w:p>
      <w:r xmlns:w="http://schemas.openxmlformats.org/wordprocessingml/2006/main">
        <w:t xml:space="preserve">CNH Global NV workers in Racine and three other cities went on strike Wednesday, six months after rejecting Company No. 39. s Final contract quotation.</w:t>
      </w:r>
    </w:p>
    <w:p>
      <w:r xmlns:w="http://schemas.openxmlformats.org/wordprocessingml/2006/main">
        <w:t xml:space="preserve">Amelia Island - Tom Lehman has yet to officially take over as the next U.S. Ryder Cup captain, and his phone is ringing.</w:t>
      </w:r>
    </w:p>
    <w:p>
      <w:r xmlns:w="http://schemas.openxmlformats.org/wordprocessingml/2006/main">
        <w:t xml:space="preserve">AMSTERDAM: Nokia, world #39; Samsung's largest mobile phone maker said Wednesday it will create a single software platform for smartphones that doubles as a TV, MP3 player, radio and email device.</w:t>
      </w:r>
    </w:p>
    <w:p>
      <w:r xmlns:w="http://schemas.openxmlformats.org/wordprocessingml/2006/main">
        <w:t xml:space="preserve">Vijay Singh of Fiji tee off on the sixth hole during the first round of the Chrysler Championship at the Copperhead Course at Innisbrook Resort in Palm Harbor, Florida, on Oct. 28.</w:t>
      </w:r>
    </w:p>
    <w:p>
      <w:r xmlns:w="http://schemas.openxmlformats.org/wordprocessingml/2006/main">
        <w:t xml:space="preserve">News Corp posted healthy growth in profit and revenue in the fiscal first quarter -- helped by higher advertising on Fox News Channel and the Fox Broadcasting Network, as</w:t>
      </w:r>
    </w:p>
    <w:p>
      <w:r xmlns:w="http://schemas.openxmlformats.org/wordprocessingml/2006/main">
        <w:t xml:space="preserve">Focusing on the fast-growing Chinese market, Japan's Toshiba and major Chinese home appliance maker TCL have signed a broad agreement to collaborate on appliance manufacturing and marketing in China, the companies said on Thursday.</w:t>
      </w:r>
    </w:p>
    <w:p>
      <w:r xmlns:w="http://schemas.openxmlformats.org/wordprocessingml/2006/main">
        <w:t xml:space="preserve">Consumers shrugged off higher gasoline prices and weaker economic conditions, driving new car and truck sales up 2.2% in October.</w:t>
      </w:r>
    </w:p>
    <w:p>
      <w:r xmlns:w="http://schemas.openxmlformats.org/wordprocessingml/2006/main">
        <w:t xml:space="preserve">Yukos warned yesterday that it could declare bankruptcy within months after new tax claims could leave Russia #39; biggest oil company faces astronomical bill of 17 billion (R104 billion).</w:t>
      </w:r>
    </w:p>
    <w:p>
      <w:r xmlns:w="http://schemas.openxmlformats.org/wordprocessingml/2006/main">
        <w:t xml:space="preserve">Prime Minister Tony Blair seeks to bridge Iraq's transatlantic rift, urges to cite "fragmented, divided, uncertain"; world united after President Bush's election victory.</w:t>
      </w:r>
    </w:p>
    <w:p>
      <w:r xmlns:w="http://schemas.openxmlformats.org/wordprocessingml/2006/main">
        <w:t xml:space="preserve">This is getting more and more monotonous. For the second night in a row, the candidate from Boston looked good after some exit polls, but when the final points/ballots were counted, the opponent secured a majority.</w:t>
      </w:r>
    </w:p>
    <w:p>
      <w:r xmlns:w="http://schemas.openxmlformats.org/wordprocessingml/2006/main">
        <w:t xml:space="preserve">The team behind Beagle 2, the failed mission to Mars and the search for life, has unveiled plans for a successor. Professor Colin Pillinger, Leadership</w:t>
      </w:r>
    </w:p>
    <w:p>
      <w:r xmlns:w="http://schemas.openxmlformats.org/wordprocessingml/2006/main">
        <w:t xml:space="preserve">The National Health Service (NHS) has extended its software licensing agreement with Microsoft for nine years, tripling the current deal.</w:t>
      </w:r>
    </w:p>
    <w:p>
      <w:r xmlns:w="http://schemas.openxmlformats.org/wordprocessingml/2006/main">
        <w:t xml:space="preserve">Palestinian leader Yasser Arafat has been in a coma for hours and is now in critical condition, a top aide to Arafat said Thursday.</w:t>
      </w:r>
    </w:p>
    <w:p>
      <w:r xmlns:w="http://schemas.openxmlformats.org/wordprocessingml/2006/main">
        <w:t xml:space="preserve">Crude oil futures edged lower on Thursday after a U.S. government report showed another increase in supplies ahead of the northern hemisphere winter.</w:t>
      </w:r>
    </w:p>
    <w:p>
      <w:r xmlns:w="http://schemas.openxmlformats.org/wordprocessingml/2006/main">
        <w:t xml:space="preserve">CVS Corp. (CVS.N: Quote, Profile, Research), the No. 2 U.S. drugstore chain, reported lower quarterly profit on Thursday as it grappled with the cost of its recent purchase of Eckerd Pharmacy from JC Penney Co.</w:t>
      </w:r>
    </w:p>
    <w:p>
      <w:r xmlns:w="http://schemas.openxmlformats.org/wordprocessingml/2006/main">
        <w:t xml:space="preserve">PARIS (AFP) - Defending champion Tim Henman, who won the title so impressively last year, was knocked out of the 2.45 million euro Paris Masters.</w:t>
      </w:r>
    </w:p>
    <w:p>
      <w:r xmlns:w="http://schemas.openxmlformats.org/wordprocessingml/2006/main">
        <w:t xml:space="preserve">The long and unfamiliar journey of Charles Robert Jenkins culminated in tears as he was sentenced to 30 days in a military prison and disgraced by the US troops he fled to North Korea nearly 40 years ago dismissed.</w:t>
      </w:r>
    </w:p>
    <w:p>
      <w:r xmlns:w="http://schemas.openxmlformats.org/wordprocessingml/2006/main">
        <w:t xml:space="preserve">MCI Corp #39;s (MCIP.O: Quote, Profile, Research) quarterly loss ballooned to $3.4 billion as the second-largest U.S. long-haul company wrote down the value of its assets as the</w:t>
      </w:r>
    </w:p>
    <w:p>
      <w:r xmlns:w="http://schemas.openxmlformats.org/wordprocessingml/2006/main">
        <w:t xml:space="preserve">Microsoft and Intel recently announced a new advertising campaign called "Digital Joy" aimed at raising awareness of life's digital entertainment products, especially Microsoft #39;s Media Center software.</w:t>
      </w:r>
    </w:p>
    <w:p>
      <w:r xmlns:w="http://schemas.openxmlformats.org/wordprocessingml/2006/main">
        <w:t xml:space="preserve">President Bush said at a news conference on Thursday that he will continue to lead the United States in promoting freedom and democracy in the Middle East.</w:t>
      </w:r>
    </w:p>
    <w:p>
      <w:r xmlns:w="http://schemas.openxmlformats.org/wordprocessingml/2006/main">
        <w:t xml:space="preserve">Mortgage rates rose across the country this week but remain at levels that should continue to support a vibrant housing market, analysts said.</w:t>
      </w:r>
    </w:p>
    <w:p>
      <w:r xmlns:w="http://schemas.openxmlformats.org/wordprocessingml/2006/main">
        <w:t xml:space="preserve">The movie studios and the Motion Picture Association of America said Thursday they will prosecute individuals suspected of illegally distributing films on the Internet.</w:t>
      </w:r>
    </w:p>
    <w:p>
      <w:r xmlns:w="http://schemas.openxmlformats.org/wordprocessingml/2006/main">
        <w:t xml:space="preserve">The telecommunications company today reported a 19 percent rise in its September first-quarter net profit to $193 million. Profit beat analyst #39; average forecast was 185 million.</w:t>
      </w:r>
    </w:p>
    <w:p>
      <w:r xmlns:w="http://schemas.openxmlformats.org/wordprocessingml/2006/main">
        <w:t xml:space="preserve">November 4, 2004 - Rare alignment of Jupiter #39;s three of Earth's largest moons #39; his face captured on film by the Hubble Space Telescope.</w:t>
      </w:r>
    </w:p>
    <w:p>
      <w:r xmlns:w="http://schemas.openxmlformats.org/wordprocessingml/2006/main">
        <w:t xml:space="preserve">LOS ANGELES - Hollywood studios said Thursday they will file hundreds of lawsuits later this month against individuals who exchange pirated movies over the Internet.</w:t>
      </w:r>
    </w:p>
    <w:p>
      <w:r xmlns:w="http://schemas.openxmlformats.org/wordprocessingml/2006/main">
        <w:t xml:space="preserve">Shaquille O #39; Neal scored 16 points on 7-of-9 shooting in Miami's debut yesterday as the Heat beat the host New Jersey Nets 100-77.</w:t>
      </w:r>
    </w:p>
    <w:p>
      <w:r xmlns:w="http://schemas.openxmlformats.org/wordprocessingml/2006/main">
        <w:t xml:space="preserve">A letter containing death threats to a Dutch politician was left on the body of a Dutch filmmaker killed in Amsterdam, the justice minister said today.</w:t>
      </w:r>
    </w:p>
    <w:p>
      <w:r xmlns:w="http://schemas.openxmlformats.org/wordprocessingml/2006/main">
        <w:t xml:space="preserve">VfB Stuttgart topped UEFA Group G with a convincing 3-0 win over Portuguese giants Benfica. Brazil striker Kacau puts Matthias Summers ahead</w:t>
      </w:r>
    </w:p>
    <w:p>
      <w:r xmlns:w="http://schemas.openxmlformats.org/wordprocessingml/2006/main">
        <w:t xml:space="preserve">For 18 years, Tom Brennan has been a Patrick Gym off-field presence. His 19th will be his last. At his press conference today, Brennan admitted he was at the end.</w:t>
      </w:r>
    </w:p>
    <w:p>
      <w:r xmlns:w="http://schemas.openxmlformats.org/wordprocessingml/2006/main">
        <w:t xml:space="preserve">Sheldon Brown signed a six-year extension with Philadelphia on Thursday, remaining at cornerback in his second year with the Eagles through the 2012 season.</w:t>
      </w:r>
    </w:p>
    <w:p>
      <w:r xmlns:w="http://schemas.openxmlformats.org/wordprocessingml/2006/main">
        <w:t xml:space="preserve">NASA #39;s Hubble Space Telescope (HST) captured the alignment of three Jupiters #39; largest moons: Io, Ganymede and Callisto.</w:t>
      </w:r>
    </w:p>
    <w:p>
      <w:r xmlns:w="http://schemas.openxmlformats.org/wordprocessingml/2006/main">
        <w:t xml:space="preserve">According to Anssi Vanjoki, executive vice president and general manager of multimedia at Nokia, Nokia forecasts that worldwide smartphone shipments will increase to 238 million units by 2008, up from 23 million this year.</w:t>
      </w:r>
    </w:p>
    <w:p>
      <w:r xmlns:w="http://schemas.openxmlformats.org/wordprocessingml/2006/main">
        <w:t xml:space="preserve">Painkillers for arthritis patients should have been banned four years ago, experts said yesterday. Vioxx, used by 400,000 Britons, was pulled from the market by its US manufacturer last month due to potentially fatal side effects.</w:t>
      </w:r>
    </w:p>
    <w:p>
      <w:r xmlns:w="http://schemas.openxmlformats.org/wordprocessingml/2006/main">
        <w:t xml:space="preserve">WASHINGTON - Researchers in California using genetically modified mice say they're #39; getting closer to understanding exactly what makes the nicotine in tobacco so addictive.</w:t>
      </w:r>
    </w:p>
    <w:p>
      <w:r xmlns:w="http://schemas.openxmlformats.org/wordprocessingml/2006/main">
        <w:t xml:space="preserve">The front was drawn for the third time in the fourth and final Test in Mumbai. After a miserable batting performance, India fought back with their bowlers to limit Australia's first innings to lead to 99 runs.</w:t>
      </w:r>
    </w:p>
    <w:p>
      <w:r xmlns:w="http://schemas.openxmlformats.org/wordprocessingml/2006/main">
        <w:t xml:space="preserve">Merck and federal officials should have pulled the painkiller Vioxx from the market as early as 2000 after studies of the drug clearly showed it doubled the risk of heart attack</w:t>
      </w:r>
    </w:p>
    <w:p>
      <w:r xmlns:w="http://schemas.openxmlformats.org/wordprocessingml/2006/main">
        <w:t xml:space="preserve">Merck Co Inc. should have pulled arthritis drug Vioxx from the market in 2000 because there was enough evidence to link it to an increased risk of heart attack, according to researchers.</w:t>
      </w:r>
    </w:p>
    <w:p>
      <w:r xmlns:w="http://schemas.openxmlformats.org/wordprocessingml/2006/main">
        <w:t xml:space="preserve">Incoming EU leader #39; the EU executive has announced changes to his panel of commissioners and said he is ready to go to the European Parliament to seek approval from his team.</w:t>
      </w:r>
    </w:p>
    <w:p>
      <w:r xmlns:w="http://schemas.openxmlformats.org/wordprocessingml/2006/main">
        <w:t xml:space="preserve">United Airlines, which is trying to cut costs further to escape bankruptcy, said on Thursday it was seeking to save about $725 million a year through proposed compensation.</w:t>
      </w:r>
    </w:p>
    <w:p>
      <w:r xmlns:w="http://schemas.openxmlformats.org/wordprocessingml/2006/main">
        <w:t xml:space="preserve">ACE yesterday became the latest insurance company to announce changes to its business practices in response to an industry investigation launched by New York #39; Attorney General.</w:t>
      </w:r>
    </w:p>
    <w:p>
      <w:r xmlns:w="http://schemas.openxmlformats.org/wordprocessingml/2006/main">
        <w:t xml:space="preserve">WEST POINT, NY - The 39th Army;s sprint football team will wrap up its 2004 campaign on Friday night when the Black Knights take on the Navy with a college Sprint football league title hanging in the balance.</w:t>
      </w:r>
    </w:p>
    <w:p>
      <w:r xmlns:w="http://schemas.openxmlformats.org/wordprocessingml/2006/main">
        <w:t xml:space="preserve">WASHINGTON - A man who violated anti-spam laws by sending tens of thousands of unsolicited emails from a false address is facing nine years in prison in Virginia, authorities said Thursday.</w:t>
      </w:r>
    </w:p>
    <w:p>
      <w:r xmlns:w="http://schemas.openxmlformats.org/wordprocessingml/2006/main">
        <w:t xml:space="preserve">Putin signed a parliamentary bill late Thursday confirming Russia's approval of the deal, the Kremlin said. Russia's two chambers #39; The U.S. Congress approved the deal last month after Putin pointed the way.</w:t>
      </w:r>
    </w:p>
    <w:p>
      <w:r xmlns:w="http://schemas.openxmlformats.org/wordprocessingml/2006/main">
        <w:t xml:space="preserve">NEW YORK (Reuters) - United Airlines is expected to ask a bankruptcy judge to allow it to receive new concessions worth $725 million a year from employees as it seeks to restructure, The Wall Street Journal reported on Friday, citing unnamed sources.</w:t>
      </w:r>
    </w:p>
    <w:p>
      <w:r xmlns:w="http://schemas.openxmlformats.org/wordprocessingml/2006/main">
        <w:t xml:space="preserve">Reuters - Crop-devouring locusts have wreaked havoc on Mauritania's cereals, but other West and Central African countries have suffered their worst locust infestation in more than a decade, the United Nations said on Thursday.</w:t>
      </w:r>
    </w:p>
    <w:p>
      <w:r xmlns:w="http://schemas.openxmlformats.org/wordprocessingml/2006/main">
        <w:t xml:space="preserve">Reuters - A controversial California ballot measure that would fund a decade of stem cell research, #36; preliminary returns showed a major victory for $3 billion in state funding on Wednesday.</w:t>
      </w:r>
    </w:p>
    <w:p>
      <w:r xmlns:w="http://schemas.openxmlformats.org/wordprocessingml/2006/main">
        <w:t xml:space="preserve">MOSCOW (Reuters) - Russian President Vladimir Putin endorsed Russia's vital support for the Kyoto Protocol, clearing the way for a United Nations environmental pact aimed at curbing global warming to come into force early next year.</w:t>
      </w:r>
    </w:p>
    <w:p>
      <w:r xmlns:w="http://schemas.openxmlformats.org/wordprocessingml/2006/main">
        <w:t xml:space="preserve">Insurgents and U.S. troops briefly clashed near the Iraqi city on Thursday. Large-scale attacks by the United States are expected.</w:t>
      </w:r>
    </w:p>
    <w:p>
      <w:r xmlns:w="http://schemas.openxmlformats.org/wordprocessingml/2006/main">
        <w:t xml:space="preserve">The Financial Services Authority has approved Spanish bank Santander Central Hispano's $9 billion takeover of Abbey National.</w:t>
      </w:r>
    </w:p>
    <w:p>
      <w:r xmlns:w="http://schemas.openxmlformats.org/wordprocessingml/2006/main">
        <w:t xml:space="preserve">A letter left on the body of murdered filmmaker Theo van Gogh is reportedly threatening the life of a liberal politician.</w:t>
      </w:r>
    </w:p>
    <w:p>
      <w:r xmlns:w="http://schemas.openxmlformats.org/wordprocessingml/2006/main">
        <w:t xml:space="preserve">Canada's privacy commissioner has warned that Canada's individual liberties are being eroded by a "war on terror."</w:t>
      </w:r>
    </w:p>
    <w:p>
      <w:r xmlns:w="http://schemas.openxmlformats.org/wordprocessingml/2006/main">
        <w:t xml:space="preserve">AP - NASA aims to launch the first space shuttle flight in mid-May after the Columbia tragedy about two years ago. The launch date is the latest of several dates set by the space agency and is subject to change.</w:t>
      </w:r>
    </w:p>
    <w:p>
      <w:r xmlns:w="http://schemas.openxmlformats.org/wordprocessingml/2006/main">
        <w:t xml:space="preserve">President Bush said he would immediately begin work on his proposal to reform Social Security.</w:t>
      </w:r>
    </w:p>
    <w:p>
      <w:r xmlns:w="http://schemas.openxmlformats.org/wordprocessingml/2006/main">
        <w:t xml:space="preserve">CAIRO (Reuters) - Israel released six Egyptian students on Sunday as part of a deal that includes the freedom of Israeli businessman and convicted spy Azzam Azzam, Egyptian security sources said.</w:t>
      </w:r>
    </w:p>
    <w:p>
      <w:r xmlns:w="http://schemas.openxmlformats.org/wordprocessingml/2006/main">
        <w:t xml:space="preserve">Making sneakers in America is yesterday. How did New Balance do it -- and still thrive?</w:t>
      </w:r>
    </w:p>
    <w:p>
      <w:r xmlns:w="http://schemas.openxmlformats.org/wordprocessingml/2006/main">
        <w:t xml:space="preserve">This is a sad day. Dutch filmmaker and controversial columnist Theo van Gogh was brutally murdered on the streets of Amsterdam this morning in what appears to be another political murder in the Netherlands.</w:t>
      </w:r>
    </w:p>
    <w:p>
      <w:r xmlns:w="http://schemas.openxmlformats.org/wordprocessingml/2006/main">
        <w:t xml:space="preserve">Ruben Magnano, who coached Argentina to an Olympic basketball gold medal in Athens, resigned on Thursday to accept a coaching job in Italy.</w:t>
      </w:r>
    </w:p>
    <w:p>
      <w:r xmlns:w="http://schemas.openxmlformats.org/wordprocessingml/2006/main">
        <w:t xml:space="preserve">A report into the crash of Britain's Mars rover Beagle 2 has blamed the UK government's failure to provide early funding.</w:t>
      </w:r>
    </w:p>
    <w:p>
      <w:r xmlns:w="http://schemas.openxmlformats.org/wordprocessingml/2006/main">
        <w:t xml:space="preserve">Dell will provide Philips Electronics with personal computers, hosting services and application packaging services globally, the companies said on Thursday.</w:t>
      </w:r>
    </w:p>
    <w:p>
      <w:r xmlns:w="http://schemas.openxmlformats.org/wordprocessingml/2006/main">
        <w:t xml:space="preserve">A zoo in the bay is keeping a bird threatened by the region's rapid development.</w:t>
      </w:r>
    </w:p>
    <w:p>
      <w:r xmlns:w="http://schemas.openxmlformats.org/wordprocessingml/2006/main">
        <w:t xml:space="preserve">UK #39;s Financial Services Authority approves Santander Central Hispano SA #39;s £9.4bn (17.4bn) takeover of Abbey National Plc, paving the way for Europe #39; largest cross-border bank merger.</w:t>
      </w:r>
    </w:p>
    <w:p>
      <w:r xmlns:w="http://schemas.openxmlformats.org/wordprocessingml/2006/main">
        <w:t xml:space="preserve">BBC One's 10 o'clock news will launch its first interactive news TV announcement on Tuesday.</w:t>
      </w:r>
    </w:p>
    <w:p>
      <w:r xmlns:w="http://schemas.openxmlformats.org/wordprocessingml/2006/main">
        <w:t xml:space="preserve">IE exploits may increase the risk of browser failure. Teamwork contributes to better defenses, Microsoft says.</w:t>
      </w:r>
    </w:p>
    <w:p>
      <w:r xmlns:w="http://schemas.openxmlformats.org/wordprocessingml/2006/main">
        <w:t xml:space="preserve">Identity thieves may have obtained information on thousands of Wells Fargo mortgage and student loan customers.</w:t>
      </w:r>
    </w:p>
    <w:p>
      <w:r xmlns:w="http://schemas.openxmlformats.org/wordprocessingml/2006/main">
        <w:t xml:space="preserve">CHICAGO (CBS.MW) - Are people just tired of buying things on the cheap at Walmart? free! Sign up here to receive our weekly roundup e-newsletter!</w:t>
      </w:r>
    </w:p>
    <w:p>
      <w:r xmlns:w="http://schemas.openxmlformats.org/wordprocessingml/2006/main">
        <w:t xml:space="preserve">The US is poised to knock Japan off the top of the supercomputing leaderboard from IBM's #39;s prototype Blue Gene/L machine. It is being assembled for the Lawrence Livermore National Laboratory at the U.S. Department of Energy Laboratory (DOE).</w:t>
      </w:r>
    </w:p>
    <w:p>
      <w:r xmlns:w="http://schemas.openxmlformats.org/wordprocessingml/2006/main">
        <w:t xml:space="preserve">A brother and sister have been convicted of three felonies for sending thousands of spam emails; one was sentenced to nine years in prison and the other was fined $7500.</w:t>
      </w:r>
    </w:p>
    <w:p>
      <w:r xmlns:w="http://schemas.openxmlformats.org/wordprocessingml/2006/main">
        <w:t xml:space="preserve">Microsoft said today that it plans to notify customers three days in advance about its monthly security updates to help them prepare to install relevant software patches.</w:t>
      </w:r>
    </w:p>
    <w:p>
      <w:r xmlns:w="http://schemas.openxmlformats.org/wordprocessingml/2006/main">
        <w:t xml:space="preserve">When most people talk about pay-per-click (PPC) search engine advertising, Google and Overture (Yahoo!) take center stage. But in reality, there are hundreds of smaller "secondary" search engines that offer compelling PPC opportunities.</w:t>
      </w:r>
    </w:p>
    <w:p>
      <w:r xmlns:w="http://schemas.openxmlformats.org/wordprocessingml/2006/main">
        <w:t xml:space="preserve">The Associated Press - Japan Airlines said on Friday that it returned to profitability in the first half of the fiscal year as international travel rebounded from a slump caused by the Iraq war and the SARS outbreak in Asia a year ago.</w:t>
      </w:r>
    </w:p>
    <w:p>
      <w:r xmlns:w="http://schemas.openxmlformats.org/wordprocessingml/2006/main">
        <w:t xml:space="preserve">LONDON (Reuters) - The dollar traded just above a nine-year low on a trade-weighted basis on Friday as investors awaited key U.S. jobs data before deciding whether to extend the dollar’s recent losses.</w:t>
      </w:r>
    </w:p>
    <w:p>
      <w:r xmlns:w="http://schemas.openxmlformats.org/wordprocessingml/2006/main">
        <w:t xml:space="preserve">Hollywood studios plan to file hundreds of lawsuits this month against people who illegally share movies online, industry representatives said Thursday.</w:t>
      </w:r>
    </w:p>
    <w:p>
      <w:r xmlns:w="http://schemas.openxmlformats.org/wordprocessingml/2006/main">
        <w:t xml:space="preserve">The Associated Press - A man accused of knowingly infecting 17 women with HIV will be sentenced Monday, a county judge said.</w:t>
      </w:r>
    </w:p>
    <w:p>
      <w:r xmlns:w="http://schemas.openxmlformats.org/wordprocessingml/2006/main">
        <w:t xml:space="preserve">LONDON (Reuters) - European shares extended their gains strongly on Friday after data showed the U.S. economy created 337,000 jobs in October, double expectations.</w:t>
      </w:r>
    </w:p>
    <w:p>
      <w:r xmlns:w="http://schemas.openxmlformats.org/wordprocessingml/2006/main">
        <w:t xml:space="preserve">Reuters - The world's most advanced military powers are using the internet to spy on their enemies and prepare digital attacks on rogue targets, a leading cybersecurity expert said on Friday.</w:t>
      </w:r>
    </w:p>
    <w:p>
      <w:r xmlns:w="http://schemas.openxmlformats.org/wordprocessingml/2006/main">
        <w:t xml:space="preserve">InfoWorld-hosted CRM service provider Salesforce.com last week took another step forward in its strategy to build an online ecosystem of providers offering software-as-a-service.</w:t>
      </w:r>
    </w:p>
    <w:p>
      <w:r xmlns:w="http://schemas.openxmlformats.org/wordprocessingml/2006/main">
        <w:t xml:space="preserve">Outgoing chairman John Ralph claimed yesterday that productivity gains should keep Commonwealth Bank in top shape for years to come.</w:t>
      </w:r>
    </w:p>
    <w:p>
      <w:r xmlns:w="http://schemas.openxmlformats.org/wordprocessingml/2006/main">
        <w:t xml:space="preserve">ISN SECURITY WATCH (05/11/04) - EU heads of state agreed on Thursday night to a new line-up of commissioners in an attempt to get the bloc out of an institutional crisis following the incoming European Commission president, the former Portuguese prime minister</w:t>
      </w:r>
    </w:p>
    <w:p>
      <w:r xmlns:w="http://schemas.openxmlformats.org/wordprocessingml/2006/main">
        <w:t xml:space="preserve">It has been around for thousands of years. It was worshipped, reviled, banned, and became the cornerstone of the economy. It helps us celebrate, cry, relax and go to bed. Now we're going to do some. A pint, a glass, beer, beer, beer.</w:t>
      </w:r>
    </w:p>
    <w:p>
      <w:r xmlns:w="http://schemas.openxmlformats.org/wordprocessingml/2006/main">
        <w:t xml:space="preserve">REUTERS - Hopes of rescuing two young boys trapped in a jungle cave for five days were quickly dashed on Friday after contact with the brothers was lost and the cave was flooded in overnight rain.</w:t>
      </w:r>
    </w:p>
    <w:p>
      <w:r xmlns:w="http://schemas.openxmlformats.org/wordprocessingml/2006/main">
        <w:t xml:space="preserve">Vornado Realty Trust said on Friday it had acquired a 4.3% stake in retailer Sears, Roebuck &amp;amp; Company.. Sears #39;</w:t>
      </w:r>
    </w:p>
    <w:p>
      <w:r xmlns:w="http://schemas.openxmlformats.org/wordprocessingml/2006/main">
        <w:t xml:space="preserve">A condor chick born in the wild has taken off - the first wild chick to fly in California in 22 years. The chicks leave the nest in early September and slowly begin the process of feathering (first flight),</w:t>
      </w:r>
    </w:p>
    <w:p>
      <w:r xmlns:w="http://schemas.openxmlformats.org/wordprocessingml/2006/main">
        <w:t xml:space="preserve">Reuters - Government warplanes and helicopter gunships attacked rebel-held towns in northern Ivory Coast for a second day on Friday, heightening fears that the world's largest cocoa-growing nation is plunged into all-out war.</w:t>
      </w:r>
    </w:p>
    <w:p>
      <w:r xmlns:w="http://schemas.openxmlformats.org/wordprocessingml/2006/main">
        <w:t xml:space="preserve">U.N. experts have found traces of plutonium near Egypt's nuclear facility and are investigating whether it was weapons-related or simply a byproduct of the country's peaceful atomic activities, diplomats told The Associated Press on Friday.</w:t>
      </w:r>
    </w:p>
    <w:p>
      <w:r xmlns:w="http://schemas.openxmlformats.org/wordprocessingml/2006/main">
        <w:t xml:space="preserve">According to the East Valley Tribune, the Diamondbacks will replace Wally Buckman as head coach, and Sports News has confirmed that his replacement will be Bob Melvin.</w:t>
      </w:r>
    </w:p>
    <w:p>
      <w:r xmlns:w="http://schemas.openxmlformats.org/wordprocessingml/2006/main">
        <w:t xml:space="preserve">United Airlines is in the process of securing another $725 million in labor concessions and eliminating traditional pensions for employees as it seeks financing to escape bankruptcy.</w:t>
      </w:r>
    </w:p>
    <w:p>
      <w:r xmlns:w="http://schemas.openxmlformats.org/wordprocessingml/2006/main">
        <w:t xml:space="preserve">Comcast's trial will provide an important clue to the software giant's prospects for cable TV success.</w:t>
      </w:r>
    </w:p>
    <w:p>
      <w:r xmlns:w="http://schemas.openxmlformats.org/wordprocessingml/2006/main">
        <w:t xml:space="preserve">A large group of attorneys representing those allegedly injured or killed by the withdrawn painkiller Vioxx will gather in California and Las Vegas next week to discuss preparing a class-action lawsuit against the drug #39; manufacturer, Merck &amp; Ampere; Inc.</w:t>
      </w:r>
    </w:p>
    <w:p>
      <w:r xmlns:w="http://schemas.openxmlformats.org/wordprocessingml/2006/main">
        <w:t xml:space="preserve">Scientists are baffled by a mysterious power boost in one of two robotic rovers that are exploring the surface of the red planet.</w:t>
      </w:r>
    </w:p>
    <w:p>
      <w:r xmlns:w="http://schemas.openxmlformats.org/wordprocessingml/2006/main">
        <w:t xml:space="preserve">A mosque in northeastern Morocco collapsed, killing 10 and injuring five.</w:t>
      </w:r>
    </w:p>
    <w:p>
      <w:r xmlns:w="http://schemas.openxmlformats.org/wordprocessingml/2006/main">
        <w:t xml:space="preserve">MOSCOW (Reuters) - One of the reactors at a Russian nuclear power plant shut down after a malfunction, but there was no radiation leak from the plant near the city of Saratov on the Volga, Russian news agencies reported on Friday.</w:t>
      </w:r>
    </w:p>
    <w:p>
      <w:r xmlns:w="http://schemas.openxmlformats.org/wordprocessingml/2006/main">
        <w:t xml:space="preserve">Molson &amp; Co., Canada #39; The largest brewer said it will pay a special dividend to minority shareholders to overcome objections to its planned C3.</w:t>
      </w:r>
    </w:p>
    <w:p>
      <w:r xmlns:w="http://schemas.openxmlformats.org/wordprocessingml/2006/main">
        <w:t xml:space="preserve">NewsFactor - SCO Group is delaying the launch of a website focused on details of ongoing litigation over the company's intellectual property.</w:t>
      </w:r>
    </w:p>
    <w:p>
      <w:r xmlns:w="http://schemas.openxmlformats.org/wordprocessingml/2006/main">
        <w:t xml:space="preserve">NewsFactor-Verizon Wireless is adding to its sizable spectrum holdings by acquiring airwaves owned by NextWave Telecom. Under the terms of the agreement, Verizon will pay US$36 billion for NextWave's PCS spectrum licenses in 23 US markets.</w:t>
      </w:r>
    </w:p>
    <w:p>
      <w:r xmlns:w="http://schemas.openxmlformats.org/wordprocessingml/2006/main">
        <w:t xml:space="preserve">Wally Backman is introduced as the new manager of the Arizona Diamondbacks at a news conference on November 1, 2004 in Phoenix. Backman was sacked by the club on Friday, November 5.</w:t>
      </w:r>
    </w:p>
    <w:p>
      <w:r xmlns:w="http://schemas.openxmlformats.org/wordprocessingml/2006/main">
        <w:t xml:space="preserve">AP - Candidates who spent more than #36; 1 million of their own money trying to win congressional elections in 2004 were eliminated in almost all cases. Eight people participated in the November 2 election, but only one won. spenders, how much they spend and how they perform:</w:t>
      </w:r>
    </w:p>
    <w:p>
      <w:r xmlns:w="http://schemas.openxmlformats.org/wordprocessingml/2006/main">
        <w:t xml:space="preserve">In a memo and email duel, Novell CEO Jack Messman and Microsoft CEO Steve Ballmer each touted their software and criticized their rivals.</w:t>
      </w:r>
    </w:p>
    <w:p>
      <w:r xmlns:w="http://schemas.openxmlformats.org/wordprocessingml/2006/main">
        <w:t xml:space="preserve">AP - A pre-sale copy of the Aliens and Space Marines video game "Halo 2" has reached its 36th issue; 265 on the online auction site eBay, a few days before its official launch.</w:t>
      </w:r>
    </w:p>
    <w:p>
      <w:r xmlns:w="http://schemas.openxmlformats.org/wordprocessingml/2006/main">
        <w:t xml:space="preserve">NEW YORK/CHICAGO (Reuters) - Google Inc shares fell nearly 9 percent on Friday after an analyst predicted a sharp drop in shares over the next 12 months as the internet search company slowed growth.</w:t>
      </w:r>
    </w:p>
    <w:p>
      <w:r xmlns:w="http://schemas.openxmlformats.org/wordprocessingml/2006/main">
        <w:t xml:space="preserve">WASHINGTON (Reuters) - U.S. jobs were created at the strongest pace in seven months in October, the U.S. government said on Friday, boosted by rebuilding in the hurricane-hit southeast and brisk hiring in the services sector.</w:t>
      </w:r>
    </w:p>
    <w:p>
      <w:r xmlns:w="http://schemas.openxmlformats.org/wordprocessingml/2006/main">
        <w:t xml:space="preserve">Kalau Naval Base, Peru (Reuters) - Peru's Shining Path founder Abimael Guzman launched a propaganda coup on Friday, punching into the air and chanting rebel slogans. Forcing his terrorism retrial to be postponed for a week.</w:t>
      </w:r>
    </w:p>
    <w:p>
      <w:r xmlns:w="http://schemas.openxmlformats.org/wordprocessingml/2006/main">
        <w:t xml:space="preserve">Sears, Roebuck and Company. #39; Shares rose 23% on Friday after a real estate investment trust disclosed that it had bought a 4.3% stake in the department store chain.</w:t>
      </w:r>
    </w:p>
    <w:p>
      <w:r xmlns:w="http://schemas.openxmlformats.org/wordprocessingml/2006/main">
        <w:t xml:space="preserve">The company beat third-quarter expectations and raised annual guidance, but Wall Street didn't seem to care.</w:t>
      </w:r>
    </w:p>
    <w:p>
      <w:r xmlns:w="http://schemas.openxmlformats.org/wordprocessingml/2006/main">
        <w:t xml:space="preserve">Tiger Telematics has acquired UK company Integra SP, which makes software that allows real-time streaming of data and applications to handheld devices.</w:t>
      </w:r>
    </w:p>
    <w:p>
      <w:r xmlns:w="http://schemas.openxmlformats.org/wordprocessingml/2006/main">
        <w:t xml:space="preserve">HOUSTON - Houston Astros star outfielder Lance Berkman tore the ACL in his right knee and will undergo arthroscopic surgery within the next 10 days, the team announced Friday.</w:t>
      </w:r>
    </w:p>
    <w:p>
      <w:r xmlns:w="http://schemas.openxmlformats.org/wordprocessingml/2006/main">
        <w:t xml:space="preserve">Adobe quietly began testing the waters to increase its engagement in desktop Linux. Also: the open-source web browsers Mozilla and Firefox gain more than Microsoft's Internet Explorer.</w:t>
      </w:r>
    </w:p>
    <w:p>
      <w:r xmlns:w="http://schemas.openxmlformats.org/wordprocessingml/2006/main">
        <w:t xml:space="preserve">Problems with electronic voting machines cost a North Carolina county more than 4,500 votes in Tuesday's election and gave President George W. Bush more than 3,800 extra votes in Ohio, The Associated Press reported.</w:t>
      </w:r>
    </w:p>
    <w:p>
      <w:r xmlns:w="http://schemas.openxmlformats.org/wordprocessingml/2006/main">
        <w:t xml:space="preserve">Webmaster World's Search World Conference Invites 70 Speakers The WebmasterWorld of Search Conference, scheduled for November 16-18 in Las Vegas, announced the final list of speakers and announced over 24 sessions with 70 Multiple industry-leading speakers. The lineup includes speakers from Google, Yahoo, Kanoodle, Ask and more...</w:t>
      </w:r>
    </w:p>
    <w:p>
      <w:r xmlns:w="http://schemas.openxmlformats.org/wordprocessingml/2006/main">
        <w:t xml:space="preserve">AP - Southern California point guard Roderick Stewart was released on a basketball scholarship Friday.</w:t>
      </w:r>
    </w:p>
    <w:p>
      <w:r xmlns:w="http://schemas.openxmlformats.org/wordprocessingml/2006/main">
        <w:t xml:space="preserve">AP - Out of 22 candidates who each spent more than #36;1 million of their own money trying to win their first congressional election, only one succeeded.</w:t>
      </w:r>
    </w:p>
    <w:p>
      <w:r xmlns:w="http://schemas.openxmlformats.org/wordprocessingml/2006/main">
        <w:t xml:space="preserve">Market researchers forecast software revenue to grow 6.2 percent in 2004.</w:t>
      </w:r>
    </w:p>
    <w:p>
      <w:r xmlns:w="http://schemas.openxmlformats.org/wordprocessingml/2006/main">
        <w:t xml:space="preserve">Popular IM integration services add audio and video chat.</w:t>
      </w:r>
    </w:p>
    <w:p>
      <w:r xmlns:w="http://schemas.openxmlformats.org/wordprocessingml/2006/main">
        <w:t xml:space="preserve">As the internet becomes a crime-ridden community, companies may close their e-commerce shutters and customers may flee.</w:t>
      </w:r>
    </w:p>
    <w:p>
      <w:r xmlns:w="http://schemas.openxmlformats.org/wordprocessingml/2006/main">
        <w:t xml:space="preserve">Fallujah, Iraq — The U.S. military is developing plans to prevent insurgents from regaining control of the war-torn city, but returning residents may find the measures make Fallujah look more like a police state than a police state. Democracy they promised.</w:t>
      </w:r>
    </w:p>
    <w:p>
      <w:r xmlns:w="http://schemas.openxmlformats.org/wordprocessingml/2006/main">
        <w:t xml:space="preserve">Associated Press - New lava leaves inside St. Helens crater have grown a piston-like protrusion the size of a 30-story, 151-story building; glows red at night.</w:t>
      </w:r>
    </w:p>
    <w:p>
      <w:r xmlns:w="http://schemas.openxmlformats.org/wordprocessingml/2006/main">
        <w:t xml:space="preserve">Global warming is causing the Arctic ice sheet to melt at an unprecedented rate, so much so that it may be ice-free at all by the summer of 2070, according to the most comprehensive study of global climate change in the region.</w:t>
      </w:r>
    </w:p>
    <w:p>
      <w:r xmlns:w="http://schemas.openxmlformats.org/wordprocessingml/2006/main">
        <w:t xml:space="preserve">The Hague, Netherlands - The government yesterday vowed to "take tough measures" against what a leading politician said. The arrival of jihad in the Netherlands" found knifed to body of slain after death threat to Dutch lawmaker</w:t>
      </w:r>
    </w:p>
    <w:p>
      <w:r xmlns:w="http://schemas.openxmlformats.org/wordprocessingml/2006/main">
        <w:t xml:space="preserve">US Secretary of Energy Spencer Abraham announced the development of supercomputers for the nation's Stockpile Stewardship Program with a record 70.</w:t>
      </w:r>
    </w:p>
    <w:p>
      <w:r xmlns:w="http://schemas.openxmlformats.org/wordprocessingml/2006/main">
        <w:t xml:space="preserve">Rehearsing the first hearing of former Peruvian leader #39;s Shining Path guerrilla has ended in chaos. Judge adjourns hearing after Panel 39; founder of Abimael Guzman and his 15 co-defendants</w:t>
      </w:r>
    </w:p>
    <w:p>
      <w:r xmlns:w="http://schemas.openxmlformats.org/wordprocessingml/2006/main">
        <w:t xml:space="preserve">ATLANTA — The Tour Championship was suddenly filled with optimism about Jay Haas and Tiger Woods. Haas, who turns 51 next month, shows no signs of slowing down.</w:t>
      </w:r>
    </w:p>
    <w:p>
      <w:r xmlns:w="http://schemas.openxmlformats.org/wordprocessingml/2006/main">
        <w:t xml:space="preserve">Waltham - East Boston's Jimmy Yarde fulfilled a lineman's dream Tuesday night when he missed a touchdown for 70 yards. Yesterday, he ran something more meaningful.</w:t>
      </w:r>
    </w:p>
    <w:p>
      <w:r xmlns:w="http://schemas.openxmlformats.org/wordprocessingml/2006/main">
        <w:t xml:space="preserve">While it's always interesting to see two equally opinionated groups discuss, especially on fundamental questions like whether Linux is worth it; the current battle is laughable at best.</w:t>
      </w:r>
    </w:p>
    <w:p>
      <w:r xmlns:w="http://schemas.openxmlformats.org/wordprocessingml/2006/main">
        <w:t xml:space="preserve">Cazenove said it had agreed to spin off its investment banking business into a joint venture with JP Morgan Chase and Co, effectively ending the 181-year-old British bank's independence.</w:t>
      </w:r>
    </w:p>
    <w:p>
      <w:r xmlns:w="http://schemas.openxmlformats.org/wordprocessingml/2006/main">
        <w:t xml:space="preserve">Pasadena, Calif. - They no longer have to do any politics for the national championship. They can now simply play.</w:t>
      </w:r>
    </w:p>
    <w:p>
      <w:r xmlns:w="http://schemas.openxmlformats.org/wordprocessingml/2006/main">
        <w:t xml:space="preserve">Vornado Realty Trust gave Sears, Roebuck &amp; Company #39; shares a big boost Friday when it said it bought a 4.3% stake in the well-known but struggling chain.</w:t>
      </w:r>
    </w:p>
    <w:p>
      <w:r xmlns:w="http://schemas.openxmlformats.org/wordprocessingml/2006/main">
        <w:t xml:space="preserve">Great Britain #39;s Justin Wilson finished fourth in the first qualifying session of the season's final championship car race in Mexico City. After missing out on rookie No. 39, Wilson is looking to end his season on a high note; AJ Allmendinger's title.</w:t>
      </w:r>
    </w:p>
    <w:p>
      <w:r xmlns:w="http://schemas.openxmlformats.org/wordprocessingml/2006/main">
        <w:t xml:space="preserve">Iraq #39; The US-backed leader has made an impassioned call for war-torn European nations to reunite to help stabilize and rebuild his country.</w:t>
      </w:r>
    </w:p>
    <w:p>
      <w:r xmlns:w="http://schemas.openxmlformats.org/wordprocessingml/2006/main">
        <w:t xml:space="preserve">Sarri is awaiting approval from the Board of Control for Cricket in India before announcing Harbhajan Singh as an overseas signing in 2005.</w:t>
      </w:r>
    </w:p>
    <w:p>
      <w:r xmlns:w="http://schemas.openxmlformats.org/wordprocessingml/2006/main">
        <w:t xml:space="preserve">Fallujah - U.S. artillery shelled Fallujah yesterday after an overnight air and tank attack killed five people in Iraq's most rebellious city, and now the U.S. presidential election is over and preparations for a full-scale offensive are ready.</w:t>
      </w:r>
    </w:p>
    <w:p>
      <w:r xmlns:w="http://schemas.openxmlformats.org/wordprocessingml/2006/main">
        <w:t xml:space="preserve">Finland #39; Two-time Formula 1 champion Mika Hakkinen ended his three-year motorsport exile on Saturday by agreeing to drive the 2005 German Touring Car Championship for Mercedes.</w:t>
      </w:r>
    </w:p>
    <w:p>
      <w:r xmlns:w="http://schemas.openxmlformats.org/wordprocessingml/2006/main">
        <w:t xml:space="preserve">Associated Press - President Bush has doubled the theme in his second term, vowing to fight hard for his political agenda while reaching across the aisle to Democrats.</w:t>
      </w:r>
    </w:p>
    <w:p>
      <w:r xmlns:w="http://schemas.openxmlformats.org/wordprocessingml/2006/main">
        <w:t xml:space="preserve">Pakistani President General Pervez Musharraf visited Afghanistan after his landmark presidential election on Saturday afternoon to congratulate his Afghan President Hamid Karzai on his victory.</w:t>
      </w:r>
    </w:p>
    <w:p>
      <w:r xmlns:w="http://schemas.openxmlformats.org/wordprocessingml/2006/main">
        <w:t xml:space="preserve">Democrats say President Bush's 3 million-vote victory over Senator John Kerry puts the party facing its toughest period in at least 20 years.</w:t>
      </w:r>
    </w:p>
    <w:p>
      <w:r xmlns:w="http://schemas.openxmlformats.org/wordprocessingml/2006/main">
        <w:t xml:space="preserve">AP - Maria Sharapova pulled out of the semifinals of the Advanta Championship Saturday with a strained right shoulder.</w:t>
      </w:r>
    </w:p>
    <w:p>
      <w:r xmlns:w="http://schemas.openxmlformats.org/wordprocessingml/2006/main">
        <w:t xml:space="preserve">The accident gave NASCAR #39 a crunch last Sunday when Nextel Cup leader Kurt Busch suffered an engine failure at Atlanta Motor Speedway and finished 42nd. s New 10-game championship format.</w:t>
      </w:r>
    </w:p>
    <w:p>
      <w:r xmlns:w="http://schemas.openxmlformats.org/wordprocessingml/2006/main">
        <w:t xml:space="preserve">Lexington, Kentucky (Sports.net) -- David Greene became the most winning quarterback in Division IA history as Thomas Brown ran for 130 yards with three touchdowns, Leading eighth-ranked Georgia to a 62-17 victory over Kentucky at Commonwealth Stadium.</w:t>
      </w:r>
    </w:p>
    <w:p>
      <w:r xmlns:w="http://schemas.openxmlformats.org/wordprocessingml/2006/main">
        <w:t xml:space="preserve">Eleusis made a successful U.S. debut with a 2-point win over Literacy in Aqueduct #39;s Saturday Feature, Level 2, 150,000 Long Island Handicap for Mares 3 and up.</w:t>
      </w:r>
    </w:p>
    <w:p>
      <w:r xmlns:w="http://schemas.openxmlformats.org/wordprocessingml/2006/main">
        <w:t xml:space="preserve">Playing his best golf of the year at the season-ending Tour Championship, Tiger Woods had a 5-under 65 to tie Jay Haas.</w:t>
      </w:r>
    </w:p>
    <w:p>
      <w:r xmlns:w="http://schemas.openxmlformats.org/wordprocessingml/2006/main">
        <w:t xml:space="preserve">Mark Borda threw four touchdown passes as Lehigh beat Georgetown for the seventh straight game, 49-18.</w:t>
      </w:r>
    </w:p>
    <w:p>
      <w:r xmlns:w="http://schemas.openxmlformats.org/wordprocessingml/2006/main">
        <w:t xml:space="preserve">This week, Harmony Gold Mining launched a new attack on its target #39, and the fiercely contested 8.1 billion (4.5 billion) bidding war for control of Gold Fields will intensify. record of.</w:t>
      </w:r>
    </w:p>
    <w:p>
      <w:r xmlns:w="http://schemas.openxmlformats.org/wordprocessingml/2006/main">
        <w:t xml:space="preserve">HUNTSVILLE, Ontario - The Ontario government plans to introduce legislation that would require students to stay in school until they turn 18, says the province?</w:t>
      </w:r>
    </w:p>
    <w:p>
      <w:r xmlns:w="http://schemas.openxmlformats.org/wordprocessingml/2006/main">
        <w:t xml:space="preserve">Tiger Woods was 2 when Jay Haas won his first golf tournament, and 17 when he won his last. On Sunday, however, the two will play together in the final group.</w:t>
      </w:r>
    </w:p>
    <w:p>
      <w:r xmlns:w="http://schemas.openxmlformats.org/wordprocessingml/2006/main">
        <w:t xml:space="preserve">The US presidential election is finally over! Now the hard part begins. I #39; I am not talking about bringing North Korea back to the negotiating table; that will come soon.</w:t>
      </w:r>
    </w:p>
    <w:p>
      <w:r xmlns:w="http://schemas.openxmlformats.org/wordprocessingml/2006/main">
        <w:t xml:space="preserve">Vikings wide receiver Randy Moss will miss his first game as a professional Monday night with repeated hamstring strains and will need to rest.</w:t>
      </w:r>
    </w:p>
    <w:p>
      <w:r xmlns:w="http://schemas.openxmlformats.org/wordprocessingml/2006/main">
        <w:t xml:space="preserve">British Prime Minister Tony Blair, who has pushed for progress in Middle East peace talks, is one of the #39 in the United States; the White House said Saturday that the closest allies will meet with President Bush next week.</w:t>
      </w:r>
    </w:p>
    <w:p>
      <w:r xmlns:w="http://schemas.openxmlformats.org/wordprocessingml/2006/main">
        <w:t xml:space="preserve">There they stood, gleaming in the sun, hanging like branches of a fruit-laden cash cow on the Manhattan Shore: a free bridge over the East River to Brooklyn and Queens.</w:t>
      </w:r>
    </w:p>
    <w:p>
      <w:r xmlns:w="http://schemas.openxmlformats.org/wordprocessingml/2006/main">
        <w:t xml:space="preserve">Reuters - Many believe that President Bush's handing over a plan to reform Social Security to the mutual fund industry could be a mirage, industry leaders said on Friday.</w:t>
      </w:r>
    </w:p>
    <w:p>
      <w:r xmlns:w="http://schemas.openxmlformats.org/wordprocessingml/2006/main">
        <w:t xml:space="preserve">Citigroup Chief Executive Charles O. Prince is setting out to revamp the banking giant's culture after a financial scandal in Japan tarnished the banking giant's reputation.</w:t>
      </w:r>
    </w:p>
    <w:p>
      <w:r xmlns:w="http://schemas.openxmlformats.org/wordprocessingml/2006/main">
        <w:t xml:space="preserve">NEW YORK (Reuters) - Industry leaders said on Friday that many believed President Bush’s plans to reform Social Security to hand over to the mutual fund industry could be a mirage.</w:t>
      </w:r>
    </w:p>
    <w:p>
      <w:r xmlns:w="http://schemas.openxmlformats.org/wordprocessingml/2006/main">
        <w:t xml:space="preserve">Vijay Singh has an enviable golf swing, even when fooling around. A few days ago, Singer caught No. 39 Steve Fleisch on the practice range at the Tour Championship. golf club.</w:t>
      </w:r>
    </w:p>
    <w:p>
      <w:r xmlns:w="http://schemas.openxmlformats.org/wordprocessingml/2006/main">
        <w:t xml:space="preserve">Carrots and sticks: The EU wants Iran to halt its nuclear program ahead of a meeting of the International Atomic Energy Agency later this month. Another option could be economic sanctions.</w:t>
      </w:r>
    </w:p>
    <w:p>
      <w:r xmlns:w="http://schemas.openxmlformats.org/wordprocessingml/2006/main">
        <w:t xml:space="preserve">AP - Pittsburgh Steelers running back Duce Staley was relegated to a potential game Saturday against the Philadelphia Eagles on Sunday.</w:t>
      </w:r>
    </w:p>
    <w:p>
      <w:r xmlns:w="http://schemas.openxmlformats.org/wordprocessingml/2006/main">
        <w:t xml:space="preserve">The game ball was retrieved after Celtics #39; Knicks won 107-73 last night. It will be properly lettered and presented to Coach Rivers in honor of his first win for the club.</w:t>
      </w:r>
    </w:p>
    <w:p>
      <w:r xmlns:w="http://schemas.openxmlformats.org/wordprocessingml/2006/main">
        <w:t xml:space="preserve">The militants who threatened to kill three UN hostages said yesterday that talks with Afghan and UN officials had been delayed by a day.</w:t>
      </w:r>
    </w:p>
    <w:p>
      <w:r xmlns:w="http://schemas.openxmlformats.org/wordprocessingml/2006/main">
        <w:t xml:space="preserve">Members of the grocery workers' union will continue to meet to discuss final contract proposals from King Soopers, Safeway and Albertsons after the international union's surprise decision to stop voting on offers.</w:t>
      </w:r>
    </w:p>
    <w:p>
      <w:r xmlns:w="http://schemas.openxmlformats.org/wordprocessingml/2006/main">
        <w:t xml:space="preserve">But trends sparked industry turmoil; panel makers called for lower retail markups to move units. By Evan Ramstad and Gary McWilliams.</w:t>
      </w:r>
    </w:p>
    <w:p>
      <w:r xmlns:w="http://schemas.openxmlformats.org/wordprocessingml/2006/main">
        <w:t xml:space="preserve">Barcelona coach Frank Rijkaard gets a taste of his No. 39 team; the Catalan giants beat Deportivo 2-1 at Camp Nou and take a nine-point lead in La Liga After that, their fighting qualities.</w:t>
      </w:r>
    </w:p>
    <w:p>
      <w:r xmlns:w="http://schemas.openxmlformats.org/wordprocessingml/2006/main">
        <w:t xml:space="preserve">KABUL (Reuters) - Afghan militants holding three United Nations staff hostages began talks with the government and the United Nations on Sunday and the kidnappers have dropped some of their demands, a militant spokesman said.</w:t>
      </w:r>
    </w:p>
    <w:p>
      <w:r xmlns:w="http://schemas.openxmlformats.org/wordprocessingml/2006/main">
        <w:t xml:space="preserve">If Palestinian Authority President Yasser Arafat's successor implements security reforms and issues "real" territorial, Israeli security and diplomatic sources feel ceasefire on the ground</w:t>
      </w:r>
    </w:p>
    <w:p>
      <w:r xmlns:w="http://schemas.openxmlformats.org/wordprocessingml/2006/main">
        <w:t xml:space="preserve">The withdrawal of Palestinian leader and icon Yasser Arafat from the world stage will mark the end of an era of turbulence and the beginning of a turbulent and potentially unstable period in the Palestinian-Israeli conflict.</w:t>
      </w:r>
    </w:p>
    <w:p>
      <w:r xmlns:w="http://schemas.openxmlformats.org/wordprocessingml/2006/main">
        <w:t xml:space="preserve">washtonpost.com - First Apple added some color to the iPod when it gave the iPod mini a palette in pastel shades, and now it's adding some color to it in the form of a new iPod Photo.</w:t>
      </w:r>
    </w:p>
    <w:p>
      <w:r xmlns:w="http://schemas.openxmlformats.org/wordprocessingml/2006/main">
        <w:t xml:space="preserve">NEW YORK - Gary Payton has tweaked Frank Sinatra a bit, believing that if former teammate Wein Baker "can do it in a city like New York, he can do it anywhere." quot;</w:t>
      </w:r>
    </w:p>
    <w:p>
      <w:r xmlns:w="http://schemas.openxmlformats.org/wordprocessingml/2006/main">
        <w:t xml:space="preserve">NEW YORK — After a second straight fourth-quarter collapse Friday night, head coach Doc Rivers said: "It doesn't take much time to distract us right now. quot;</w:t>
      </w:r>
    </w:p>
    <w:p>
      <w:r xmlns:w="http://schemas.openxmlformats.org/wordprocessingml/2006/main">
        <w:t xml:space="preserve">Just a week away from the Eastern Massachusetts Cross Country Championships, yesterday's MSTCA Invitational at Franklin Park gave area runners one last chance to prepare for the title fight.</w:t>
      </w:r>
    </w:p>
    <w:p>
      <w:r xmlns:w="http://schemas.openxmlformats.org/wordprocessingml/2006/main">
        <w:t xml:space="preserve">The Iraqi government has declared a 60-day state of emergency as U.S. and Iraqi forces prepare for an expected attack on rebels in Fallujah.</w:t>
      </w:r>
    </w:p>
    <w:p>
      <w:r xmlns:w="http://schemas.openxmlformats.org/wordprocessingml/2006/main">
        <w:t xml:space="preserve">AFP - South Korea's government is preparing a huge offer; New Deal Yonhap news agency says spending plans for the next few years will revive the country's flagging economy.</w:t>
      </w:r>
    </w:p>
    <w:p>
      <w:r xmlns:w="http://schemas.openxmlformats.org/wordprocessingml/2006/main">
        <w:t xml:space="preserve">BAGHDAD (Reuters) - Iraq's interim government declared a 60-day state of emergency on Sunday to quell the violence that engulfed the country ahead of elections in January.</w:t>
      </w:r>
    </w:p>
    <w:p>
      <w:r xmlns:w="http://schemas.openxmlformats.org/wordprocessingml/2006/main">
        <w:t xml:space="preserve">Lebanon #39; The guerrilla group Hezbollah announced on Sunday that it had flown an unmanned surveillance aircraft over northern Israel for the first time.</w:t>
      </w:r>
    </w:p>
    <w:p>
      <w:r xmlns:w="http://schemas.openxmlformats.org/wordprocessingml/2006/main">
        <w:t xml:space="preserve">JERUSALEM - The death of Yasser Arafat will open up new opportunities for peace in the Middle East, especially if a new, pragmatic Palestinian leader emerges, the former US envoy said.</w:t>
      </w:r>
    </w:p>
    <w:p>
      <w:r xmlns:w="http://schemas.openxmlformats.org/wordprocessingml/2006/main">
        <w:t xml:space="preserve">PARIS (Reuters) - Marat Safin beat Czech qualifier Radek Stepanek 6-3 7-6 6-3 for a record third win in Paris on Sunday Masters Champion.</w:t>
      </w:r>
    </w:p>
    <w:p>
      <w:r xmlns:w="http://schemas.openxmlformats.org/wordprocessingml/2006/main">
        <w:t xml:space="preserve">PARIS (Reuters) - Yasser, who was seriously ill in a Paris hospital, was killed in a Palestinian area as a subordinate of Arafat decided to implement a law and order plan in Palestinian areas in his absence, a Palestinian official said on Sunday. Arafat suffers from liver failure.</w:t>
      </w:r>
    </w:p>
    <w:p>
      <w:r xmlns:w="http://schemas.openxmlformats.org/wordprocessingml/2006/main">
        <w:t xml:space="preserve">Hezbollah sent an unmanned surveillance drone over Israeli airspace on Sunday, Lebanon's Hezbollah and the Israeli military said.</w:t>
      </w:r>
    </w:p>
    <w:p>
      <w:r xmlns:w="http://schemas.openxmlformats.org/wordprocessingml/2006/main">
        <w:t xml:space="preserve">Kabul (AFP) - Militants who claim to be holding three foreign United Nations staff members met Afghan officials on Sunday and offered them a copy of the 26 they wanted to exchange for hostages, a spokesman for the group said. list of prisoners.</w:t>
      </w:r>
    </w:p>
    <w:p>
      <w:r xmlns:w="http://schemas.openxmlformats.org/wordprocessingml/2006/main">
        <w:t xml:space="preserve">LONDON: Britain's BT Group wants to make a major return to the US market with a $1 billion acquisition of California telecoms group Infonet Services, according to The Sunday Times.</w:t>
      </w:r>
    </w:p>
    <w:p>
      <w:r xmlns:w="http://schemas.openxmlformats.org/wordprocessingml/2006/main">
        <w:t xml:space="preserve">NEW YORK (Reuters) - Top seed Amelie Mauresmo defended her title with a 3-6, 6-2, 6-2 victory over sixth-seeded Russian Vera Zvonareva in Philadelphia on Sunday Her Advanta title.</w:t>
      </w:r>
    </w:p>
    <w:p>
      <w:r xmlns:w="http://schemas.openxmlformats.org/wordprocessingml/2006/main">
        <w:t xml:space="preserve">SKOPPRI (Reuters) - A referendum on a law aimed at blocking Macedonia's Albanian minority with more rights failed on Sunday, backing a Western-brokered peace plan that ended ethnic conflict in 2001.</w:t>
      </w:r>
    </w:p>
    <w:p>
      <w:r xmlns:w="http://schemas.openxmlformats.org/wordprocessingml/2006/main">
        <w:t xml:space="preserve">Militants holding three UN foreign workers in Afghanistan say they have negotiated with Afghan government and UN officials</w:t>
      </w:r>
    </w:p>
    <w:p>
      <w:r xmlns:w="http://schemas.openxmlformats.org/wordprocessingml/2006/main">
        <w:t xml:space="preserve">New Delhi: Seems to be another example of the left hand not knowing what the right hand is doing. Shivraj Patil claims drop in Srinagar infiltration from border</w:t>
      </w:r>
    </w:p>
    <w:p>
      <w:r xmlns:w="http://schemas.openxmlformats.org/wordprocessingml/2006/main">
        <w:t xml:space="preserve">Canada #39; U.S. military monitors will reportedly travel to Afghanistan next week to investigate complaints from troops there.</w:t>
      </w:r>
    </w:p>
    <w:p>
      <w:r xmlns:w="http://schemas.openxmlformats.org/wordprocessingml/2006/main">
        <w:t xml:space="preserve">There will be no unskilled jobs in the UK in 10 years, leading employers #39; organisations claim today. Forecast is based on growth</w:t>
      </w:r>
    </w:p>
    <w:p>
      <w:r xmlns:w="http://schemas.openxmlformats.org/wordprocessingml/2006/main">
        <w:t xml:space="preserve">As Yukos contemplates a staggering 17.5 billion tax bill, the specter of bankruptcy never seems so close to Russia #39. largest oil company.</w:t>
      </w:r>
    </w:p>
    <w:p>
      <w:r xmlns:w="http://schemas.openxmlformats.org/wordprocessingml/2006/main">
        <w:t xml:space="preserve">AP - Drones and other so-called "standoff" weapons, whether currently in use or secretly tested, are part of a developing high-tech arsenal that the U.S. military says will help fight the insurgency. Minimize casualties during molecular warfare.</w:t>
      </w:r>
    </w:p>
    <w:p>
      <w:r xmlns:w="http://schemas.openxmlformats.org/wordprocessingml/2006/main">
        <w:t xml:space="preserve">Retief Goosen closed with a 6-under 64 to win by four, becoming the third player to pass Tiger Woods in the final round.</w:t>
      </w:r>
    </w:p>
    <w:p>
      <w:r xmlns:w="http://schemas.openxmlformats.org/wordprocessingml/2006/main">
        <w:t xml:space="preserve">Hendrik Ramaala of South Africa, who has never finished better than fifth in a major marathon, won the New York City Marathon in 2:9:28.</w:t>
      </w:r>
    </w:p>
    <w:p>
      <w:r xmlns:w="http://schemas.openxmlformats.org/wordprocessingml/2006/main">
        <w:t xml:space="preserve">AFP - A little-known militant Islamist group has threatened to kill Indian cricketers when they visit Indian cricketers in Bangladesh starting on Tuesday, India's High Council told AFP.</w:t>
      </w:r>
    </w:p>
    <w:p>
      <w:r xmlns:w="http://schemas.openxmlformats.org/wordprocessingml/2006/main">
        <w:t xml:space="preserve">Solutions providers said last week that they did not expect the sudden departure of Novell Vice Chairman Chris Stone, the designer of No. 39. s aggressive Linux push, slowing its Linux initiative.</w:t>
      </w:r>
    </w:p>
    <w:p>
      <w:r xmlns:w="http://schemas.openxmlformats.org/wordprocessingml/2006/main">
        <w:t xml:space="preserve">Sam Gilliand, CEO of Travelocity, talks about the online travel industry, the Cendant-Orbitz merger, and the woes of the airline industry.</w:t>
      </w:r>
    </w:p>
    <w:p>
      <w:r xmlns:w="http://schemas.openxmlformats.org/wordprocessingml/2006/main">
        <w:t xml:space="preserve">Reforming the tax system is more politically risky and economically complex than the president has made public during his campaign.</w:t>
      </w:r>
    </w:p>
    <w:p>
      <w:r xmlns:w="http://schemas.openxmlformats.org/wordprocessingml/2006/main">
        <w:t xml:space="preserve">Denisa Costescu followed Saturday's victory in Indianapolis to another victory at the Veterans Day 10K in Washington on Sunday.</w:t>
      </w:r>
    </w:p>
    <w:p>
      <w:r xmlns:w="http://schemas.openxmlformats.org/wordprocessingml/2006/main">
        <w:t xml:space="preserve">What symbol should be placed next to Barry Bonds #39; the milestone of 73 home runs? Capital" how? C quotation marks; for "cream," "clear," "liar" ?</w:t>
      </w:r>
    </w:p>
    <w:p>
      <w:r xmlns:w="http://schemas.openxmlformats.org/wordprocessingml/2006/main">
        <w:t xml:space="preserve">AP Bills right tackle Mike Williams was taken off the field by ambulance with a neck injury in the third quarter of Buffalo's 22-17 win over the New York Jets on Sunday.</w:t>
      </w:r>
    </w:p>
    <w:p>
      <w:r xmlns:w="http://schemas.openxmlformats.org/wordprocessingml/2006/main">
        <w:t xml:space="preserve">If the Fed has a good rule of thumb, it's this: A stunning economic report is not enough to influence policy. When the Department of Labor reports</w:t>
      </w:r>
    </w:p>
    <w:p>
      <w:r xmlns:w="http://schemas.openxmlformats.org/wordprocessingml/2006/main">
        <w:t xml:space="preserve">AFP - South Korea's government has warned of harsh action against union activists as legislation aimed at increasing flexibility in the country's labor market sparks head-on clashes with labor groups.</w:t>
      </w:r>
    </w:p>
    <w:p>
      <w:r xmlns:w="http://schemas.openxmlformats.org/wordprocessingml/2006/main">
        <w:t xml:space="preserve">Major rail lines between London and South West England will be closed for several days #39; #39; UK police investigate a FirstGroup Plc train that derailed over the weekend, killing seven people.</w:t>
      </w:r>
    </w:p>
    <w:p>
      <w:r xmlns:w="http://schemas.openxmlformats.org/wordprocessingml/2006/main">
        <w:t xml:space="preserve">The Securities and Exchange Commission is investigating brokerage firms for allegedly failing to provide clients with the best stock prices, people familiar with the matter said.</w:t>
      </w:r>
    </w:p>
    <w:p>
      <w:r xmlns:w="http://schemas.openxmlformats.org/wordprocessingml/2006/main">
        <w:t xml:space="preserve">Prime Minister Manmohan Singh responded to leftist #39;s criticism of his congratulatory call to US President George W. Bush saying India must acknowledge international reality.</w:t>
      </w:r>
    </w:p>
    <w:p>
      <w:r xmlns:w="http://schemas.openxmlformats.org/wordprocessingml/2006/main">
        <w:t xml:space="preserve">Matrix Semiconductor's memory chips have layers of transistors instead of a single plane.</w:t>
      </w:r>
    </w:p>
    <w:p>
      <w:r xmlns:w="http://schemas.openxmlformats.org/wordprocessingml/2006/main">
        <w:t xml:space="preserve">A series of earthquakes that shook Niigata Prefecture in central Japan, which began last month, have killed more than 30 people.</w:t>
      </w:r>
    </w:p>
    <w:p>
      <w:r xmlns:w="http://schemas.openxmlformats.org/wordprocessingml/2006/main">
        <w:t xml:space="preserve">On a recent Saturday, Barbara Patten stood next to her Salvation Army water bottle near the entrance to the Christmas tree store on Route 1 in Lynnfield, playing her flute as customers walked by.</w:t>
      </w:r>
    </w:p>
    <w:p>
      <w:r xmlns:w="http://schemas.openxmlformats.org/wordprocessingml/2006/main">
        <w:t xml:space="preserve">The Tampa Bay Buccaneers found a way to beat the Kansas City Chiefs. They simply surpassed them.</w:t>
      </w:r>
    </w:p>
    <w:p>
      <w:r xmlns:w="http://schemas.openxmlformats.org/wordprocessingml/2006/main">
        <w:t xml:space="preserve">Rashad Lewis had 27 points and Ray Allen had 24 to lead the Sonics to a 113-94 victory over the San Antonio Spurs in Seattle last night.</w:t>
      </w:r>
    </w:p>
    <w:p>
      <w:r xmlns:w="http://schemas.openxmlformats.org/wordprocessingml/2006/main">
        <w:t xml:space="preserve">Is the IPO market open or closed? Few issues are more important for VCs, taking risks for startups and looking for "liquidity events." This will help them recoup their investment. But the answer may depend on your vantage point compared to any recent time.</w:t>
      </w:r>
    </w:p>
    <w:p>
      <w:r xmlns:w="http://schemas.openxmlformats.org/wordprocessingml/2006/main">
        <w:t xml:space="preserve">Most venture capitalists hate to discuss two topics: the plummeting share price of the companies they invest in, and the soaring share price of the companies they don't invest in.</w:t>
      </w:r>
    </w:p>
    <w:p>
      <w:r xmlns:w="http://schemas.openxmlformats.org/wordprocessingml/2006/main">
        <w:t xml:space="preserve">Westpac reported a record profit after tax of $2.54 billion, up 16% from the previous year's #39 results. The bank also declared a final dividend of 44 cents, bringing the full-year dividend to 86 cents.</w:t>
      </w:r>
    </w:p>
    <w:p>
      <w:r xmlns:w="http://schemas.openxmlformats.org/wordprocessingml/2006/main">
        <w:t xml:space="preserve">A new 100 million retail told the platform, completed in the first half of this year, that increased compliance costs were the main driver of the bank's 2004 annual roadshow presentation.</w:t>
      </w:r>
    </w:p>
    <w:p>
      <w:r xmlns:w="http://schemas.openxmlformats.org/wordprocessingml/2006/main">
        <w:t xml:space="preserve">MEXICO CITY - Sebastien Bourdais won his first Championship Car World Series title, beating teammate Bruno Junquet with a flag-to-flag victory at the Mexican Grand Prix on Sunday Pull (Bruno Junqueira).</w:t>
      </w:r>
    </w:p>
    <w:p>
      <w:r xmlns:w="http://schemas.openxmlformats.org/wordprocessingml/2006/main">
        <w:t xml:space="preserve">Heart patients are #39; more likely to live longer after getting an artery-opening tube called a stent, according to a study released yesterday by Duke University researchers.</w:t>
      </w:r>
    </w:p>
    <w:p>
      <w:r xmlns:w="http://schemas.openxmlformats.org/wordprocessingml/2006/main">
        <w:t xml:space="preserve">The militants who kidnapped three foreign UN staff members in Afghanistan said they held inconclusive talks with Afghan government and UN officials in southern Afghanistan yesterday.</w:t>
      </w:r>
    </w:p>
    <w:p>
      <w:r xmlns:w="http://schemas.openxmlformats.org/wordprocessingml/2006/main">
        <w:t xml:space="preserve">Abidjan (Reuters) - Ivorian President Laurent Gbagbo has called for an end to anti-French violence that erupted after France destroyed much of the country's air force in retaliation for the killing of nine French peacekeepers.</w:t>
      </w:r>
    </w:p>
    <w:p>
      <w:r xmlns:w="http://schemas.openxmlformats.org/wordprocessingml/2006/main">
        <w:t xml:space="preserve">The British company Avcen, the designer of "jet taxis", believes they can offer a flying taxi service within 5 years. The taxi, due to undergo a "proof of concept" test flight over the next 18 months, cruises to 228 meters at speeds of up to 350 mph (563 km/h).</w:t>
      </w:r>
    </w:p>
    <w:p>
      <w:r xmlns:w="http://schemas.openxmlformats.org/wordprocessingml/2006/main">
        <w:t xml:space="preserve">Jerome James was late for Sonics #39; home opener, and his lack of significant playing time in exhibition games hints at another wasted season, full of jokes about a 7-foot-1 guy who can't #39; Rebounds on toddlers.</w:t>
      </w:r>
    </w:p>
    <w:p>
      <w:r xmlns:w="http://schemas.openxmlformats.org/wordprocessingml/2006/main">
        <w:t xml:space="preserve">Jake Plummer #39; Four touchdown passes and a 137.8 quarterback rating on Sunday only begin to describe the Broncos' effective airstrike in a 31-13 victory over Houston Texas.</w:t>
      </w:r>
    </w:p>
    <w:p>
      <w:r xmlns:w="http://schemas.openxmlformats.org/wordprocessingml/2006/main">
        <w:t xml:space="preserve">A video allegedly showing a suicide attack on British troops last week has been posted on an Islamic website. Soldiers from the UK #39;s Black Watch regiment work at a vehicle checkpoint south of Baghdad</w:t>
      </w:r>
    </w:p>
    <w:p>
      <w:r xmlns:w="http://schemas.openxmlformats.org/wordprocessingml/2006/main">
        <w:t xml:space="preserve">LONDON, Nov. 8 (newratings.com) - British Airways #39; (BAI1.FSE) pre-tax profit more than doubled in the second quarter of this fiscal year, helped by the company's #39; effective cost-cutting measures and a strong recovery in long-haul passenger traffic trends.</w:t>
      </w:r>
    </w:p>
    <w:p>
      <w:r xmlns:w="http://schemas.openxmlformats.org/wordprocessingml/2006/main">
        <w:t xml:space="preserve">But it's #39 in high demand; proving profitable for companies producing high-resolution video panels. For electronics retailers, it's going to be the holiday season for flat-screen TVs.</w:t>
      </w:r>
    </w:p>
    <w:p>
      <w:r xmlns:w="http://schemas.openxmlformats.org/wordprocessingml/2006/main">
        <w:t xml:space="preserve">Avondale, Arizona. -- There was some spark between rookies Kasey Kahne and Kevin Harvick at the end of Sunday's 39th;s Checker Auto Parts 500.</w:t>
      </w:r>
    </w:p>
    <w:p>
      <w:r xmlns:w="http://schemas.openxmlformats.org/wordprocessingml/2006/main">
        <w:t xml:space="preserve">Prime Minister Manmohan Singh arrived in The Hague last night for the Indo-European summit. "In view of India's growing status and influence, the EU has proposed a strategic partnership with India.</w:t>
      </w:r>
    </w:p>
    <w:p>
      <w:r xmlns:w="http://schemas.openxmlformats.org/wordprocessingml/2006/main">
        <w:t xml:space="preserve">France said on Sunday that two French journalists were still alive after being held hostage by a Syrian driver in Iraq a few days ago. "We are working carefully, following up on leads, re-establishing</w:t>
      </w:r>
    </w:p>
    <w:p>
      <w:r xmlns:w="http://schemas.openxmlformats.org/wordprocessingml/2006/main">
        <w:t xml:space="preserve">Tesco aren't fools, they made insurance bragging and now they're stuck with a music download service. They will be the first supermarket to enter a market worth more than $25 million, currently dominated by iTunes, which is run by Apple.</w:t>
      </w:r>
    </w:p>
    <w:p>
      <w:r xmlns:w="http://schemas.openxmlformats.org/wordprocessingml/2006/main">
        <w:t xml:space="preserve">ATI Technologies today announced the new Radeon Xpress 200 series core logic chipsets for the AMD K8 desktop platform.</w:t>
      </w:r>
    </w:p>
    <w:p>
      <w:r xmlns:w="http://schemas.openxmlformats.org/wordprocessingml/2006/main">
        <w:t xml:space="preserve">CHICAGO - United Airlines #39; workers are getting formal details on how the bankrupt company wants to replace its traditional pensions with a 401(k)-style benefit plan, as well as further slashing wages and other benefits.</w:t>
      </w:r>
    </w:p>
    <w:p>
      <w:r xmlns:w="http://schemas.openxmlformats.org/wordprocessingml/2006/main">
        <w:t xml:space="preserve">U.S. stocks opened slightly lower on Monday as investors paused after a three-day rally last week, with interest rates and a weaker dollar in focus as the presidential election wraps up.</w:t>
      </w:r>
    </w:p>
    <w:p>
      <w:r xmlns:w="http://schemas.openxmlformats.org/wordprocessingml/2006/main">
        <w:t xml:space="preserve">News Corp hastily adopted "poison pill - or shareholder rights plan - following John Malone's bold move #39;'s Liberty Media's further foray into 8% of voting shares, shows he has genuine concerns about him</w:t>
      </w:r>
    </w:p>
    <w:p>
      <w:r xmlns:w="http://schemas.openxmlformats.org/wordprocessingml/2006/main">
        <w:t xml:space="preserve">Homeowners in Australia can breathe a sigh of relief: interest rates are expected to hold steady next year. The Reserve Bank released a stellar transcript of the Australian economy yesterday, and now</w:t>
      </w:r>
    </w:p>
    <w:p>
      <w:r xmlns:w="http://schemas.openxmlformats.org/wordprocessingml/2006/main">
        <w:t xml:space="preserve">Canada's housing starts fell 5.4% to 225,000 units in October, led by a decline in urban multi- and single-family construction, federal government #39; Housing Authority said.</w:t>
      </w:r>
    </w:p>
    <w:p>
      <w:r xmlns:w="http://schemas.openxmlformats.org/wordprocessingml/2006/main">
        <w:t xml:space="preserve">PARIS - Greenpeace, the international environmental watchdog group, said on Monday it was "shocked and deeply saddened" that a French protester was killed by a nuclear waste train bound for Germany on Sunday.</w:t>
      </w:r>
    </w:p>
    <w:p>
      <w:r xmlns:w="http://schemas.openxmlformats.org/wordprocessingml/2006/main">
        <w:t xml:space="preserve">Microsoft Corp announced on Monday an antitrust settlement with Novell Inc. and the Computer and Communications Industry Association (CCIA), ending years of legal battles.</w:t>
      </w:r>
    </w:p>
    <w:p>
      <w:r xmlns:w="http://schemas.openxmlformats.org/wordprocessingml/2006/main">
        <w:t xml:space="preserve">Just days after setting a performance record in a supercomputer, IBM announced Monday that it is offering a commercial version of its Blue Gene system to businesses and scientific researchers.</w:t>
      </w:r>
    </w:p>
    <w:p>
      <w:r xmlns:w="http://schemas.openxmlformats.org/wordprocessingml/2006/main">
        <w:t xml:space="preserve">Even amid rising oil prices and growing concerns about global warming, the payoff for most alternative energy technologies appears to be a long way off.</w:t>
      </w:r>
    </w:p>
    <w:p>
      <w:r xmlns:w="http://schemas.openxmlformats.org/wordprocessingml/2006/main">
        <w:t xml:space="preserve">France is pushing for a UN resolution that seeks to impose an arms embargo and other penalties on Côte d'Ivoire. France #39; UN Ambassador Jean-Marc de la Sablière wants to vote earlier this week.</w:t>
      </w:r>
    </w:p>
    <w:p>
      <w:r xmlns:w="http://schemas.openxmlformats.org/wordprocessingml/2006/main">
        <w:t xml:space="preserve">Machines that were just fantasy a few years ago are slowly but surely becoming mainstream. &amp;lt; br/&amp;gt;Photo: IBM's Blue Gene/L&amp;lt; br/&amp;gt;Photo: The Big Blade in Barcelona</w:t>
      </w:r>
    </w:p>
    <w:p>
      <w:r xmlns:w="http://schemas.openxmlformats.org/wordprocessingml/2006/main">
        <w:t xml:space="preserve">The software giant has settled with Novell and the CCIA, ending years of legal battles.</w:t>
      </w:r>
    </w:p>
    <w:p>
      <w:r xmlns:w="http://schemas.openxmlformats.org/wordprocessingml/2006/main">
        <w:t xml:space="preserve">U.S. Treasuries fell on Monday as investors braced for $51 billion in new supply this week ahead of an expected rate hike by the Federal Reserve.</w:t>
      </w:r>
    </w:p>
    <w:p>
      <w:r xmlns:w="http://schemas.openxmlformats.org/wordprocessingml/2006/main">
        <w:t xml:space="preserve">News Corp, the media conglomerate led by Rupert Murdoch, on Monday announced plans for a poison pill to prevent a hostile takeover by potential predators, such as Liberty Media, one of No. 39's largest shareholders.</w:t>
      </w:r>
    </w:p>
    <w:p>
      <w:r xmlns:w="http://schemas.openxmlformats.org/wordprocessingml/2006/main">
        <w:t xml:space="preserve">Stocks will continue to be sluggish, but things will improve if Celebrex's safety is confirmed.</w:t>
      </w:r>
    </w:p>
    <w:p>
      <w:r xmlns:w="http://schemas.openxmlformats.org/wordprocessingml/2006/main">
        <w:t xml:space="preserve">Eight eBay sellers have been ordered to pay nearly $90,000 ($118,000) in damages and fines after admitting they bid on products to inflate prices.</w:t>
      </w:r>
    </w:p>
    <w:p>
      <w:r xmlns:w="http://schemas.openxmlformats.org/wordprocessingml/2006/main">
        <w:t xml:space="preserve">It won the performance crown, and it was freshly released after 5 years of capping the 100 million R power amplifier; D force, IBM announced today that the Blue Gene is officially on sale, with a starting price of 1.</w:t>
      </w:r>
    </w:p>
    <w:p>
      <w:r xmlns:w="http://schemas.openxmlformats.org/wordprocessingml/2006/main">
        <w:t xml:space="preserve">Summary - (November 8, 2004) NASA #39; On October 26, 2004, the Cassini spacecraft took this photo as Titan flew by the moon. It was taken from an altitude of 2,500 kilometers (1,553 miles) using Spacecraft 39; aperture</w:t>
      </w:r>
    </w:p>
    <w:p>
      <w:r xmlns:w="http://schemas.openxmlformats.org/wordprocessingml/2006/main">
        <w:t xml:space="preserve">David Beckham trained at Real Madrid on Monday for the first time since breaking two ribs in a World Cup qualifier last month.</w:t>
      </w:r>
    </w:p>
    <w:p>
      <w:r xmlns:w="http://schemas.openxmlformats.org/wordprocessingml/2006/main">
        <w:t xml:space="preserve">Two years after French troops arrived in volatile Côte d'Ivoire to restore order, a peace deal between Ivorian rebels and President Laurent Gbagbo's government is nearing</w:t>
      </w:r>
    </w:p>
    <w:p>
      <w:r xmlns:w="http://schemas.openxmlformats.org/wordprocessingml/2006/main">
        <w:t xml:space="preserve">(Reuters) - Microsoft Corp said on Monday it agreed to settle an antitrust lawsuit with Novell Inc. and an industry trade group, marking the end of a decade-long antitrust battle.</w:t>
      </w:r>
    </w:p>
    <w:p>
      <w:r xmlns:w="http://schemas.openxmlformats.org/wordprocessingml/2006/main">
        <w:t xml:space="preserve">AFP - The Indian government has announced that mobile phone users have surpassed traditional landline connections.</w:t>
      </w:r>
    </w:p>
    <w:p>
      <w:r xmlns:w="http://schemas.openxmlformats.org/wordprocessingml/2006/main">
        <w:t xml:space="preserve">The Associated Press - North America's largest salamander is in sharp decline in Missouri and Arkansas, as scientists from five states meet to discuss how to prevent the creature's disappearance.</w:t>
      </w:r>
    </w:p>
    <w:p>
      <w:r xmlns:w="http://schemas.openxmlformats.org/wordprocessingml/2006/main">
        <w:t xml:space="preserve">Conversion rate results between PPC (paid) and organic (free), discussions are ongoing about the different conversion rates and ROI between pay-per-click traffic (paid traffic) and organic traffic (free traffic). I have got...</w:t>
      </w:r>
    </w:p>
    <w:p>
      <w:r xmlns:w="http://schemas.openxmlformats.org/wordprocessingml/2006/main">
        <w:t xml:space="preserve">IBM#39; The 5-year, $100 million Blue Gene project achieved commercial results on Monday, when the Armonk, N.Y.-based computer maker announced it would pay at least 1 .</w:t>
      </w:r>
    </w:p>
    <w:p>
      <w:r xmlns:w="http://schemas.openxmlformats.org/wordprocessingml/2006/main">
        <w:t xml:space="preserve">The UK regulator's report calls for tighter controls on wireless technology than in the US.</w:t>
      </w:r>
    </w:p>
    <w:p>
      <w:r xmlns:w="http://schemas.openxmlformats.org/wordprocessingml/2006/main">
        <w:t xml:space="preserve">No apology, no reason, no necessary excuse. Oklahoma is No. 39; slipped into the BCS championship game through the back door this year.</w:t>
      </w:r>
    </w:p>
    <w:p>
      <w:r xmlns:w="http://schemas.openxmlformats.org/wordprocessingml/2006/main">
        <w:t xml:space="preserve">quot; IBM plans to announce on Monday that the Blue Gene will be available immediately, starting at 1.5 million. quot; .</w:t>
      </w:r>
    </w:p>
    <w:p>
      <w:r xmlns:w="http://schemas.openxmlformats.org/wordprocessingml/2006/main">
        <w:t xml:space="preserve">On Tuesday, sources expect the FCC to waive more state calling rules and taxes on VoIP, even as the cable industry tries to reap the benefits of VoIP.</w:t>
      </w:r>
    </w:p>
    <w:p>
      <w:r xmlns:w="http://schemas.openxmlformats.org/wordprocessingml/2006/main">
        <w:t xml:space="preserve">Vonage and Cisco's Linksys have a new bundle: an 802.11g router and any of three Vonage plans.</w:t>
      </w:r>
    </w:p>
    <w:p>
      <w:r xmlns:w="http://schemas.openxmlformats.org/wordprocessingml/2006/main">
        <w:t xml:space="preserve">IBM#39;s Linux Scholar Challenge is one of the few projects designed to inspire enthusiasm for Linux and open source software among students around the world.</w:t>
      </w:r>
    </w:p>
    <w:p>
      <w:r xmlns:w="http://schemas.openxmlformats.org/wordprocessingml/2006/main">
        <w:t xml:space="preserve">Great Britain #39;S World Record Holder Paula Radcliffe ran away with closest female #39; winning points in NYC Marathon history yesterday.</w:t>
      </w:r>
    </w:p>
    <w:p>
      <w:r xmlns:w="http://schemas.openxmlformats.org/wordprocessingml/2006/main">
        <w:t xml:space="preserve">Michael Phelps, who has apologised, said today he made a dangerous mistake when he was arrested for drink driving last week. Olympic swimming champion arrested and charged with drink-driving</w:t>
      </w:r>
    </w:p>
    <w:p>
      <w:r xmlns:w="http://schemas.openxmlformats.org/wordprocessingml/2006/main">
        <w:t xml:space="preserve">Berlin: BT Group Plc, UK #39; the largest telephone company, plans to buy Infonet Services Corp. for $965 million to add to a data network spanning more than 180 countries.</w:t>
      </w:r>
    </w:p>
    <w:p>
      <w:r xmlns:w="http://schemas.openxmlformats.org/wordprocessingml/2006/main">
        <w:t xml:space="preserve">Shares of LCC International Inc., which provides wireless voice and data technology consulting, tumbled 12% in after-hours trading on Monday after the company posted a profit in the third quarter but forecast lower revenue going forward.</w:t>
      </w:r>
    </w:p>
    <w:p>
      <w:r xmlns:w="http://schemas.openxmlformats.org/wordprocessingml/2006/main">
        <w:t xml:space="preserve">The Colombian government has filed a lawsuit accusing Pernod Ricard SA, Diageo PLC and Seagram Export Sales Co. of illegally importing spirits through Colombian companies that laundered money.</w:t>
      </w:r>
    </w:p>
    <w:p>
      <w:r xmlns:w="http://schemas.openxmlformats.org/wordprocessingml/2006/main">
        <w:t xml:space="preserve">ATLANTA - For many video game fans, the buzz of the sequel is "halo" louder than the screeching of a machine gun in their ears.</w:t>
      </w:r>
    </w:p>
    <w:p>
      <w:r xmlns:w="http://schemas.openxmlformats.org/wordprocessingml/2006/main">
        <w:t xml:space="preserve">The Associated Press - Motorola Israel Ltd. said Monday that it will supply the U.S. Postal Service with new handheld scanning devices under a three-year deal worth about #36;300 million.</w:t>
      </w:r>
    </w:p>
    <w:p>
      <w:r xmlns:w="http://schemas.openxmlformats.org/wordprocessingml/2006/main">
        <w:t xml:space="preserve">ATI Technologies on Monday delivered the Radeon Xpress 200, a new chipset for desktops using Advanced Micro Devices #39. Athlon 64 and other 8th generation processors.</w:t>
      </w:r>
    </w:p>
    <w:p>
      <w:r xmlns:w="http://schemas.openxmlformats.org/wordprocessingml/2006/main">
        <w:t xml:space="preserve">Novell, one of the big names in the open source community, today launched Linux Desktop 9 OS for enterprise computer systems to lower deployment and management prices.</w:t>
      </w:r>
    </w:p>
    <w:p>
      <w:r xmlns:w="http://schemas.openxmlformats.org/wordprocessingml/2006/main">
        <w:t xml:space="preserve">Scientists use everything from gas-sniffing equipment to GPS systems to better predict when a mountain will tip over. By Brad Knickerbocker Staff writer for The Christian Science Monitor.</w:t>
      </w:r>
    </w:p>
    <w:p>
      <w:r xmlns:w="http://schemas.openxmlformats.org/wordprocessingml/2006/main">
        <w:t xml:space="preserve">New York - Six Flags Inc. #39; Net income fell 60% in the third quarter as cooler weather affected amusement park attendance. Six Flags reported net income of 56 .</w:t>
      </w:r>
    </w:p>
    <w:p>
      <w:r xmlns:w="http://schemas.openxmlformats.org/wordprocessingml/2006/main">
        <w:t xml:space="preserve">Oracle Corp said Monday it will drop a Delaware lawsuit against rival and acquisition target PeopleSoft if PeopleSoft wins a majority</w:t>
      </w:r>
    </w:p>
    <w:p>
      <w:r xmlns:w="http://schemas.openxmlformats.org/wordprocessingml/2006/main">
        <w:t xml:space="preserve">A four-year Arctic climate study confirms what many in Canada's North have been saying for years - the Arctic is melting, and the rate has been accelerating.</w:t>
      </w:r>
    </w:p>
    <w:p>
      <w:r xmlns:w="http://schemas.openxmlformats.org/wordprocessingml/2006/main">
        <w:t xml:space="preserve">_ The New York Times Company announced Monday that it plans to sell its Manhattan building on West 43rd Street to a partnership led by Tishman Speyer Properties.</w:t>
      </w:r>
    </w:p>
    <w:p>
      <w:r xmlns:w="http://schemas.openxmlformats.org/wordprocessingml/2006/main">
        <w:t xml:space="preserve">A new spacecraft is preparing to conduct the fastest and most detailed study of fleeting gamma-ray bursts emanating from the depths of space.</w:t>
      </w:r>
    </w:p>
    <w:p>
      <w:r xmlns:w="http://schemas.openxmlformats.org/wordprocessingml/2006/main">
        <w:t xml:space="preserve">The physical blows came in choppy fashion, from the arms of a rookie quarterback and the legs of an old pro. Ben Roethlisberger will pass the ball to Jerome Bettis and Bettis</w:t>
      </w:r>
    </w:p>
    <w:p>
      <w:r xmlns:w="http://schemas.openxmlformats.org/wordprocessingml/2006/main">
        <w:t xml:space="preserve">KABUL (Reuters) - A Taliban splinter group has held three United Nations staff hostage, giving the Afghan government and the United Nations until Tuesday afternoon to respond to its demands, saying one prisoner will be killed if they are not met.</w:t>
      </w:r>
    </w:p>
    <w:p>
      <w:r xmlns:w="http://schemas.openxmlformats.org/wordprocessingml/2006/main">
        <w:t xml:space="preserve">For the second time in less than two months, a potential buyer of the prime South Boston Van Wharf site has pulled out of the deal.</w:t>
      </w:r>
    </w:p>
    <w:p>
      <w:r xmlns:w="http://schemas.openxmlformats.org/wordprocessingml/2006/main">
        <w:t xml:space="preserve">A new international report concludes that the burning of fossil fuels is causing the Arctic to warm much faster and more dramatically than scientists previously thought, almost twice as fast as the rest of the world.</w:t>
      </w:r>
    </w:p>
    <w:p>
      <w:r xmlns:w="http://schemas.openxmlformats.org/wordprocessingml/2006/main">
        <w:t xml:space="preserve">AP-Indiana in Minnesota (8pm EST). Last year's East and West regular-season champions will meet twice this season.</w:t>
      </w:r>
    </w:p>
    <w:p>
      <w:r xmlns:w="http://schemas.openxmlformats.org/wordprocessingml/2006/main">
        <w:t xml:space="preserve">Pessimism about the country's economic growth prospects has risen sharply among German financial professionals, fearing a record high against the dollar will weigh on exports, a monthly survey showed on Tuesday.</w:t>
      </w:r>
    </w:p>
    <w:p>
      <w:r xmlns:w="http://schemas.openxmlformats.org/wordprocessingml/2006/main">
        <w:t xml:space="preserve">Computer Associates (CA) has integrated anti-spyware products with its eTrust Security Management portfolio. The integrated product, called eTrust PestPatrol Anti-Spyware r5, includes faster detection and removal and an enhanced graphical interface.</w:t>
      </w:r>
    </w:p>
    <w:p>
      <w:r xmlns:w="http://schemas.openxmlformats.org/wordprocessingml/2006/main">
        <w:t xml:space="preserve">Olympic swimming champion Michael Phelps could face jail after being arrested last week for DUI in Salisbury, Maryland.</w:t>
      </w:r>
    </w:p>
    <w:p>
      <w:r xmlns:w="http://schemas.openxmlformats.org/wordprocessingml/2006/main">
        <w:t xml:space="preserve">Nepal #39 Blast injures at least 30; capital, Kathmandu. Police said it was a bomb. Blast hit government owned Employee #39 building; Provident fund under construction.</w:t>
      </w:r>
    </w:p>
    <w:p>
      <w:r xmlns:w="http://schemas.openxmlformats.org/wordprocessingml/2006/main">
        <w:t xml:space="preserve">There have been warnings that some of Australia's major cities could run out of drinking water.</w:t>
      </w:r>
    </w:p>
    <w:p>
      <w:r xmlns:w="http://schemas.openxmlformats.org/wordprocessingml/2006/main">
        <w:t xml:space="preserve">U.S. Army and Marine Corps troops broke into the heart of the insurgent stronghold of Fallujah on Tuesday, engaging in fierce street fighting and conducting house-to-house searches a day after a major assault to retake the city from Islamist militants.</w:t>
      </w:r>
    </w:p>
    <w:p>
      <w:r xmlns:w="http://schemas.openxmlformats.org/wordprocessingml/2006/main">
        <w:t xml:space="preserve">South African President Thabo Mbeki flew to Côte d'Ivoire on Tuesday to launch an African effort to contain four days of violence that killed at least 20 people, injured more than 600 and shut down cocoa exports from the world's largest producer.</w:t>
      </w:r>
    </w:p>
    <w:p>
      <w:r xmlns:w="http://schemas.openxmlformats.org/wordprocessingml/2006/main">
        <w:t xml:space="preserve">KATHMANDU (Reuters) - At least 38 people were injured when a bomb blew up a government building under construction in Nepal's capital on Tuesday, in what police suspect was an attack by Maoist insurgents.</w:t>
      </w:r>
    </w:p>
    <w:p>
      <w:r xmlns:w="http://schemas.openxmlformats.org/wordprocessingml/2006/main">
        <w:t xml:space="preserve">The Bluetooth Special Interest Group (SIG) announced that the first phase of a three-year roadmap for wireless technology has been successfully completed with the release of the Bluetooth Core Specification 2.0 EDR (Enhanced Data Rate).</w:t>
      </w:r>
    </w:p>
    <w:p>
      <w:r xmlns:w="http://schemas.openxmlformats.org/wordprocessingml/2006/main">
        <w:t xml:space="preserve">It #39; It's bad enough when a team loses two starting defensive ends in a game. But when one of them was named Michael Strahan, it became a near disaster.</w:t>
      </w:r>
    </w:p>
    <w:p>
      <w:r xmlns:w="http://schemas.openxmlformats.org/wordprocessingml/2006/main">
        <w:t xml:space="preserve">Reuters-EchoStar Communications Corp. said on Tuesday that third-quarter profit rose as it aggressively added more new users.</w:t>
      </w:r>
    </w:p>
    <w:p>
      <w:r xmlns:w="http://schemas.openxmlformats.org/wordprocessingml/2006/main">
        <w:t xml:space="preserve">LONDON (Reuters) - Oil prices extended losses on Tuesday, falling 12% from a two-week record high, as growing signs of ample supplies eased concerns about winter fuel inventories in the north.</w:t>
      </w:r>
    </w:p>
    <w:p>
      <w:r xmlns:w="http://schemas.openxmlformats.org/wordprocessingml/2006/main">
        <w:t xml:space="preserve">LONDON (Reuters) - The dollar held near an all-time low against the euro on Tuesday, gaining a respite after a heavy sell-off as European officials warned of a stronger euro and investors turned cautious ahead of U.S. trade data.</w:t>
      </w:r>
    </w:p>
    <w:p>
      <w:r xmlns:w="http://schemas.openxmlformats.org/wordprocessingml/2006/main">
        <w:t xml:space="preserve">Lloyds TSB Group Plc, the UK's #39;s bank by assets, plans to move at least 1,000 employees from the UK to Asia, where labour costs are lower.</w:t>
      </w:r>
    </w:p>
    <w:p>
      <w:r xmlns:w="http://schemas.openxmlformats.org/wordprocessingml/2006/main">
        <w:t xml:space="preserve">Sunnyvale, Calif. &amp; SINGAPORE--(BUSINESS WIRE)--November 9, 2004--License Adoption of Manufacturing Process Automation d #39; AMD et prvoit de fabriquer des processeurs AMD64 en 2006.</w:t>
      </w:r>
    </w:p>
    <w:p>
      <w:r xmlns:w="http://schemas.openxmlformats.org/wordprocessingml/2006/main">
        <w:t xml:space="preserve">England #39; David Beckham, the most famous football player, has announced that he will take on his first major role in the film trilogy #39. Target!</w:t>
      </w:r>
    </w:p>
    <w:p>
      <w:r xmlns:w="http://schemas.openxmlformats.org/wordprocessingml/2006/main">
        <w:t xml:space="preserve">BRUSSELS, Nov. 9 (AFP) - The European Union said on Tuesday it was ready to move forward with a revolutionary nuclear energy project if talks with Japan and other backers over a site for it collapsed.</w:t>
      </w:r>
    </w:p>
    <w:p>
      <w:r xmlns:w="http://schemas.openxmlformats.org/wordprocessingml/2006/main">
        <w:t xml:space="preserve">NEW YORK (Reuters) - U.S. stocks opened flat on Tuesday, with investors pausing again after last week's big gains, with the Federal Reserve expected to raise interest rates by 25 basis points on Wednesday.</w:t>
      </w:r>
    </w:p>
    <w:p>
      <w:r xmlns:w="http://schemas.openxmlformats.org/wordprocessingml/2006/main">
        <w:t xml:space="preserve">Tuesday, November 9, 2004 will likely go down in history as the day the browser wars officially began. Apparently, what happened before today brought us to a point where it's really legal</w:t>
      </w:r>
    </w:p>
    <w:p>
      <w:r xmlns:w="http://schemas.openxmlformats.org/wordprocessingml/2006/main">
        <w:t xml:space="preserve">The AOL division of Time Warner Inc. (TWX.N: Quote, Profile, Research) is reorganizing itself into four operating units to improve decision-making, The Wall Street Journal and Washington Post reported on Tuesday.</w:t>
      </w:r>
    </w:p>
    <w:p>
      <w:r xmlns:w="http://schemas.openxmlformats.org/wordprocessingml/2006/main">
        <w:t xml:space="preserve">Cablevision Systems Corp. said Tuesday its third-quarter loss narrowed after revenue rose 20%, driven by subscriber growth.</w:t>
      </w:r>
    </w:p>
    <w:p>
      <w:r xmlns:w="http://schemas.openxmlformats.org/wordprocessingml/2006/main">
        <w:t xml:space="preserve">The file-sharing legal battle has moved to the Supreme Court, with a group of unions, sports leagues and state attorneys general demanding a hearing on the claims filed.</w:t>
      </w:r>
    </w:p>
    <w:p>
      <w:r xmlns:w="http://schemas.openxmlformats.org/wordprocessingml/2006/main">
        <w:t xml:space="preserve">The Football Association will wait until any disciplinary action against Wenger is over before attempting to broker a peace summit between Arsenal and Manchester United.</w:t>
      </w:r>
    </w:p>
    <w:p>
      <w:r xmlns:w="http://schemas.openxmlformats.org/wordprocessingml/2006/main">
        <w:t xml:space="preserve">World News: ISLAMABAD, November 9: US Deputy Secretary of State Richard Armitage met with Pakistan's Supreme Leader on Tuesday to exchange views on a wide range of issues including the dialogue between Pakistan and India and the war on terror Opinion.</w:t>
      </w:r>
    </w:p>
    <w:p>
      <w:r xmlns:w="http://schemas.openxmlformats.org/wordprocessingml/2006/main">
        <w:t xml:space="preserve">World cocoa prices fell on Tuesday, but fell for a 39th day; exports remained low after mob violence and military clashes in key global supplier Ivory Coast, traders said.</w:t>
      </w:r>
    </w:p>
    <w:p>
      <w:r xmlns:w="http://schemas.openxmlformats.org/wordprocessingml/2006/main">
        <w:t xml:space="preserve">Reuters - World cocoa prices rose from session lows, traders said on Tuesday, but exports from major global supplier Ivory Coast remained at a standstill as mob violence and military clashes crippled business in the West African country.</w:t>
      </w:r>
    </w:p>
    <w:p>
      <w:r xmlns:w="http://schemas.openxmlformats.org/wordprocessingml/2006/main">
        <w:t xml:space="preserve">AFP - An unexpected boom in U.S. job creation in October locked in higher interest rates and could encourage another tightening of policy in December, analysts said.</w:t>
      </w:r>
    </w:p>
    <w:p>
      <w:r xmlns:w="http://schemas.openxmlformats.org/wordprocessingml/2006/main">
        <w:t xml:space="preserve">The chips are in volume production nearly three years after Matrix Semiconductor first announced plans to offer write-once memory chips based on 3D design technology.</w:t>
      </w:r>
    </w:p>
    <w:p>
      <w:r xmlns:w="http://schemas.openxmlformats.org/wordprocessingml/2006/main">
        <w:t xml:space="preserve">Abidjan (Reuters) - French soldiers fired on Tuesday to disperse protesters after days of unrest in Ivory Coast's main city of Abidjan, as South African President Thabo Mbeki expressed concern over a brief trip to the country. The Peace Mission gave an optimistic assessment.</w:t>
      </w:r>
    </w:p>
    <w:p>
      <w:r xmlns:w="http://schemas.openxmlformats.org/wordprocessingml/2006/main">
        <w:t xml:space="preserve">"Aeolus is the guardian of the wind. He gave Odysseus a bag of vicious winds, instructing him to close it when a breeze blew him home.</w:t>
      </w:r>
    </w:p>
    <w:p>
      <w:r xmlns:w="http://schemas.openxmlformats.org/wordprocessingml/2006/main">
        <w:t xml:space="preserve">Novel #39;s Linux Desktop 9 includes an end-user operating system, office applications, and productivity tools. It has the same level of security and reliability as SuSE Linux Enterprise</w:t>
      </w:r>
    </w:p>
    <w:p>
      <w:r xmlns:w="http://schemas.openxmlformats.org/wordprocessingml/2006/main">
        <w:t xml:space="preserve">Today, the Mozilla Foundation #39;s Firefox browser is officially live - Welcome, version 1.0. In a way it #39; Much Nothing, see how it #39; Long ago, we covered how Mozilla sets up</w:t>
      </w:r>
    </w:p>
    <w:p>
      <w:r xmlns:w="http://schemas.openxmlformats.org/wordprocessingml/2006/main">
        <w:t xml:space="preserve">Computer Associates is releasing eTrust PestPatrol Anti-Spyware r5 for consumers and small businesses, based on technology CA acquired when it acquired anti-spyware provider PestPatrol two months ago.</w:t>
      </w:r>
    </w:p>
    <w:p>
      <w:r xmlns:w="http://schemas.openxmlformats.org/wordprocessingml/2006/main">
        <w:t xml:space="preserve">DALLAS - A month before video game #39; slated for release this Tuesday, a pirated version of the popular sci-fi action title "Halo 2" has been circulating online.</w:t>
      </w:r>
    </w:p>
    <w:p>
      <w:r xmlns:w="http://schemas.openxmlformats.org/wordprocessingml/2006/main">
        <w:t xml:space="preserve">This kind of instructional euthanasia -- Dave Wannstedt being knocked out by the Dolphins (or whatever they call it) -- has to happen. I #39; m quot; give way for the good of the team #39; #39; This is what he told me just after noon today.</w:t>
      </w:r>
    </w:p>
    <w:p>
      <w:r xmlns:w="http://schemas.openxmlformats.org/wordprocessingml/2006/main">
        <w:t xml:space="preserve">NewsFactor - As Bluetooth short-range wireless technology finds its way into a range of hardware products, from cell phones to in-vehicle telematics systems, a working group promoting the specification has developed a strategy to make it more attractive and useful.</w:t>
      </w:r>
    </w:p>
    <w:p>
      <w:r xmlns:w="http://schemas.openxmlformats.org/wordprocessingml/2006/main">
        <w:t xml:space="preserve">Advanced Micro Devices Inc. will use Chartered Semiconductor Manufacturing Co., Ltd. Manufacturing services for AMD's Opteron and Athlon 64 processors, which began in 2006, increased capacity as the company began producing chips at a second plant in Dresden, Germany, the companies said on Monday.</w:t>
      </w:r>
    </w:p>
    <w:p>
      <w:r xmlns:w="http://schemas.openxmlformats.org/wordprocessingml/2006/main">
        <w:t xml:space="preserve">Reuters-Cisco Systems. The largest maker of equipment that transmits data over the internet said on Tuesday that quarterly earnings rose 29% on rising demand for its networking gear.</w:t>
      </w:r>
    </w:p>
    <w:p>
      <w:r xmlns:w="http://schemas.openxmlformats.org/wordprocessingml/2006/main">
        <w:t xml:space="preserve">While this barely touches the subject of this site, it's worth mentioning that the Mozilla Firefox browser has finally reached the 1.0 milestone.</w:t>
      </w:r>
    </w:p>
    <w:p>
      <w:r xmlns:w="http://schemas.openxmlformats.org/wordprocessingml/2006/main">
        <w:t xml:space="preserve">This week, a Georgia school board said in court that "the theory of evolution has not been proven to be true" on a "disclaimer" sticker it put on a biology textbook.</w:t>
      </w:r>
    </w:p>
    <w:p>
      <w:r xmlns:w="http://schemas.openxmlformats.org/wordprocessingml/2006/main">
        <w:t xml:space="preserve">Infected computers send out a flood of unwanted text messages, according to a security firm.</w:t>
      </w:r>
    </w:p>
    <w:p>
      <w:r xmlns:w="http://schemas.openxmlformats.org/wordprocessingml/2006/main">
        <w:t xml:space="preserve">The Federal Reserve is expected to raise interest rates for the fourth time this year on Wednesday, amid belief that the economy is finally emerging from a prolonged "soft patch."</w:t>
      </w:r>
    </w:p>
    <w:p>
      <w:r xmlns:w="http://schemas.openxmlformats.org/wordprocessingml/2006/main">
        <w:t xml:space="preserve">Based on company #39; to open up the consumer home software market a cost-effective alternative to Microsoft (R) Office, Corel today announced the availability of WordPerfect Office (R) 12-Home Edition.</w:t>
      </w:r>
    </w:p>
    <w:p>
      <w:r xmlns:w="http://schemas.openxmlformats.org/wordprocessingml/2006/main">
        <w:t xml:space="preserve">Enigma's 3C platform is designed to help IBM simplify business processes for automotive OEMs and dealers.</w:t>
      </w:r>
    </w:p>
    <w:p>
      <w:r xmlns:w="http://schemas.openxmlformats.org/wordprocessingml/2006/main">
        <w:t xml:space="preserve">Swamp amp; Insurance broker McClainn to cut 3,000 jobs to help shore up its flagging profits hit by 2.32 in potential settlement with New York Attorney General Eliot Spitzer million (125 million) costs.</w:t>
      </w:r>
    </w:p>
    <w:p>
      <w:r xmlns:w="http://schemas.openxmlformats.org/wordprocessingml/2006/main">
        <w:t xml:space="preserve">Former Ohio State star Maurice Clarett accused coach Jim Tressel, his staff and supporters of the school for arranging him passing grades, cars and thousands of dollars, including fake summer jobs.</w:t>
      </w:r>
    </w:p>
    <w:p>
      <w:r xmlns:w="http://schemas.openxmlformats.org/wordprocessingml/2006/main">
        <w:t xml:space="preserve">AP - A day's work, Columbia University athletic director M. Dianne Murphy wastes little time giving her thoughts on the school's athletic performance.</w:t>
      </w:r>
    </w:p>
    <w:p>
      <w:r xmlns:w="http://schemas.openxmlformats.org/wordprocessingml/2006/main">
        <w:t xml:space="preserve">Six countries planning to build the world's largest fusion reactor have failed to agree on a site for the facility.</w:t>
      </w:r>
    </w:p>
    <w:p>
      <w:r xmlns:w="http://schemas.openxmlformats.org/wordprocessingml/2006/main">
        <w:t xml:space="preserve">Crude oil futures settled below $48 a barrel on Tuesday, their lowest level in seven weeks, on rising expectations for U.S. oil supplies this winter.</w:t>
      </w:r>
    </w:p>
    <w:p>
      <w:r xmlns:w="http://schemas.openxmlformats.org/wordprocessingml/2006/main">
        <w:t xml:space="preserve">LONDON - Mark Spencer announced on Tuesday a management reshuffle that saw six senior executives lose their jobs, as the company said profits and sales fell sharply in its home market in the first half of 2004.</w:t>
      </w:r>
    </w:p>
    <w:p>
      <w:r xmlns:w="http://schemas.openxmlformats.org/wordprocessingml/2006/main">
        <w:t xml:space="preserve">Bryan Robson has returned to Hawthorne after a three-and-a-half-year exile from Premier League management, where he first excelled as a player more than 20 years ago.</w:t>
      </w:r>
    </w:p>
    <w:p>
      <w:r xmlns:w="http://schemas.openxmlformats.org/wordprocessingml/2006/main">
        <w:t xml:space="preserve">Tottenham were in disarray following the shock resignation of head coach Jacques Santini last weekend, and last night they thrashed their title rivals to get their troubled campaign back on track.</w:t>
      </w:r>
    </w:p>
    <w:p>
      <w:r xmlns:w="http://schemas.openxmlformats.org/wordprocessingml/2006/main">
        <w:t xml:space="preserve">Attackers can exploit vulnerabilities in small business software to spoof people's personal information.</w:t>
      </w:r>
    </w:p>
    <w:p>
      <w:r xmlns:w="http://schemas.openxmlformats.org/wordprocessingml/2006/main">
        <w:t xml:space="preserve">DSL at 3mbps debuts within the company's existing lines of business.</w:t>
      </w:r>
    </w:p>
    <w:p>
      <w:r xmlns:w="http://schemas.openxmlformats.org/wordprocessingml/2006/main">
        <w:t xml:space="preserve">Oracle is targeting a $2.6 million increase in profit after tax adjustments related to the former CEO's severance package.</w:t>
      </w:r>
    </w:p>
    <w:p>
      <w:r xmlns:w="http://schemas.openxmlformats.org/wordprocessingml/2006/main">
        <w:t xml:space="preserve">The Japan limited edition Gran Turismo set will come with a pair of Nike sneakers and a T-shirt. TOKYO -- Major running shoe and apparel maker Nike is partnering with Sony Computer Entertainment</w:t>
      </w:r>
    </w:p>
    <w:p>
      <w:r xmlns:w="http://schemas.openxmlformats.org/wordprocessingml/2006/main">
        <w:t xml:space="preserve">Fallujah: Iraqi Prime Minister Ayad Allawi imposed a curfew in Baghdad on Tuesday as U.S. troops and elite Iraqi soldiers poured into downtown Fallujah amid a flurry of explosions and gunfire on the second day of Iraq's largest operation since .</w:t>
      </w:r>
    </w:p>
    <w:p>
      <w:r xmlns:w="http://schemas.openxmlformats.org/wordprocessingml/2006/main">
        <w:t xml:space="preserve">Europe's #39; largest chipmaker, Infineon, shook the tech world today as profits fell 100 million (70 million) times less than the 39th analyst expected.</w:t>
      </w:r>
    </w:p>
    <w:p>
      <w:r xmlns:w="http://schemas.openxmlformats.org/wordprocessingml/2006/main">
        <w:t xml:space="preserve">Microsoft has a big problem in the search engine market. Their online search engine is getting nowhere on the popularity charts, now it's Google and Yahoo!</w:t>
      </w:r>
    </w:p>
    <w:p>
      <w:r xmlns:w="http://schemas.openxmlformats.org/wordprocessingml/2006/main">
        <w:t xml:space="preserve">Associated Press - U.S. troops rolled into the center of the insurgent stronghold of Fallujah on Tuesday, overwhelming a small contingent of guerrillas, searching homes in the city's desolate narrow passages and using megaphones to try to incite radicalization Molecules take to the streets . .</w:t>
      </w:r>
    </w:p>
    <w:p>
      <w:r xmlns:w="http://schemas.openxmlformats.org/wordprocessingml/2006/main">
        <w:t xml:space="preserve">Next year, the ancient art of seafaring will receive a space-age update with the launch of the first sun-propelled 'sailing boat'. Solar sail spacecraft.</w:t>
      </w:r>
    </w:p>
    <w:p>
      <w:r xmlns:w="http://schemas.openxmlformats.org/wordprocessingml/2006/main">
        <w:t xml:space="preserve">Available in 48 editions in 19 different languages in over 60 countries, Reader #146;s Digest is a publishing phenomenon: the #146; best-selling magazine in the world. No matter where you buy your copy, at least one thing will stay the same #151; the quality and color balance of the image. See how a Mac-based workflow ensures this color consistency. November 9</w:t>
      </w:r>
    </w:p>
    <w:p>
      <w:r xmlns:w="http://schemas.openxmlformats.org/wordprocessingml/2006/main">
        <w:t xml:space="preserve">French media group Vivendi Universal, which nearly went bankrupt two years ago, surprised investors yesterday with strong third-quarter revenue, driven by soaring music sales in the UK and North America.</w:t>
      </w:r>
    </w:p>
    <w:p>
      <w:r xmlns:w="http://schemas.openxmlformats.org/wordprocessingml/2006/main">
        <w:t xml:space="preserve">Cisco Systems reported a first-quarter profit of 1.4 percent on sales of $6 billion. While its corporate clients are spending cautiously, the global economy is weak and there is lingering uncertainty.</w:t>
      </w:r>
    </w:p>
    <w:p>
      <w:r xmlns:w="http://schemas.openxmlformats.org/wordprocessingml/2006/main">
        <w:t xml:space="preserve">The Scottish Cabinet will meet when there are signs it will opt to ban smoking in public spaces.</w:t>
      </w:r>
    </w:p>
    <w:p>
      <w:r xmlns:w="http://schemas.openxmlformats.org/wordprocessingml/2006/main">
        <w:t xml:space="preserve">Lists of some of the best holiday gifts based on taste, looks or practicality are available online.</w:t>
      </w:r>
    </w:p>
    <w:p>
      <w:r xmlns:w="http://schemas.openxmlformats.org/wordprocessingml/2006/main">
        <w:t xml:space="preserve">A scientific panel of international experts has concluded that the accidental spread of U.S. genetically modified corn in Mexico poses a potential threat that should be limited or stopped.</w:t>
      </w:r>
    </w:p>
    <w:p>
      <w:r xmlns:w="http://schemas.openxmlformats.org/wordprocessingml/2006/main">
        <w:t xml:space="preserve">Wellington (Dow Jones) - New Zealand medical device maker Fisher &amp; Paykel Healthcare Corp. ( FPH.NZ ) said on Wednesday it is confident it can improve high-income growth</w:t>
      </w:r>
    </w:p>
    <w:p>
      <w:r xmlns:w="http://schemas.openxmlformats.org/wordprocessingml/2006/main">
        <w:t xml:space="preserve">Colombo (AFP) - Sri Lanka #39;s wicketkeeper Romesh Kaluwitharana has announced his withdrawal from international cricket after being excluded from next month's #39 squad; trip to New Zealand.</w:t>
      </w:r>
    </w:p>
    <w:p>
      <w:r xmlns:w="http://schemas.openxmlformats.org/wordprocessingml/2006/main">
        <w:t xml:space="preserve">DC Mayor Anthony A. Williams said yesterday that he is "very confident" he has the necessary seven votes from the DC Commission to support his plan to build a baseball stadium near South Capitol Street Southeast.</w:t>
      </w:r>
    </w:p>
    <w:p>
      <w:r xmlns:w="http://schemas.openxmlformats.org/wordprocessingml/2006/main">
        <w:t xml:space="preserve">Michael S. Ovitz, an outside consultant who helped draft the 1995 Walt Disney president's employment agreement, testified Tuesday that he had reservations.</w:t>
      </w:r>
    </w:p>
    <w:p>
      <w:r xmlns:w="http://schemas.openxmlformats.org/wordprocessingml/2006/main">
        <w:t xml:space="preserve">Biodiversity will change dramatically in the next 100 years as the Arctic's ice caps completely disappear in summer, according to a scientific study published this week.</w:t>
      </w:r>
    </w:p>
    <w:p>
      <w:r xmlns:w="http://schemas.openxmlformats.org/wordprocessingml/2006/main">
        <w:t xml:space="preserve">On Tuesday night, legions of video game fans lined up outside more than 6,500 stores across the U.S. for copies of the new Halo 2 game, whose first-day box office is expected to rival that of Hollywood blockbusters.</w:t>
      </w:r>
    </w:p>
    <w:p>
      <w:r xmlns:w="http://schemas.openxmlformats.org/wordprocessingml/2006/main">
        <w:t xml:space="preserve">AFP - An Italian aid worker walked free from the jungle in the southern Philippines a day after he was kidnapped by local gunmen.</w:t>
      </w:r>
    </w:p>
    <w:p>
      <w:r xmlns:w="http://schemas.openxmlformats.org/wordprocessingml/2006/main">
        <w:t xml:space="preserve">While the Red Sox hope to convince Jason Varitek to stay in Boston, they face a huge challenge, as Varitek's agent Scott Bolas said last night that the catcher is expected to receive a five-year deal that includes a no-trade Terms. Pay him like a top catcher in the game.</w:t>
      </w:r>
    </w:p>
    <w:p>
      <w:r xmlns:w="http://schemas.openxmlformats.org/wordprocessingml/2006/main">
        <w:t xml:space="preserve">Vodafone launched its third-generation mobile phone service, offering video calls, music downloads and games.</w:t>
      </w:r>
    </w:p>
    <w:p>
      <w:r xmlns:w="http://schemas.openxmlformats.org/wordprocessingml/2006/main">
        <w:t xml:space="preserve">They're preaching to the chorus, but Bill Gates and Steve Ballmer are still doing their best to sell the virtues of Microsoft stock at No. 39; the annual shareholder meeting in Bellevue yesterday.</w:t>
      </w:r>
    </w:p>
    <w:p>
      <w:r xmlns:w="http://schemas.openxmlformats.org/wordprocessingml/2006/main">
        <w:t xml:space="preserve">Northrop Grumman and Boeing announced yesterday plans to join forces to design a crewed spacecraft to take astronauts back to the moon and beyond, but they #39;have to make a stop first</w:t>
      </w:r>
    </w:p>
    <w:p>
      <w:r xmlns:w="http://schemas.openxmlformats.org/wordprocessingml/2006/main">
        <w:t xml:space="preserve">TheDeal.com - Arch Wireless Inc. could close its #36;367M acquisition of Metrocall Holdings Inc.</w:t>
      </w:r>
    </w:p>
    <w:p>
      <w:r xmlns:w="http://schemas.openxmlformats.org/wordprocessingml/2006/main">
        <w:t xml:space="preserve">St. Expedite might not even be a real saint, but that doesn't stop programmers and job seekers from seeking his help. Michelle Delio reported from New Orleans.</w:t>
      </w:r>
    </w:p>
    <w:p>
      <w:r xmlns:w="http://schemas.openxmlformats.org/wordprocessingml/2006/main">
        <w:t xml:space="preserve">After years of licensing its search technology from Yahoo and seeing its web search market share slowly but steadily decline, Microsoft has finally developed its own search engine, expected to launch later this week.</w:t>
      </w:r>
    </w:p>
    <w:p>
      <w:r xmlns:w="http://schemas.openxmlformats.org/wordprocessingml/2006/main">
        <w:t xml:space="preserve">The Formula 1 team says the British Grand Prix has been saved, but Silverstone is owned by British Racing Driver #39; the club has yet to reach an agreement with Formula 1 management.</w:t>
      </w:r>
    </w:p>
    <w:p>
      <w:r xmlns:w="http://schemas.openxmlformats.org/wordprocessingml/2006/main">
        <w:t xml:space="preserve">SiliconValley.com - Federal regulators announced Tuesday that they have state powers to regulate Internet telephony service, a move that providers say is critical to fostering growth, innovation and competitive pricing in the nascent industry.</w:t>
      </w:r>
    </w:p>
    <w:p>
      <w:r xmlns:w="http://schemas.openxmlformats.org/wordprocessingml/2006/main">
        <w:t xml:space="preserve">Troubled British telecommunications group AFP-Cable and Wireless said it would cut 600 jobs in Europe, part ways with an executive and close its London headquarters.</w:t>
      </w:r>
    </w:p>
    <w:p>
      <w:r xmlns:w="http://schemas.openxmlformats.org/wordprocessingml/2006/main">
        <w:t xml:space="preserve">ISLAMABAD, Pakistan: November 10 (SADA) -- President Pervez Musharraf on Tuesday hoped to debate his recently proposed options on Kashmir that would bring Pakistan and India closer to resolving the decades-old dispute. dispute.</w:t>
      </w:r>
    </w:p>
    <w:p>
      <w:r xmlns:w="http://schemas.openxmlformats.org/wordprocessingml/2006/main">
        <w:t xml:space="preserve">Iran will withdraw from the Nuclear Non-Proliferation Treaty (NPT) and secretly develop its atomic program if Western countries threaten or pressure Tehran, a top Iranian diplomat said on Wednesday.</w:t>
      </w:r>
    </w:p>
    <w:p>
      <w:r xmlns:w="http://schemas.openxmlformats.org/wordprocessingml/2006/main">
        <w:t xml:space="preserve">In my opening remarks, I explained to the jury that sending spam is not a crime per se, but when you disguise your identity, you are violating Virginia #39;s law that went into effect in July 2003.</w:t>
      </w:r>
    </w:p>
    <w:p>
      <w:r xmlns:w="http://schemas.openxmlformats.org/wordprocessingml/2006/main">
        <w:t xml:space="preserve">Two-time world champion Carlos Sainz #39; his career ended prematurely today after the Spaniard was forced out of Rally Australia.</w:t>
      </w:r>
    </w:p>
    <w:p>
      <w:r xmlns:w="http://schemas.openxmlformats.org/wordprocessingml/2006/main">
        <w:t xml:space="preserve">India News &gt; The Hague: Indian Prime Minister Dr Manmohan Singh has said that despite three changes of government in the past 14 years since the country's economic reforms, there has been no setback in reform plans.</w:t>
      </w:r>
    </w:p>
    <w:p>
      <w:r xmlns:w="http://schemas.openxmlformats.org/wordprocessingml/2006/main">
        <w:t xml:space="preserve">France and the United Nations began evacuating thousands of French and other foreign nationals trapped at United Nations offices and French military bases on Wednesday after days of anti-foreign atrocities in Côte d'Ivoire's largest city, French and United Nations officials said.</w:t>
      </w:r>
    </w:p>
    <w:p>
      <w:r xmlns:w="http://schemas.openxmlformats.org/wordprocessingml/2006/main">
        <w:t xml:space="preserve">The 4 million Cosmos 1 project is supported by The Planetary Society, co-founded by Carl Sagan. The Associated Press reports. Design launch as solar sail spacecraft propelled by sunlight pressure</w:t>
      </w:r>
    </w:p>
    <w:p>
      <w:r xmlns:w="http://schemas.openxmlformats.org/wordprocessingml/2006/main">
        <w:t xml:space="preserve">Hong Kong stocks rose on Wednesday led by airline stocks as oil prices fell. The Hang Seng gained 155.70 points, or 1.2 percent, to end at 13,672.</w:t>
      </w:r>
    </w:p>
    <w:p>
      <w:r xmlns:w="http://schemas.openxmlformats.org/wordprocessingml/2006/main">
        <w:t xml:space="preserve">LONDON (Reuters) - Britain's Cable Wireless posted its first net profit in three years and announced plans to cut 600 jobs and return cash to investors, sending the telecommunications company's shares soaring to a five-month high on Wednesday.</w:t>
      </w:r>
    </w:p>
    <w:p>
      <w:r xmlns:w="http://schemas.openxmlformats.org/wordprocessingml/2006/main">
        <w:t xml:space="preserve">Hughes had been battling the disease for 15 months, but it had worsened in the past few days, his wife Barbara said. "He died at his home in Sheffield with his family by his side," she said.</w:t>
      </w:r>
    </w:p>
    <w:p>
      <w:r xmlns:w="http://schemas.openxmlformats.org/wordprocessingml/2006/main">
        <w:t xml:space="preserve">CHICAGO (Reuters) - Delta Air Lines said on Wednesday it plans to cut 6,000 to 6,900 jobs over the next 18 months, cut salaries by 10% across the board and reduce employee benefits in a bid to avoid bankruptcy.</w:t>
      </w:r>
    </w:p>
    <w:p>
      <w:r xmlns:w="http://schemas.openxmlformats.org/wordprocessingml/2006/main">
        <w:t xml:space="preserve">Narathiwat, Thailand: Deaths and beatings last month #39; demonstrations in southern Thailand leave an indelible mark on Muslim psyches</w:t>
      </w:r>
    </w:p>
    <w:p>
      <w:r xmlns:w="http://schemas.openxmlformats.org/wordprocessingml/2006/main">
        <w:t xml:space="preserve">HP showcased 14 new imaging and printing products at an event in Frankfurt, Germany this week. HP execs show off the HP LaserJet 4345mfp multifunction copier, they say it can start</w:t>
      </w:r>
    </w:p>
    <w:p>
      <w:r xmlns:w="http://schemas.openxmlformats.org/wordprocessingml/2006/main">
        <w:t xml:space="preserve">The smooth wombat wrote "Get out your PDA and put March 1, 2005 aside." That's the date the solar sail, called Cosmos 1, will launch from a submerged Russian submarine in the Barents Sea.</w:t>
      </w:r>
    </w:p>
    <w:p>
      <w:r xmlns:w="http://schemas.openxmlformats.org/wordprocessingml/2006/main">
        <w:t xml:space="preserve">White House counsel Alberto Gonzalez is the president's candidate for attorney general, the sources said.</w:t>
      </w:r>
    </w:p>
    <w:p>
      <w:r xmlns:w="http://schemas.openxmlformats.org/wordprocessingml/2006/main">
        <w:t xml:space="preserve">Summary - (November 10, 2004) The countdown to the launch of the 39th issue of The Planetary Society has begun; s Cosmos 1 spacecraft; the first powered by a solar sail.</w:t>
      </w:r>
    </w:p>
    <w:p>
      <w:r xmlns:w="http://schemas.openxmlformats.org/wordprocessingml/2006/main">
        <w:t xml:space="preserve">Two Michigan State football players have been charged with planting homemade bombs outside their apartments. Terry Love and Irving Campbell, both 19-year-old redshirt freshman wide receivers</w:t>
      </w:r>
    </w:p>
    <w:p>
      <w:r xmlns:w="http://schemas.openxmlformats.org/wordprocessingml/2006/main">
        <w:t xml:space="preserve">Texas #39; Buck Showalter and Atlanta #39;s Bobby Cox were named Manager of the Year in a poll by Baseball Writers #39 on Wednesday; American Association.</w:t>
      </w:r>
    </w:p>
    <w:p>
      <w:r xmlns:w="http://schemas.openxmlformats.org/wordprocessingml/2006/main">
        <w:t xml:space="preserve">Amelie Mauresmo is adamant she can win the Tour Championship this week and end the year at No. 1 in the world. The French woman could have a win in Los Angeles over Lindsay Davenport.</w:t>
      </w:r>
    </w:p>
    <w:p>
      <w:r xmlns:w="http://schemas.openxmlformats.org/wordprocessingml/2006/main">
        <w:t xml:space="preserve">The three-year project will support programmers' efforts to build Linux software support for high-speed networking technologies.</w:t>
      </w:r>
    </w:p>
    <w:p>
      <w:r xmlns:w="http://schemas.openxmlformats.org/wordprocessingml/2006/main">
        <w:t xml:space="preserve">Its numbers...just when it looks like some major spammers are going to jail too. So far it#39;s only in Russia, but it#39;s annoying.</w:t>
      </w:r>
    </w:p>
    <w:p>
      <w:r xmlns:w="http://schemas.openxmlformats.org/wordprocessingml/2006/main">
        <w:t xml:space="preserve">AP-Web surfing belongs almost exclusively to Microsoft's Internet Explorer, as it buried Netscape's pioneering browser. This doesn't seem to bother the developers of Mozilla Firefox, an active newbie worthy of serious study.</w:t>
      </w:r>
    </w:p>
    <w:p>
      <w:r xmlns:w="http://schemas.openxmlformats.org/wordprocessingml/2006/main">
        <w:t xml:space="preserve">Traditional patterns shake up its discerning image as designers give it a new look</w:t>
      </w:r>
    </w:p>
    <w:p>
      <w:r xmlns:w="http://schemas.openxmlformats.org/wordprocessingml/2006/main">
        <w:t xml:space="preserve">Google is improving discussions on its popular website host, hoping the upgrade will inspire more online banter and make its market-leading search engine a richer destination.</w:t>
      </w:r>
    </w:p>
    <w:p>
      <w:r xmlns:w="http://schemas.openxmlformats.org/wordprocessingml/2006/main">
        <w:t xml:space="preserve">AP - LA Galaxy midfielder Andreas Herzog, who played for Austria at the 1990 and 1998 World Cups, retired from professional football on Wednesday.</w:t>
      </w:r>
    </w:p>
    <w:p>
      <w:r xmlns:w="http://schemas.openxmlformats.org/wordprocessingml/2006/main">
        <w:t xml:space="preserve">This week, Business Objects executives touted dashboard technology features on their new business intelligence software and called for support for standardization -- two hot topics at the company's international user conference.</w:t>
      </w:r>
    </w:p>
    <w:p>
      <w:r xmlns:w="http://schemas.openxmlformats.org/wordprocessingml/2006/main">
        <w:t xml:space="preserve">IBM's new Lotus Web Conferencing Service, expected to launch next month, requires users to simply sign up for an account and have an Internet connection, Web browser and phone.</w:t>
      </w:r>
    </w:p>
    <w:p>
      <w:r xmlns:w="http://schemas.openxmlformats.org/wordprocessingml/2006/main">
        <w:t xml:space="preserve">Two dozen protesters greeted Mayor Tony Williams and senior Shell executives who came to open North America's #39; first hydrogen refueling station.</w:t>
      </w:r>
    </w:p>
    <w:p>
      <w:r xmlns:w="http://schemas.openxmlformats.org/wordprocessingml/2006/main">
        <w:t xml:space="preserve">BEIRUT, Lebanon — Yasser Arafat has promised Palestinians that he will return them to the homeland they lost when Israel was founded in 1948.</w:t>
      </w:r>
    </w:p>
    <w:p>
      <w:r xmlns:w="http://schemas.openxmlformats.org/wordprocessingml/2006/main">
        <w:t xml:space="preserve">NEW ORLEANS — Pfizer was caught off guard this morning when The New York Times reported on a reanalysis of old data that suggested the pharma giant’s Bextra, similar to Merck’s #39;s Vioxx , increases the risk of heart attack and stroke.</w:t>
      </w:r>
    </w:p>
    <w:p>
      <w:r xmlns:w="http://schemas.openxmlformats.org/wordprocessingml/2006/main">
        <w:t xml:space="preserve">ROME: Juventus extended their lead at the top of the Serie A table to six points after a 1-0 home win over Fiorentina, while closest rivals AC Milan were drawn at Brescia.</w:t>
      </w:r>
    </w:p>
    <w:p>
      <w:r xmlns:w="http://schemas.openxmlformats.org/wordprocessingml/2006/main">
        <w:t xml:space="preserve">TOKYO (Reuters) - Japanese stocks are expected to close little changed from the previous day's close on Thursday as investors await key domestic economic data and earnings reports from companies including Tokyo Electronics Co. September machinery orders data is due on Thursday afternoon, ahead of Friday's July-September quarter gross domestic product (GDP) data.</w:t>
      </w:r>
    </w:p>
    <w:p>
      <w:r xmlns:w="http://schemas.openxmlformats.org/wordprocessingml/2006/main">
        <w:t xml:space="preserve">MANHASET, N.Y. - Intel Corp. (Santa Clara, Calif.) has had a tough year this year due to weak market conditions and several strategic mistakes, but the semiconductor supplier remains loyal to its shareholders.</w:t>
      </w:r>
    </w:p>
    <w:p>
      <w:r xmlns:w="http://schemas.openxmlformats.org/wordprocessingml/2006/main">
        <w:t xml:space="preserve">But taxpayers won't have to pay for it -- the Massachusetts Turnpike manager says repairs are the responsibility of the private contractor building the nearly $1.5(b) billion tunnel project.</w:t>
      </w:r>
    </w:p>
    <w:p>
      <w:r xmlns:w="http://schemas.openxmlformats.org/wordprocessingml/2006/main">
        <w:t xml:space="preserve">The big news in digital photography is the explosion of printers designed for 4 x 6 photos. A comparison of seven printers vying for your business.</w:t>
      </w:r>
    </w:p>
    <w:p>
      <w:r xmlns:w="http://schemas.openxmlformats.org/wordprocessingml/2006/main">
        <w:t xml:space="preserve">Major League Soccer plans to create a new league to develop young players as part of its 10-year sponsorship deal with Adidas.</w:t>
      </w:r>
    </w:p>
    <w:p>
      <w:r xmlns:w="http://schemas.openxmlformats.org/wordprocessingml/2006/main">
        <w:t xml:space="preserve">Halo 2 broke entertainment retail records within its first 24 hours. Microsoft Game Studios said the video game was sold at 2.4 million stores in the U.S. and Canada, with sales of $125 million.</w:t>
      </w:r>
    </w:p>
    <w:p>
      <w:r xmlns:w="http://schemas.openxmlformats.org/wordprocessingml/2006/main">
        <w:t xml:space="preserve">PC World #39;s first test of NVidia #39; the just-announced high-end mobile graphics chip, the GeForce Go 6800, shows it is one of the first notebook graphics components to support performance comparable to desktop motherboards.</w:t>
      </w:r>
    </w:p>
    <w:p>
      <w:r xmlns:w="http://schemas.openxmlformats.org/wordprocessingml/2006/main">
        <w:t xml:space="preserve">The Bank of England yesterday downgraded its forecast for UK economic growth next year to 2.5% and said inflation could be lower than expected.</w:t>
      </w:r>
    </w:p>
    <w:p>
      <w:r xmlns:w="http://schemas.openxmlformats.org/wordprocessingml/2006/main">
        <w:t xml:space="preserve">Earlier Thursday, with the beta release of its new MSN search engine, Microsoft will begin to tune its engine exactly in Google's direction.</w:t>
      </w:r>
    </w:p>
    <w:p>
      <w:r xmlns:w="http://schemas.openxmlformats.org/wordprocessingml/2006/main">
        <w:t xml:space="preserve">TOKYO (Reuters) - The Nikkei rose 0.37% in early trade on Thursday as a rebound in the dollar helped automakers and other exporters, but trade was slow as investors awaited key Japanese economic data.</w:t>
      </w:r>
    </w:p>
    <w:p>
      <w:r xmlns:w="http://schemas.openxmlformats.org/wordprocessingml/2006/main">
        <w:t xml:space="preserve">Indiana Pacers center Scott Pollard and forward Jonathan Bender missed Wednesday night's Game 39; against the Los Angeles Clippers, joining Team #39; injury-plagued.</w:t>
      </w:r>
    </w:p>
    <w:p>
      <w:r xmlns:w="http://schemas.openxmlformats.org/wordprocessingml/2006/main">
        <w:t xml:space="preserve">An industry and law enforcement group wants to stop Windows XP-based cash machines from sparking the "next wave of ATM crime."</w:t>
      </w:r>
    </w:p>
    <w:p>
      <w:r xmlns:w="http://schemas.openxmlformats.org/wordprocessingml/2006/main">
        <w:t xml:space="preserve">Software giant Microsoft has decided to release a beta version of its updated MSN search engine earlier today. The company hopes to compete with leading search engines like Google and Yahoo by</w:t>
      </w:r>
    </w:p>
    <w:p>
      <w:r xmlns:w="http://schemas.openxmlformats.org/wordprocessingml/2006/main">
        <w:t xml:space="preserve">Associated Press - U.S. troops on the edge of controlling the city resisted Wednesday in the former militant stronghold and discovered what Iraqi commanders described as a "hostage slaughterhouse" where foreign captives were killed.</w:t>
      </w:r>
    </w:p>
    <w:p>
      <w:r xmlns:w="http://schemas.openxmlformats.org/wordprocessingml/2006/main">
        <w:t xml:space="preserve">AP - Sen. Arlen Spectre, R-Pa. , looking to make his case as chairman of the Senate Judiciary Committee, goes directly to Republican members of the panel next week.</w:t>
      </w:r>
    </w:p>
    <w:p>
      <w:r xmlns:w="http://schemas.openxmlformats.org/wordprocessingml/2006/main">
        <w:t xml:space="preserve">US #39; The Federal Reserve last night raised interest rates for the fourth time in six months, and warned US consumers and businesses to expect further increases in borrowing costs in the coming months.</w:t>
      </w:r>
    </w:p>
    <w:p>
      <w:r xmlns:w="http://schemas.openxmlformats.org/wordprocessingml/2006/main">
        <w:t xml:space="preserve">INDIANAPOLIS, Nov. 10 (ticker) -- The Indiana Pacers are looking for the first one. The Los Angeles Clippers completed one. Elton Brand had 19 points and a season-high 16 rebounds as the Clippers beat the Pacers 102-68.</w:t>
      </w:r>
    </w:p>
    <w:p>
      <w:r xmlns:w="http://schemas.openxmlformats.org/wordprocessingml/2006/main">
        <w:t xml:space="preserve">Traber was selected by the New York Mets in the first round and 16th overall of the 2001 draft and made his major league debut in Cleveland in 2003.</w:t>
      </w:r>
    </w:p>
    <w:p>
      <w:r xmlns:w="http://schemas.openxmlformats.org/wordprocessingml/2006/main">
        <w:t xml:space="preserve">The Fed has signaled that it will continue to gradually raise interest rates through most of next year.</w:t>
      </w:r>
    </w:p>
    <w:p>
      <w:r xmlns:w="http://schemas.openxmlformats.org/wordprocessingml/2006/main">
        <w:t xml:space="preserve">Intel Corp, No. 39 in the world; the largest computer chip maker doubled its quarterly dividend and raised its share buyback program by 11.1 percent.</w:t>
      </w:r>
    </w:p>
    <w:p>
      <w:r xmlns:w="http://schemas.openxmlformats.org/wordprocessingml/2006/main">
        <w:t xml:space="preserve">FERRARI will reject major talks at Heathrow today aimed at revolutionizing grand prix racing. Italian giants are the only team to hold back radical changes to save leading team</w:t>
      </w:r>
    </w:p>
    <w:p>
      <w:r xmlns:w="http://schemas.openxmlformats.org/wordprocessingml/2006/main">
        <w:t xml:space="preserve">Delta Air Lines, which is fighting to avoid bankruptcy, said yesterday that it has been given permission to issue up to 75 million common shares, bypassing shareholders.</w:t>
      </w:r>
    </w:p>
    <w:p>
      <w:r xmlns:w="http://schemas.openxmlformats.org/wordprocessingml/2006/main">
        <w:t xml:space="preserve">The 26-year-old Brazilian midfielder broke his bone on Tuesday on the 39th. s League Cup win over Everton - his comeback game after a calf injury.</w:t>
      </w:r>
    </w:p>
    <w:p>
      <w:r xmlns:w="http://schemas.openxmlformats.org/wordprocessingml/2006/main">
        <w:t xml:space="preserve">Photos of Australian troops dressed as Ku Klux Klan members have sparked accusations of racism.</w:t>
      </w:r>
    </w:p>
    <w:p>
      <w:r xmlns:w="http://schemas.openxmlformats.org/wordprocessingml/2006/main">
        <w:t xml:space="preserve">Oil futures rose sharply on Wednesday as a disappointing drop in U.S. heating oil supplies outweighed a build in crude inventories.</w:t>
      </w:r>
    </w:p>
    <w:p>
      <w:r xmlns:w="http://schemas.openxmlformats.org/wordprocessingml/2006/main">
        <w:t xml:space="preserve">Starting next season, NASCAR will lift a long-standing ban on spirits sponsorships, opening up new sources of funding for at least two high-profile racing teams.</w:t>
      </w:r>
    </w:p>
    <w:p>
      <w:r xmlns:w="http://schemas.openxmlformats.org/wordprocessingml/2006/main">
        <w:t xml:space="preserve">PARIS - Yasser Arafat has succeeded in putting his people's plight in the world spotlight but has failed in his lifelong quest for Palestinian statehood, the hospital's chief doctor said this morning in France. A hospital died. He is 75 years old.</w:t>
      </w:r>
    </w:p>
    <w:p>
      <w:r xmlns:w="http://schemas.openxmlformats.org/wordprocessingml/2006/main">
        <w:t xml:space="preserve">The TUC said the UK's minimum wage should be raised to $6 an hour over the next two years, but the business community called the proposal "completely irresponsible".</w:t>
      </w:r>
    </w:p>
    <w:p>
      <w:r xmlns:w="http://schemas.openxmlformats.org/wordprocessingml/2006/main">
        <w:t xml:space="preserve">Troubled Marsh &amp;amp; McLennan Cos. officials yesterday began to quell speculation that its Boston money manager, Putnam Investments, will be separated from its parent company, either through a sale to an outside buyer or through a private takeover orchestrated by Putnam executives.</w:t>
      </w:r>
    </w:p>
    <w:p>
      <w:r xmlns:w="http://schemas.openxmlformats.org/wordprocessingml/2006/main">
        <w:t xml:space="preserve">Gary Payton didn't know he had joined the 20,000-point club last night until FleetCenter's public address announcer trumpeted the feat.</w:t>
      </w:r>
    </w:p>
    <w:p>
      <w:r xmlns:w="http://schemas.openxmlformats.org/wordprocessingml/2006/main">
        <w:t xml:space="preserve">Blue-chip stocks have retreated from 28-month highs, with insurer Royal &amp; Sun Alliance leading losses as investors hesitated over the possibility of further adverse claims and downgrades of its U.S. business.</w:t>
      </w:r>
    </w:p>
    <w:p>
      <w:r xmlns:w="http://schemas.openxmlformats.org/wordprocessingml/2006/main">
        <w:t xml:space="preserve">LONDON (Dow Jones) - Metropolitan Life Global Funding has given HSBC, Deutsche Bank and Royal Bank of Scotland lead management of its upcoming sterling-denominated bond issue, one of the lead managers said on Thursday.</w:t>
      </w:r>
    </w:p>
    <w:p>
      <w:r xmlns:w="http://schemas.openxmlformats.org/wordprocessingml/2006/main">
        <w:t xml:space="preserve">South African mining giant Gold Fields has lost a High Court bid to block a hostile takeover by rival Harmony Gold, which is seeking to create the world's 39th largest gold producer, a court official said.</w:t>
      </w:r>
    </w:p>
    <w:p>
      <w:r xmlns:w="http://schemas.openxmlformats.org/wordprocessingml/2006/main">
        <w:t xml:space="preserve">Robert Pires admits his current form does not warrant joining the French national team, but has made it clear he has no plans to quit international football.</w:t>
      </w:r>
    </w:p>
    <w:p>
      <w:r xmlns:w="http://schemas.openxmlformats.org/wordprocessingml/2006/main">
        <w:t xml:space="preserve">European researchers can now turn to a new supercomputing network to help them with their scientific work. "We've just finished testing," said David Henty of the Edinburgh Centre for Parallel Computing.</w:t>
      </w:r>
    </w:p>
    <w:p>
      <w:r xmlns:w="http://schemas.openxmlformats.org/wordprocessingml/2006/main">
        <w:t xml:space="preserve">EAST LANSING, Mich. (ticker) -- Two Michigan State football players were arrested Tuesday morning for planting three home-made "marijuana." MacGyver Bomb" outside the campus apartments.</w:t>
      </w:r>
    </w:p>
    <w:p>
      <w:r xmlns:w="http://schemas.openxmlformats.org/wordprocessingml/2006/main">
        <w:t xml:space="preserve">The fragile relationship between Tokyo and Beijing was further weakened yesterday when a suspected Chinese nuclear submarine was expelled from Japan's territorial waters.</w:t>
      </w:r>
    </w:p>
    <w:p>
      <w:r xmlns:w="http://schemas.openxmlformats.org/wordprocessingml/2006/main">
        <w:t xml:space="preserve">London Zoo celebrates the birth of the Panay cloud rat, a very rare arboreal rodent from the Philippines.</w:t>
      </w:r>
    </w:p>
    <w:p>
      <w:r xmlns:w="http://schemas.openxmlformats.org/wordprocessingml/2006/main">
        <w:t xml:space="preserve">According to ELSPA, GTA: San Andreas has become the fastest selling video game of all time in the UK. They claim the title sold over 1 million units in just 9 days.</w:t>
      </w:r>
    </w:p>
    <w:p>
      <w:r xmlns:w="http://schemas.openxmlformats.org/wordprocessingml/2006/main">
        <w:t xml:space="preserve">Associated Press - Tears and gunfire, praise and condemnation mark the death of Yasser Arafat, whose fight for the Palestinian cause made him a towering and controversial figure on the world stage.</w:t>
      </w:r>
    </w:p>
    <w:p>
      <w:r xmlns:w="http://schemas.openxmlformats.org/wordprocessingml/2006/main">
        <w:t xml:space="preserve">In the second part of a two-part interview, Stuart Cohen, head of Open Systems Development Labs, offers his thoughts on Linux security, the desktop, Domino's impact on Linux, and why Microsoft is finally porting to Linux.</w:t>
      </w:r>
    </w:p>
    <w:p>
      <w:r xmlns:w="http://schemas.openxmlformats.org/wordprocessingml/2006/main">
        <w:t xml:space="preserve">Microsoft has issued bulletin MS04-039, reporting security vulnerabilities in Internet Security and Acceleration (ISA) Server 2000 and Proxy Server 2.0, and has also announced the availability of patches to address these issues.</w:t>
      </w:r>
    </w:p>
    <w:p>
      <w:r xmlns:w="http://schemas.openxmlformats.org/wordprocessingml/2006/main">
        <w:t xml:space="preserve">A car bomb exploded near a police patrol in busy downtown Baghdad on Thursday, killing 17 and injuring 20, police said. The blast missed a convoy, police sources said</w:t>
      </w:r>
    </w:p>
    <w:p>
      <w:r xmlns:w="http://schemas.openxmlformats.org/wordprocessingml/2006/main">
        <w:t xml:space="preserve">Hanoi, Nov. 11 (VNA) - "We are deeply saddened by the passing of President Yasser Arafat, President of the State of Palestine and Chairman of the Palestine Liberation Organization," said Foreign Ministry spokesman Le Dong.</w:t>
      </w:r>
    </w:p>
    <w:p>
      <w:r xmlns:w="http://schemas.openxmlformats.org/wordprocessingml/2006/main">
        <w:t xml:space="preserve">Jones Apparel Group said on Thursday it had reached a deal to acquire Barneys New York Inc. , agreed to pay 400 million;s outstanding stock and debt for luxury clothing retailer #39;s.</w:t>
      </w:r>
    </w:p>
    <w:p>
      <w:r xmlns:w="http://schemas.openxmlformats.org/wordprocessingml/2006/main">
        <w:t xml:space="preserve">HSBC, Standard Chartered and Hang Seng Bank announced on Thursday they would cut lending and savings rates despite a 25-point hike in U.S. interest rates overnight.</w:t>
      </w:r>
    </w:p>
    <w:p>
      <w:r xmlns:w="http://schemas.openxmlformats.org/wordprocessingml/2006/main">
        <w:t xml:space="preserve">Yasser Arafat succeeded in putting his people's plight in the world spotlight, but failed in his lifelong quest for Palestinian statehood, Palestinian cabinet minister Saib Erekat confirmed as he died today , at the age of 75.</w:t>
      </w:r>
    </w:p>
    <w:p>
      <w:r xmlns:w="http://schemas.openxmlformats.org/wordprocessingml/2006/main">
        <w:t xml:space="preserve">WASHINGTON - The State Department welcomed what it described as a "positive and constructive view" of Taiwanese President Chen Shui-bian's speech on China policy.</w:t>
      </w:r>
    </w:p>
    <w:p>
      <w:r xmlns:w="http://schemas.openxmlformats.org/wordprocessingml/2006/main">
        <w:t xml:space="preserve">Gotemba, Japan (Reuters) - Britain's Darren Clark shrugged off jet lag and a busy schedule to shoot a 6-under 66 on Thursday to take the lead in the opening round of the Taiping World Masters.</w:t>
      </w:r>
    </w:p>
    <w:p>
      <w:r xmlns:w="http://schemas.openxmlformats.org/wordprocessingml/2006/main">
        <w:t xml:space="preserve">A middling company announced today a deal to acquire the unusually trendy clothing chain.</w:t>
      </w:r>
    </w:p>
    <w:p>
      <w:r xmlns:w="http://schemas.openxmlformats.org/wordprocessingml/2006/main">
        <w:t xml:space="preserve">So far, Wall Street's #39; hoped-for fourth-quarter rebound has met investor #39; expectations. But there's been enough bad news lately to make you wonder if the purchase is going to fail.</w:t>
      </w:r>
    </w:p>
    <w:p>
      <w:r xmlns:w="http://schemas.openxmlformats.org/wordprocessingml/2006/main">
        <w:t xml:space="preserve">The Linux company said it would work with Hewlett-Packard, IBM, Intel and Oracle, as well as Chinese companies.</w:t>
      </w:r>
    </w:p>
    <w:p>
      <w:r xmlns:w="http://schemas.openxmlformats.org/wordprocessingml/2006/main">
        <w:t xml:space="preserve">Intel's Cinderella's #39;s chip Itanium was told it could #39;t go to Microsoft's #39;s supercomputer ball. That #39;s According to a report from Infoworld, which claims the software giant will only support</w:t>
      </w:r>
    </w:p>
    <w:p>
      <w:r xmlns:w="http://schemas.openxmlformats.org/wordprocessingml/2006/main">
        <w:t xml:space="preserve">Description: Dutch police have arrested three suspects after a counter-terrorism operation in The Hague. The murder of filmmaker Theo van Gogh by a suspected Islamic extremist has raised fears of terrorism in the Netherlands.</w:t>
      </w:r>
    </w:p>
    <w:p>
      <w:r xmlns:w="http://schemas.openxmlformats.org/wordprocessingml/2006/main">
        <w:t xml:space="preserve">PepsiCo, the world's #39; maker of the second-largest carbonated soft drink, reiterated its outlook for 2005 on Thursday after rival Coca-Cola.</w:t>
      </w:r>
    </w:p>
    <w:p>
      <w:r xmlns:w="http://schemas.openxmlformats.org/wordprocessingml/2006/main">
        <w:t xml:space="preserve">England #39; A first Rugby World Cup victory a year ago generated a £13.5m (C$29.8m) profit, despite lost revenue due to a lack of home games.</w:t>
      </w:r>
    </w:p>
    <w:p>
      <w:r xmlns:w="http://schemas.openxmlformats.org/wordprocessingml/2006/main">
        <w:t xml:space="preserve">Target Corp., the No. 2 U.S. discount retailer, reported higher quarterly profit on Thursday on strong sales and gains from the sale of Mervyn #39. s department store chain, and predicts that 2004 will end smoothly.</w:t>
      </w:r>
    </w:p>
    <w:p>
      <w:r xmlns:w="http://schemas.openxmlformats.org/wordprocessingml/2006/main">
        <w:t xml:space="preserve">ATLANTA - Testimony ended Wednesday in a lawsuit against Cobb County Georgia schools for placing disclaimer stickers about evolution in high school biology textbooks.</w:t>
      </w:r>
    </w:p>
    <w:p>
      <w:r xmlns:w="http://schemas.openxmlformats.org/wordprocessingml/2006/main">
        <w:t xml:space="preserve">With both positive and negative results, it remains to be seen what type of fossil this company is.</w:t>
      </w:r>
    </w:p>
    <w:p>
      <w:r xmlns:w="http://schemas.openxmlformats.org/wordprocessingml/2006/main">
        <w:t xml:space="preserve">The apparel retailer's new high-tech kids' fleece features a built-in radio.</w:t>
      </w:r>
    </w:p>
    <w:p>
      <w:r xmlns:w="http://schemas.openxmlformats.org/wordprocessingml/2006/main">
        <w:t xml:space="preserve">AP - Police checkpoints surrounding the Capitol since last August disappeared Thursday as authorities decided to lower the threat level after the election.</w:t>
      </w:r>
    </w:p>
    <w:p>
      <w:r xmlns:w="http://schemas.openxmlformats.org/wordprocessingml/2006/main">
        <w:t xml:space="preserve">Less than a week after launching a media blitz to boost its profile, Nortel Networks Ltd. has again delayed the release of its financial statements, highlighting the company's #39; challenge to avoid</w:t>
      </w:r>
    </w:p>
    <w:p>
      <w:r xmlns:w="http://schemas.openxmlformats.org/wordprocessingml/2006/main">
        <w:t xml:space="preserve">Jose Mesa and Solomon Torres did most of their best work together in 2004, so it's only fitting that they could also reach a press deal with the Pittsburgh Pirates on the same day.</w:t>
      </w:r>
    </w:p>
    <w:p>
      <w:r xmlns:w="http://schemas.openxmlformats.org/wordprocessingml/2006/main">
        <w:t xml:space="preserve">AFP - The hit US TV show "24" is moving from small to small after 20th Century Fox and Vodafone struck a groundbreaking deal to release the show on mobile phones.</w:t>
      </w:r>
    </w:p>
    <w:p>
      <w:r xmlns:w="http://schemas.openxmlformats.org/wordprocessingml/2006/main">
        <w:t xml:space="preserve">AP - Looking ahead to another basketball season, the Pac-10 can take some solace in one thing: After a miserable 2003-04 season, there's plenty of room for improvement. Under the leadership of the traditional powerhouse Arizona, this meeting should indeed be much better.</w:t>
      </w:r>
    </w:p>
    <w:p>
      <w:r xmlns:w="http://schemas.openxmlformats.org/wordprocessingml/2006/main">
        <w:t xml:space="preserve">The NATO chief says there is a serious "perception gap" between Europe and the US on global terror.</w:t>
      </w:r>
    </w:p>
    <w:p>
      <w:r xmlns:w="http://schemas.openxmlformats.org/wordprocessingml/2006/main">
        <w:t xml:space="preserve">World Trade Organization says U.S. ban on cross-border gambling violates international trade law; U.S. says it will appeal.</w:t>
      </w:r>
    </w:p>
    <w:p>
      <w:r xmlns:w="http://schemas.openxmlformats.org/wordprocessingml/2006/main">
        <w:t xml:space="preserve">Agilent #39;s (A: NYSE-news-research) reported strong fourth-quarter earnings, and the company lowered its first-quarter guidance. Blame the weak chip business, Palo Alto, Calif.</w:t>
      </w:r>
    </w:p>
    <w:p>
      <w:r xmlns:w="http://schemas.openxmlformats.org/wordprocessingml/2006/main">
        <w:t xml:space="preserve">Roger Federer left Houston without a Player of the Year award last season. He will return to the West End Tennis Club next week to defend his Masters Cup title</w:t>
      </w:r>
    </w:p>
    <w:p>
      <w:r xmlns:w="http://schemas.openxmlformats.org/wordprocessingml/2006/main">
        <w:t xml:space="preserve">The body of late Palestinian President Yasser Arafat has arrived in Cairo from Paris for a military funeral that will be attended by presidents and other dignitaries from around the world.</w:t>
      </w:r>
    </w:p>
    <w:p>
      <w:r xmlns:w="http://schemas.openxmlformats.org/wordprocessingml/2006/main">
        <w:t xml:space="preserve">Redmond-based Microsoft Corp on Thursday launched a beta version of its new MSN search service, hoping to compete with Google and other major Web search services.</w:t>
      </w:r>
    </w:p>
    <w:p>
      <w:r xmlns:w="http://schemas.openxmlformats.org/wordprocessingml/2006/main">
        <w:t xml:space="preserve">Four former Microsoft employees are charged with stealing $32.4 million ($42.71 million) worth of software and selling it.</w:t>
      </w:r>
    </w:p>
    <w:p>
      <w:r xmlns:w="http://schemas.openxmlformats.org/wordprocessingml/2006/main">
        <w:t xml:space="preserve">Kurt Busch has learned a lot during his four years at NASCAR #39. Top series. He just hoped the knowledge would be enough for him and his Roush Racing team to win the Nextel Cup.</w:t>
      </w:r>
    </w:p>
    <w:p>
      <w:r xmlns:w="http://schemas.openxmlformats.org/wordprocessingml/2006/main">
        <w:t xml:space="preserve">Reuters - Delta Air Lines pilots on Thursday approved a concession package that would save Airline 36; $1 billion a year, a move the company hopes will buy it time to restructure outside of bankruptcy.</w:t>
      </w:r>
    </w:p>
    <w:p>
      <w:r xmlns:w="http://schemas.openxmlformats.org/wordprocessingml/2006/main">
        <w:t xml:space="preserve">Reuters - As George W. Bush lays out his plans for a Middle East without Yasser Arafat, British Prime Minister Tony Blair will be standing where he says he belongs: right next to the US president.</w:t>
      </w:r>
    </w:p>
    <w:p>
      <w:r xmlns:w="http://schemas.openxmlformats.org/wordprocessingml/2006/main">
        <w:t xml:space="preserve">AP - Dutch lawmakers on Thursday accused the government of underestimating the threat from Islamist terrorists and failing to protect a film producer killed by a suspected Muslim militant.</w:t>
      </w:r>
    </w:p>
    <w:p>
      <w:r xmlns:w="http://schemas.openxmlformats.org/wordprocessingml/2006/main">
        <w:t xml:space="preserve">Europe's first lunar spacecraft will enter lunar orbit on Monday. SMART-1 has reached the gateway to the moon, where its gravity begins to dominate Earth.</w:t>
      </w:r>
    </w:p>
    <w:p>
      <w:r xmlns:w="http://schemas.openxmlformats.org/wordprocessingml/2006/main">
        <w:t xml:space="preserve">Madrid, Spain (Sports Network) - UEFA #39; Suspension and fine for Villarreal #39;s Marcos Senna upheld Thursday after investigation into player No. 39; s positive drug test.</w:t>
      </w:r>
    </w:p>
    <w:p>
      <w:r xmlns:w="http://schemas.openxmlformats.org/wordprocessingml/2006/main">
        <w:t xml:space="preserve">There are no official casualty figures, but witnesses said at least four people were killed and several others injured. The explosion set more than 10 cars on fire.</w:t>
      </w:r>
    </w:p>
    <w:p>
      <w:r xmlns:w="http://schemas.openxmlformats.org/wordprocessingml/2006/main">
        <w:t xml:space="preserve">CHICAGO (Reuters) - Delta Air Lines pilots on Thursday approved a concession package that would save the airline $1 billion a year in a move it hopes will help it restructure beyond bankruptcy time.</w:t>
      </w:r>
    </w:p>
    <w:p>
      <w:r xmlns:w="http://schemas.openxmlformats.org/wordprocessingml/2006/main">
        <w:t xml:space="preserve">Although virtually unknown in the United States, Lenovo — which is in talks to buy IBM's PC business — is China's largest PC maker and the fastest-growing manufacturer in the world.</w:t>
      </w:r>
    </w:p>
    <w:p>
      <w:r xmlns:w="http://schemas.openxmlformats.org/wordprocessingml/2006/main">
        <w:t xml:space="preserve">The open-source Firefox browser is undermining Internet Explorer's market dominance, and analysts say Internet sites should add it to their test lists.</w:t>
      </w:r>
    </w:p>
    <w:p>
      <w:r xmlns:w="http://schemas.openxmlformats.org/wordprocessingml/2006/main">
        <w:t xml:space="preserve">Semus, Allah. -- Grace Park, looking to finish second in the Player of the Year competition, birdied the final hole Thursday to share the lead after the first round of the championship.</w:t>
      </w:r>
    </w:p>
    <w:p>
      <w:r xmlns:w="http://schemas.openxmlformats.org/wordprocessingml/2006/main">
        <w:t xml:space="preserve">A new kid has promised to offshoring to compete with it by moving tech jobs to rural America. Outsourcing Blog</w:t>
      </w:r>
    </w:p>
    <w:p>
      <w:r xmlns:w="http://schemas.openxmlformats.org/wordprocessingml/2006/main">
        <w:t xml:space="preserve">Intel #39; Board of Directors has approved a long-anticipated transition of power from current CEO Craig Barrett to current president Paul Otellini On May 18, Otellini will take over the chipmaker and become its fifth CEO.</w:t>
      </w:r>
    </w:p>
    <w:p>
      <w:r xmlns:w="http://schemas.openxmlformats.org/wordprocessingml/2006/main">
        <w:t xml:space="preserve">Nina Kraft, winner of last month's #39;s Hawaii Triathlon World Championships #39; I admitted yesterday that she was on the banned endurance-enhancing drug EPO.</w:t>
      </w:r>
    </w:p>
    <w:p>
      <w:r xmlns:w="http://schemas.openxmlformats.org/wordprocessingml/2006/main">
        <w:t xml:space="preserve">MANILA (Reuters) - Rescuers in the Philippines smashed train windows with axes and hammers on Friday, killing 100 passengers when a horse-drawn carriage derailed and dragged other cars into a canyon, killing at least four people.</w:t>
      </w:r>
    </w:p>
    <w:p>
      <w:r xmlns:w="http://schemas.openxmlformats.org/wordprocessingml/2006/main">
        <w:t xml:space="preserve">Intel #39; the company announced Thursday that, as expected, its board of directors has appointed Paul Otellini to succeed Craig Barrett as CEO, effective May 18 next year.</w:t>
      </w:r>
    </w:p>
    <w:p>
      <w:r xmlns:w="http://schemas.openxmlformats.org/wordprocessingml/2006/main">
        <w:t xml:space="preserve">Palermo, 11 November (SW) - After a 39-year wait for the Sicilian derby in Serie A, Palermo and Messina drew just 0-0 on Thursday.</w:t>
      </w:r>
    </w:p>
    <w:p>
      <w:r xmlns:w="http://schemas.openxmlformats.org/wordprocessingml/2006/main">
        <w:t xml:space="preserve">The death of Palestinian leader Yasser Arafat is deeply dividing an already devastated Middle Eastern country. Palestinians mourning loss of their leader</w:t>
      </w:r>
    </w:p>
    <w:p>
      <w:r xmlns:w="http://schemas.openxmlformats.org/wordprocessingml/2006/main">
        <w:t xml:space="preserve">A European spacecraft powered by Star Trek-style thrusters has flown through a lunar tunnel that will reach the moon on Monday.</w:t>
      </w:r>
    </w:p>
    <w:p>
      <w:r xmlns:w="http://schemas.openxmlformats.org/wordprocessingml/2006/main">
        <w:t xml:space="preserve">JAKARTA (Reuters) - A magnitude 6.0 earthquake struck an island in eastern Indonesia on Friday, killing six people and injuring at least six others, a government official said.</w:t>
      </w:r>
    </w:p>
    <w:p>
      <w:r xmlns:w="http://schemas.openxmlformats.org/wordprocessingml/2006/main">
        <w:t xml:space="preserve">ATLANTA, Nov. 11 - 1st, Georgia #39;'s education superintendent attempts to use the word "evolution" to exit state #39;s science curriculum.</w:t>
      </w:r>
    </w:p>
    <w:p>
      <w:r xmlns:w="http://schemas.openxmlformats.org/wordprocessingml/2006/main">
        <w:t xml:space="preserve">Israeli Prime Minister Ariel Sharon said yesterday that the death of his longtime rival Yasser Arafat could prove to be a "historic turning point in the Middle East".</w:t>
      </w:r>
    </w:p>
    <w:p>
      <w:r xmlns:w="http://schemas.openxmlformats.org/wordprocessingml/2006/main">
        <w:t xml:space="preserve">George Mason had five players in double figures on Thursday night as the Patriots beat Indianapolis-Purdue-Fort Wayne 69-51 in the coach's first-round matchup with the Cancer Classic.</w:t>
      </w:r>
    </w:p>
    <w:p>
      <w:r xmlns:w="http://schemas.openxmlformats.org/wordprocessingml/2006/main">
        <w:t xml:space="preserve">Syracuse #39;s Hakim Warrick dunks against Northern Colorado in the first half on Thursday, November 11, 2004 in Syracuse, NY. (AP Photo/Kevin Rivoli).</w:t>
      </w:r>
    </w:p>
    <w:p>
      <w:r xmlns:w="http://schemas.openxmlformats.org/wordprocessingml/2006/main">
        <w:t xml:space="preserve">Eli Manning, sleepy-eyed and disheveled, left his script in his locker Thursday. Four TV crews surrounded him.</w:t>
      </w:r>
    </w:p>
    <w:p>
      <w:r xmlns:w="http://schemas.openxmlformats.org/wordprocessingml/2006/main">
        <w:t xml:space="preserve">Jameel McCline has gotten into the habit of calling heavyweight champ Chris Bird, his good friend, whenever he finds out about his next fight in order to hear Bird #39; comments and Discuss strategies.</w:t>
      </w:r>
    </w:p>
    <w:p>
      <w:r xmlns:w="http://schemas.openxmlformats.org/wordprocessingml/2006/main">
        <w:t xml:space="preserve">The European Commission has approved a joint venture to combine two Hollywood film studios with a video-on-demand company to compete with Rupert Murdoch's BSkyB.</w:t>
      </w:r>
    </w:p>
    <w:p>
      <w:r xmlns:w="http://schemas.openxmlformats.org/wordprocessingml/2006/main">
        <w:t xml:space="preserve">(1010 WINS) (NEWARK) NJ Transit #39;s executive director said Thursday that the agency's 400,000 daily riders expect fares to rise 15% starting in July to offset higher fuel and safety costs resulting in a projected deficit of $50 million, and</w:t>
      </w:r>
    </w:p>
    <w:p>
      <w:r xmlns:w="http://schemas.openxmlformats.org/wordprocessingml/2006/main">
        <w:t xml:space="preserve">At least six people have been killed in a powerful earthquake on an island in eastern Indonesia.</w:t>
      </w:r>
    </w:p>
    <w:p>
      <w:r xmlns:w="http://schemas.openxmlformats.org/wordprocessingml/2006/main">
        <w:t xml:space="preserve">Sixth-ranked Syracuse had the first 24 points in the game and a 104-54 victory over Northern Colorado in the first round of the Coaches vs. Cancer Classic on Thursday night.</w:t>
      </w:r>
    </w:p>
    <w:p>
      <w:r xmlns:w="http://schemas.openxmlformats.org/wordprocessingml/2006/main">
        <w:t xml:space="preserve">Florida State's offense struggled in the first half of Thursday night's game against North Carolina. It bounces weakly.</w:t>
      </w:r>
    </w:p>
    <w:p>
      <w:r xmlns:w="http://schemas.openxmlformats.org/wordprocessingml/2006/main">
        <w:t xml:space="preserve">The death of Palestinian leader Yasser Arafat sparked a backlash across the Middle East on Thursday -- mourning his passing.</w:t>
      </w:r>
    </w:p>
    <w:p>
      <w:r xmlns:w="http://schemas.openxmlformats.org/wordprocessingml/2006/main">
        <w:t xml:space="preserve">South African President Thabo Mbeki, who has described Yasser Arafat as one of the giants of the 20th century, said it would be important for him to attend his memorial in Cairo on Friday.</w:t>
      </w:r>
    </w:p>
    <w:p>
      <w:r xmlns:w="http://schemas.openxmlformats.org/wordprocessingml/2006/main">
        <w:t xml:space="preserve">SAN FRANCISCO (CBS.MW) - Delta Air Lines pilots approved a management-backed pay cut that will save the airline $5 billion over the next five years, the pilots union said Thursday.</w:t>
      </w:r>
    </w:p>
    <w:p>
      <w:r xmlns:w="http://schemas.openxmlformats.org/wordprocessingml/2006/main">
        <w:t xml:space="preserve">It #39; is violent. It #39;s blasphemous and politically incorrect. It #39; is packed with tough thugs doing horrible things.</w:t>
      </w:r>
    </w:p>
    <w:p>
      <w:r xmlns:w="http://schemas.openxmlformats.org/wordprocessingml/2006/main">
        <w:t xml:space="preserve">TOKYO (Reuters) - The yen rose against the dollar on Friday, shrugging off weak third-quarter economic growth data from Japan, as worries persisted about the U.S.’s huge deficit.</w:t>
      </w:r>
    </w:p>
    <w:p>
      <w:r xmlns:w="http://schemas.openxmlformats.org/wordprocessingml/2006/main">
        <w:t xml:space="preserve">Supernatural forces have to play in the land of high school football. There is no other way to explain this weekend's 12-game schedule between the league's first and second-place teams.</w:t>
      </w:r>
    </w:p>
    <w:p>
      <w:r xmlns:w="http://schemas.openxmlformats.org/wordprocessingml/2006/main">
        <w:t xml:space="preserve">TOKYO (Reuters) - Japan will protest to China after it determined that a nuclear-powered submarine that entered Japanese waters this week belonged to the Chinese navy, senior Japanese government spokesman Hiroyuki Hosoda said on Friday.</w:t>
      </w:r>
    </w:p>
    <w:p>
      <w:r xmlns:w="http://schemas.openxmlformats.org/wordprocessingml/2006/main">
        <w:t xml:space="preserve">AP - Two of the three ranked teams playing on the opening night of the college basketball season won comfortably. Then there's Mississippi.</w:t>
      </w:r>
    </w:p>
    <w:p>
      <w:r xmlns:w="http://schemas.openxmlformats.org/wordprocessingml/2006/main">
        <w:t xml:space="preserve">The French government is considering connecting European aerospace defense amplifiers; Space Co. has partnered with Thales SA to create an aerospace giant, financial daily Les Echos reported on Friday.</w:t>
      </w:r>
    </w:p>
    <w:p>
      <w:r xmlns:w="http://schemas.openxmlformats.org/wordprocessingml/2006/main">
        <w:t xml:space="preserve">The discovery also sheds light on the ancestors of modern brown bears that have long puzzled researchers. Genetic analysis of skull fragment suggests its owner was closely related to brown bears</w:t>
      </w:r>
    </w:p>
    <w:p>
      <w:r xmlns:w="http://schemas.openxmlformats.org/wordprocessingml/2006/main">
        <w:t xml:space="preserve">China's inflation rate fell sharply in October, with food prices, one of the main culprits, showing some signs of slowing, official data showed, as government efforts to cool the economy began to take hold.</w:t>
      </w:r>
    </w:p>
    <w:p>
      <w:r xmlns:w="http://schemas.openxmlformats.org/wordprocessingml/2006/main">
        <w:t xml:space="preserve">OSAKATI, Namibia (Reuters) - Hifikepunye Pohamba, who spearheaded the move to expropriate white-owned land to redistribute to black farmers, is almost certain to win next week's Namibian presidential election.</w:t>
      </w:r>
    </w:p>
    <w:p>
      <w:r xmlns:w="http://schemas.openxmlformats.org/wordprocessingml/2006/main">
        <w:t xml:space="preserve">Austrian regulators have approved Siemens AG #39; Austrian radio said on Friday a bid to acquire engineering rival VA Technologie AG.</w:t>
      </w:r>
    </w:p>
    <w:p>
      <w:r xmlns:w="http://schemas.openxmlformats.org/wordprocessingml/2006/main">
        <w:t xml:space="preserve">Pixar Animation Studios reported strong third-quarter results on Thursday, helped by strong home video sales of its older blockbuster ";". Finding Nemo #39; #39; and "Monster Company."</w:t>
      </w:r>
    </w:p>
    <w:p>
      <w:r xmlns:w="http://schemas.openxmlformats.org/wordprocessingml/2006/main">
        <w:t xml:space="preserve">AFP - The French economy struggled in the third quarter, with the government's full-year growth target being questioned amid signs of a slowdown in 12 euro zone countries.</w:t>
      </w:r>
    </w:p>
    <w:p>
      <w:r xmlns:w="http://schemas.openxmlformats.org/wordprocessingml/2006/main">
        <w:t xml:space="preserve">Auto sales fell 2.2% in October after rising 4.3% in September. Retail sales excluding autos rose 0.9%, the strongest since May.</w:t>
      </w:r>
    </w:p>
    <w:p>
      <w:r xmlns:w="http://schemas.openxmlformats.org/wordprocessingml/2006/main">
        <w:t xml:space="preserve">Satchel Paige says don't #39; don't look back because you might get something. Saatchi is a baseball pitcher, not a football coach.</w:t>
      </w:r>
    </w:p>
    <w:p>
      <w:r xmlns:w="http://schemas.openxmlformats.org/wordprocessingml/2006/main">
        <w:t xml:space="preserve">Tensions have emerged in Nigeria's Anambra state after gangs set fire to the governor's office and other buildings, local officials said.</w:t>
      </w:r>
    </w:p>
    <w:p>
      <w:r xmlns:w="http://schemas.openxmlformats.org/wordprocessingml/2006/main">
        <w:t xml:space="preserve">Kashmir separatist leader Saeed Ali Shah Gilani has been prevented from leading a protest against the alleged rape of an Indian military officer.</w:t>
      </w:r>
    </w:p>
    <w:p>
      <w:r xmlns:w="http://schemas.openxmlformats.org/wordprocessingml/2006/main">
        <w:t xml:space="preserve">AFP - British satellite broadcaster BSkyB said profit rose 16% in the first quarter as the group enjoyed strong subscriber growth in the key Christmas trading period.</w:t>
      </w:r>
    </w:p>
    <w:p>
      <w:r xmlns:w="http://schemas.openxmlformats.org/wordprocessingml/2006/main">
        <w:t xml:space="preserve">p2pnet.net news: - Xbox add-ons that let users run non-Microsoft products have been around almost from day one. quot;Hacks to equip the Xbox with mod chips and other upgrades (like bigger)</w:t>
      </w:r>
    </w:p>
    <w:p>
      <w:r xmlns:w="http://schemas.openxmlformats.org/wordprocessingml/2006/main">
        <w:t xml:space="preserve">Since the regular season just before the start of NFL #39; two months ago, Bay Area TV viewers have seen an ad for a product that has been sold for years.</w:t>
      </w:r>
    </w:p>
    <w:p>
      <w:r xmlns:w="http://schemas.openxmlformats.org/wordprocessingml/2006/main">
        <w:t xml:space="preserve">Reuters - New York Attorney General Eliot Spitzer is investigating bid rigging in the insurance industry, and a spokesman for his office said a lawsuit against health insurance consultancy Universal Life Resources is expected as early as Friday.</w:t>
      </w:r>
    </w:p>
    <w:p>
      <w:r xmlns:w="http://schemas.openxmlformats.org/wordprocessingml/2006/main">
        <w:t xml:space="preserve">Donors to Palestinians are asking if the change in leadership could bring more visibility into the state of Palestine's finances.</w:t>
      </w:r>
    </w:p>
    <w:p>
      <w:r xmlns:w="http://schemas.openxmlformats.org/wordprocessingml/2006/main">
        <w:t xml:space="preserve">Hewlett-Packard (Quote, Chart) deepened its relationship with open-source software watcher JBoss, agreeing to be its main source of support for application servers and Linux.</w:t>
      </w:r>
    </w:p>
    <w:p>
      <w:r xmlns:w="http://schemas.openxmlformats.org/wordprocessingml/2006/main">
        <w:t xml:space="preserve">NASA's #39;s X-43A scramjet will conduct its third test flight on Monday, during which scientists will attempt to push the vehicle to Mach 10.</w:t>
      </w:r>
    </w:p>
    <w:p>
      <w:r xmlns:w="http://schemas.openxmlformats.org/wordprocessingml/2006/main">
        <w:t xml:space="preserve">November 12, 2004 (Computer World) -- Microsoft Corp said yesterday that it is investigating claims that security firm Finjan Software Inc. has discovered several new vulnerabilities in Windows XP Service Pack 2.</w:t>
      </w:r>
    </w:p>
    <w:p>
      <w:r xmlns:w="http://schemas.openxmlformats.org/wordprocessingml/2006/main">
        <w:t xml:space="preserve">This T-shirt is the brainchild of Bob Rose of UC #39; aptly named Executive Associate Athletic Director for Communications, which speaks to the school #39; a football renaissance on many levels.</w:t>
      </w:r>
    </w:p>
    <w:p>
      <w:r xmlns:w="http://schemas.openxmlformats.org/wordprocessingml/2006/main">
        <w:t xml:space="preserve">U.S. and Iraqi forces pushed south into the city of Fallujah on the fifth day of a joint offensive to drive out insurgents.</w:t>
      </w:r>
    </w:p>
    <w:p>
      <w:r xmlns:w="http://schemas.openxmlformats.org/wordprocessingml/2006/main">
        <w:t xml:space="preserve">VIENNA (AFP) - EU officials are assessing Iran's response to Tehran's offer to avoid possible UN sanctions over its nuclear program, leading UN regulators to shelve a key report.</w:t>
      </w:r>
    </w:p>
    <w:p>
      <w:r xmlns:w="http://schemas.openxmlformats.org/wordprocessingml/2006/main">
        <w:t xml:space="preserve">EA #39; James Bond's villainous shooter leaves its secret headquarters and takes over the factory. Like an evil genius announcing his demands, Electronic Arts lets the world know that GoldenEye: Rogue Agent has gone gold.</w:t>
      </w:r>
    </w:p>
    <w:p>
      <w:r xmlns:w="http://schemas.openxmlformats.org/wordprocessingml/2006/main">
        <w:t xml:space="preserve">MILAN (Reuters) - An Italian prosecutor asked a court on Friday to sentence Silvio Berlusconi to eight years in prison for bribing judges as the prime minister's four-year corruption trial draws to a close .</w:t>
      </w:r>
    </w:p>
    <w:p>
      <w:r xmlns:w="http://schemas.openxmlformats.org/wordprocessingml/2006/main">
        <w:t xml:space="preserve">After taking a slow boat from Earth more than a year ago, Europe's first mission to the moon is just days away from its goal. The spacecraft, called SMART-1, will make its first close flyby of the moon on the night of November 11.</w:t>
      </w:r>
    </w:p>
    <w:p>
      <w:r xmlns:w="http://schemas.openxmlformats.org/wordprocessingml/2006/main">
        <w:t xml:space="preserve">Abidjan, Côte d'Ivoire (CP) - France defended itself on Friday against allegations by Ivorian authorities and some Western evacuees that it used excessive force to protect foreigners from violence during five turbulent days in its former Western country Violence by thugs.</w:t>
      </w:r>
    </w:p>
    <w:p>
      <w:r xmlns:w="http://schemas.openxmlformats.org/wordprocessingml/2006/main">
        <w:t xml:space="preserve">Securities and Exchange Commission. Rumsfeld: As you know, stops in El Salvador, Nicaragua, Panama and Ecuador. The first stop will be to visit these places, especially the countries of El Salvador and Nicaragua.</w:t>
      </w:r>
    </w:p>
    <w:p>
      <w:r xmlns:w="http://schemas.openxmlformats.org/wordprocessingml/2006/main">
        <w:t xml:space="preserve">A 'miracle baby' was the victim of a child trafficker driven by economic greed, a judge has ruled.</w:t>
      </w:r>
    </w:p>
    <w:p>
      <w:r xmlns:w="http://schemas.openxmlformats.org/wordprocessingml/2006/main">
        <w:t xml:space="preserve">The family of an 82-year-old Alzheimer's patient who was abandoned in a hospital has come forward.</w:t>
      </w:r>
    </w:p>
    <w:p>
      <w:r xmlns:w="http://schemas.openxmlformats.org/wordprocessingml/2006/main">
        <w:t xml:space="preserve">NewsFactor - While Firefox has earned rave reviews for its browser technology and appears poised to eat away at Internet Explorer market share dominated by Microsoft (NASDAQ: MSFT), the open source browser may be far from replacing IE in the enterprise .</w:t>
      </w:r>
    </w:p>
    <w:p>
      <w:r xmlns:w="http://schemas.openxmlformats.org/wordprocessingml/2006/main">
        <w:t xml:space="preserve">AP - Iowa Gov. Tom Vilsack told Democratic leaders on Friday that he may seek the party's top job as the race to replace Chairman Terry McAuliffe intensifies.</w:t>
      </w:r>
    </w:p>
    <w:p>
      <w:r xmlns:w="http://schemas.openxmlformats.org/wordprocessingml/2006/main">
        <w:t xml:space="preserve">New York Attorney General Elliott Spitzer filed a lawsuit Friday against Universal Life Resources (ULR), accusing life and disability insurance brokers of charging fraudulent kickbacks to divert business to certain insurers</w:t>
      </w:r>
    </w:p>
    <w:p>
      <w:r xmlns:w="http://schemas.openxmlformats.org/wordprocessingml/2006/main">
        <w:t xml:space="preserve">A US security firm warns that it has discovered ten #39; critical #39; vulnerabilities in Windows XP systems with SP2 installed.</w:t>
      </w:r>
    </w:p>
    <w:p>
      <w:r xmlns:w="http://schemas.openxmlformats.org/wordprocessingml/2006/main">
        <w:t xml:space="preserve">Also: 80-year-old fractal discoverer Benoit Mandelbrot says he still has a lot of math to do. News Network Extra</w:t>
      </w:r>
    </w:p>
    <w:p>
      <w:r xmlns:w="http://schemas.openxmlformats.org/wordprocessingml/2006/main">
        <w:t xml:space="preserve">Unsupported write" Just days after news broke that AOL would split into four business units, AOL is telling existing broadband customers in nine southern states to find new carriers.</w:t>
      </w:r>
    </w:p>
    <w:p>
      <w:r xmlns:w="http://schemas.openxmlformats.org/wordprocessingml/2006/main">
        <w:t xml:space="preserve">GenCorp (GY.N: Quote, Profile, Research) is expected to reject an offer of $17 a share from U.S. investment fund Steel Partners II, CNBC reported.</w:t>
      </w:r>
    </w:p>
    <w:p>
      <w:r xmlns:w="http://schemas.openxmlformats.org/wordprocessingml/2006/main">
        <w:t xml:space="preserve">Moscow, Russia (Sports.net) - Lokomotiv Moscow won the Russian Super League title with a 2-0 victory over Yaroslavl Sinnik on the final day of the season.</w:t>
      </w:r>
    </w:p>
    <w:p>
      <w:r xmlns:w="http://schemas.openxmlformats.org/wordprocessingml/2006/main">
        <w:t xml:space="preserve">WASHINGTON - A coalition of tech and advocacy groups on Friday asked the U.S. Senate to repeal copyright legislation that could lead to jail time for people who trade copyrighted files online.</w:t>
      </w:r>
    </w:p>
    <w:p>
      <w:r xmlns:w="http://schemas.openxmlformats.org/wordprocessingml/2006/main">
        <w:t xml:space="preserve">It looks like Microsoft may have been waiting for the moment to get back into search giant Google. missing link</w:t>
      </w:r>
    </w:p>
    <w:p>
      <w:r xmlns:w="http://schemas.openxmlformats.org/wordprocessingml/2006/main">
        <w:t xml:space="preserve">WASHINGTON (Reuters) - U.S. regulators said on Friday that starting next week, telemarketers will be able to use prerecorded “robocalls” to keep in touch with regular customers — at least in the short term.</w:t>
      </w:r>
    </w:p>
    <w:p>
      <w:r xmlns:w="http://schemas.openxmlformats.org/wordprocessingml/2006/main">
        <w:t xml:space="preserve">Boston Massachusetts Gov. Mitt Romney has called for the resignation of Head of State No. 39;s Turnpike Authority. Romney #39; move comes after reports of record $14.6(b) billion</w:t>
      </w:r>
    </w:p>
    <w:p>
      <w:r xmlns:w="http://schemas.openxmlformats.org/wordprocessingml/2006/main">
        <w:t xml:space="preserve">Two new studies show that Microsoft (quote, chart) is now the leader in both the embedded operating system category and the PDA segment. According to statistics from research firm Gartner (quotes, graphs), Microsoft ranks 39th; Windows</w:t>
      </w:r>
    </w:p>
    <w:p>
      <w:r xmlns:w="http://schemas.openxmlformats.org/wordprocessingml/2006/main">
        <w:t xml:space="preserve">According to Iraq #39, tens of thousands of civilians are confined to their homes in Fallujah and may need humanitarian assistance as U.S. and Iraqi forces battle insurgents for control of the city. s Islamic Party.</w:t>
      </w:r>
    </w:p>
    <w:p>
      <w:r xmlns:w="http://schemas.openxmlformats.org/wordprocessingml/2006/main">
        <w:t xml:space="preserve">AP - Southern California and Auburn have completed perfect regular seasons in very different ways.</w:t>
      </w:r>
    </w:p>
    <w:p>
      <w:r xmlns:w="http://schemas.openxmlformats.org/wordprocessingml/2006/main">
        <w:t xml:space="preserve">Reuters - Yasser Arafat was buried on Friday amid chaotic scenes of grief and gunfire, where he spent his final years surrounded by Israeli forces and powerless to realize his dream of a Palestinian state.</w:t>
      </w:r>
    </w:p>
    <w:p>
      <w:r xmlns:w="http://schemas.openxmlformats.org/wordprocessingml/2006/main">
        <w:t xml:space="preserve">Associated Press - The Iraqi government sent emergency reinforcements to Mosul, the country's third-largest city, on Friday in an attempt to quell a deadly armed uprising that U.S. officials suspect may have been in support of Fallujah #151 resistance; 80 percent now said under US control.</w:t>
      </w:r>
    </w:p>
    <w:p>
      <w:r xmlns:w="http://schemas.openxmlformats.org/wordprocessingml/2006/main">
        <w:t xml:space="preserve">The future of British horse racing has been thrown into chaos this week due to the European Court of Justice decision.</w:t>
      </w:r>
    </w:p>
    <w:p>
      <w:r xmlns:w="http://schemas.openxmlformats.org/wordprocessingml/2006/main">
        <w:t xml:space="preserve">Consumers shrugged off record oil prices at the start of the fourth quarter to boost spending, Commerce Department data showed on Friday.</w:t>
      </w:r>
    </w:p>
    <w:p>
      <w:r xmlns:w="http://schemas.openxmlformats.org/wordprocessingml/2006/main">
        <w:t xml:space="preserve">The NFL has warned Cleveland Browns defensive tackle Gerard Warren against taking a personal foul penalty on Pittsburgh Steelers quarterback Ben Roslisberger tomorrow #39 of the game.</w:t>
      </w:r>
    </w:p>
    <w:p>
      <w:r xmlns:w="http://schemas.openxmlformats.org/wordprocessingml/2006/main">
        <w:t xml:space="preserve">Chanting we want the French! "A group of armed, angry young men swept across La Planta, an Ivorian-owned club. They began attacking nearby Byblos.</w:t>
      </w:r>
    </w:p>
    <w:p>
      <w:r xmlns:w="http://schemas.openxmlformats.org/wordprocessingml/2006/main">
        <w:t xml:space="preserve">Fed officials agreed at a September meeting that they are likely to keep raising benchmark interest rates in the coming quarters due to the possibility of continued solid economic growth.</w:t>
      </w:r>
    </w:p>
    <w:p>
      <w:r xmlns:w="http://schemas.openxmlformats.org/wordprocessingml/2006/main">
        <w:t xml:space="preserve">Microsoft Corp.'s personal digital assistant software platform took the market lead from PalmSource Inc. for the first time in the third quarter, according to a market research report released Friday.</w:t>
      </w:r>
    </w:p>
    <w:p>
      <w:r xmlns:w="http://schemas.openxmlformats.org/wordprocessingml/2006/main">
        <w:t xml:space="preserve">David Martz, like many farmers in other areas, just sighed after hearing about the discovery of Asian soybean rust in Louisiana.</w:t>
      </w:r>
    </w:p>
    <w:p>
      <w:r xmlns:w="http://schemas.openxmlformats.org/wordprocessingml/2006/main">
        <w:t xml:space="preserve">Palestinians pay their last respects to Yasser Arafat after chaotic scenes at his funeral in Ramallah.</w:t>
      </w:r>
    </w:p>
    <w:p>
      <w:r xmlns:w="http://schemas.openxmlformats.org/wordprocessingml/2006/main">
        <w:t xml:space="preserve">At least six crew members have been killed and one missing after a South Korean cargo ship rammed a breakwater in Japan.</w:t>
      </w:r>
    </w:p>
    <w:p>
      <w:r xmlns:w="http://schemas.openxmlformats.org/wordprocessingml/2006/main">
        <w:t xml:space="preserve">Yankees general manager Brian Cashman looked like he stayed up all night on Friday, plotting how to improve the team.</w:t>
      </w:r>
    </w:p>
    <w:p>
      <w:r xmlns:w="http://schemas.openxmlformats.org/wordprocessingml/2006/main">
        <w:t xml:space="preserve">MILAN - Italian prosecutors yesterday asked a court to sentence Silvio Berlusconi to eight years in prison for bribing judges as the prime minister's four-year corruption trial draws to a close.</w:t>
      </w:r>
    </w:p>
    <w:p>
      <w:r xmlns:w="http://schemas.openxmlformats.org/wordprocessingml/2006/main">
        <w:t xml:space="preserve">PHILADELPHIA, Nov. 12 (ticker) -- Allen Iverson sunk his first career-winning buzzer-beater seemed like a highly unlikely game.</w:t>
      </w:r>
    </w:p>
    <w:p>
      <w:r xmlns:w="http://schemas.openxmlformats.org/wordprocessingml/2006/main">
        <w:t xml:space="preserve">A Dutch mosque has been set on fire in what appears to be the latest attack on the Muslim community.</w:t>
      </w:r>
    </w:p>
    <w:p>
      <w:r xmlns:w="http://schemas.openxmlformats.org/wordprocessingml/2006/main">
        <w:t xml:space="preserve">TEHRAN (Reuters) - Iran said on Saturday it was in the final stages of negotiations with the European Union on a deal that would free Tehran from possible U.N. sanctions over its nuclear program.</w:t>
      </w:r>
    </w:p>
    <w:p>
      <w:r xmlns:w="http://schemas.openxmlformats.org/wordprocessingml/2006/main">
        <w:t xml:space="preserve">#39; #39; The views of the host do not necessarily reflect the views of the station or its sponsors. #39; #39; . The Browns weren't happy when Warren said he was willing to pay a $50,000 fine to eliminate Roethlisberger.</w:t>
      </w:r>
    </w:p>
    <w:p>
      <w:r xmlns:w="http://schemas.openxmlformats.org/wordprocessingml/2006/main">
        <w:t xml:space="preserve">President Bush told a news conference with Prime Minister Tony Blair that there was a "great opportunity" for a Palestinian state.</w:t>
      </w:r>
    </w:p>
    <w:p>
      <w:r xmlns:w="http://schemas.openxmlformats.org/wordprocessingml/2006/main">
        <w:t xml:space="preserve">American Airlines is asking to cancel contracts involving passenger service agents, flight attendants and other workers and replace them with cheaper contracts.</w:t>
      </w:r>
    </w:p>
    <w:p>
      <w:r xmlns:w="http://schemas.openxmlformats.org/wordprocessingml/2006/main">
        <w:t xml:space="preserve">NTT Communications, T-Mobile USA, Telstra, StarHub and Maxis Communications have joined to establish roaming arrangements that allow customers to use wireless broadband services from Internet access points (called hotspots); -- in their countries</w:t>
      </w:r>
    </w:p>
    <w:p>
      <w:r xmlns:w="http://schemas.openxmlformats.org/wordprocessingml/2006/main">
        <w:t xml:space="preserve">Los Angeles: France #39;s Amelie Mauresmo booked her 6-3, 6-2 win over U.S. Open champion Svetlana Kuznetsova of Russia in the season-ending WTA Tour Championship semifinals seats.</w:t>
      </w:r>
    </w:p>
    <w:p>
      <w:r xmlns:w="http://schemas.openxmlformats.org/wordprocessingml/2006/main">
        <w:t xml:space="preserve">CLEVELAND - The NFL issued a warning Friday to Browns defensive tackle Gerald Warren, a day after he said he would try to hit Pittsburgh quarterback Ben Roethlisberger on Sunday.</w:t>
      </w:r>
    </w:p>
    <w:p>
      <w:r xmlns:w="http://schemas.openxmlformats.org/wordprocessingml/2006/main">
        <w:t xml:space="preserve">NANO, Pakistan (Reuters) - Pakistani troops are pushing al Qaeda-linked militants out of mountains near the Afghan border, a commander said, but could not rule out attacks such as a bomb that wounded soldiers on Saturday.</w:t>
      </w:r>
    </w:p>
    <w:p>
      <w:r xmlns:w="http://schemas.openxmlformats.org/wordprocessingml/2006/main">
        <w:t xml:space="preserve">On Saturday, November 13th, ten misfits, nomads and upstarts seek to start a war or solve a problem at New York's famous Madison Square Garden.</w:t>
      </w:r>
    </w:p>
    <w:p>
      <w:r xmlns:w="http://schemas.openxmlformats.org/wordprocessingml/2006/main">
        <w:t xml:space="preserve">A drug safety expert said government officials had rescinded his invitation to a conference on the risks of arthritis drugs such as Vioxx and Bextra because of his public concerns about the drug.</w:t>
      </w:r>
    </w:p>
    <w:p>
      <w:r xmlns:w="http://schemas.openxmlformats.org/wordprocessingml/2006/main">
        <w:t xml:space="preserve">(Sports.net) - The surprising Toronto Raptors will try to improve their record to 5-2 tonight when they continue their six-game road trip against the Portland Trail Blazers in the Rose Garden.</w:t>
      </w:r>
    </w:p>
    <w:p>
      <w:r xmlns:w="http://schemas.openxmlformats.org/wordprocessingml/2006/main">
        <w:t xml:space="preserve">They risk hypothermia and battle the effects of sleep deprivation so they can be the first to get things done in the wee hours of the morning.</w:t>
      </w:r>
    </w:p>
    <w:p>
      <w:r xmlns:w="http://schemas.openxmlformats.org/wordprocessingml/2006/main">
        <w:t xml:space="preserve">Canadian Press - St. Katherine, Ontario. (CP) - About 1,000 mourners packed a church Saturday for the funeral of a mother and her seven children after fires destroyed their century-old country home in southwestern Ontario.</w:t>
      </w:r>
    </w:p>
    <w:p>
      <w:r xmlns:w="http://schemas.openxmlformats.org/wordprocessingml/2006/main">
        <w:t xml:space="preserve">Tonight #39;s game featuring the Miami Heat and their three-time NBA Finals MVP Shaquille O #39; Neal vs. the San Antonio Spurs and their two-time Finals MVP Tim Duncan as early season champions The potential for rehearsal is obvious.</w:t>
      </w:r>
    </w:p>
    <w:p>
      <w:r xmlns:w="http://schemas.openxmlformats.org/wordprocessingml/2006/main">
        <w:t xml:space="preserve">HP Inc. and open-source middleware vendor JBoss Inc. said Friday that HP will now provide front-line support for JBoss #39; an open-source Java application server.</w:t>
      </w:r>
    </w:p>
    <w:p>
      <w:r xmlns:w="http://schemas.openxmlformats.org/wordprocessingml/2006/main">
        <w:t xml:space="preserve">It #39;s NFL mid-season, I #39;pretend I'm doing well for the past few months#39;t cover SI sports.</w:t>
      </w:r>
    </w:p>
    <w:p>
      <w:r xmlns:w="http://schemas.openxmlformats.org/wordprocessingml/2006/main">
        <w:t xml:space="preserve">AP - Vince Young scored with 4:11 to play on an 18-yard touchdown and threw a 22-yard TD pass to Tony Jeffrey with 11 seconds left for a 27-23 victory Saturday Beat No. 6 Texas from Kansas.</w:t>
      </w:r>
    </w:p>
    <w:p>
      <w:r xmlns:w="http://schemas.openxmlformats.org/wordprocessingml/2006/main">
        <w:t xml:space="preserve">David Beckham, who is out for a month with a fractured rib, was named England #39 by Sven-Goran-Eriksen; Wednesday's friendly against Spain in Real Madrid's 39th; Santiago Bernabeu.</w:t>
      </w:r>
    </w:p>
    <w:p>
      <w:r xmlns:w="http://schemas.openxmlformats.org/wordprocessingml/2006/main">
        <w:t xml:space="preserve">New Delhi: Prime Minister Manmohan Singh has pledged to protect the poor by driving down the prices of essential goods amid rising inflation.</w:t>
      </w:r>
    </w:p>
    <w:p>
      <w:r xmlns:w="http://schemas.openxmlformats.org/wordprocessingml/2006/main">
        <w:t xml:space="preserve">A joint operation by Greek and British police has busted a multimillion-dollar gang selling illegal software, arresting two people and seizing thousands of pirated high-tech software programs, Greek police said on Friday.</w:t>
      </w:r>
    </w:p>
    <w:p>
      <w:r xmlns:w="http://schemas.openxmlformats.org/wordprocessingml/2006/main">
        <w:t xml:space="preserve">NEW ORLEANS (Sports.net) -- New Orleans Hornets guard Byron Davis did not travel to Milwaukee for Saturday's game against the Bucks with a back strain.</w:t>
      </w:r>
    </w:p>
    <w:p>
      <w:r xmlns:w="http://schemas.openxmlformats.org/wordprocessingml/2006/main">
        <w:t xml:space="preserve">CHARLOTTE, N.C. (Sports.net) - Carolina Panthers running back Stephen Davis will miss the remainder of the season after being scheduled to be injured Saturday.</w:t>
      </w:r>
    </w:p>
    <w:p>
      <w:r xmlns:w="http://schemas.openxmlformats.org/wordprocessingml/2006/main">
        <w:t xml:space="preserve">AMSTERDAM (Reuters) - Hesselink's Jan Vennegoor scored his seventh goal of the season as Dutch league leaders PSV Eindhoven beat Willem II Tilburg 1-0 on Saturday.</w:t>
      </w:r>
    </w:p>
    <w:p>
      <w:r xmlns:w="http://schemas.openxmlformats.org/wordprocessingml/2006/main">
        <w:t xml:space="preserve">Since the team's first season in Baltimore in 1996, the Ravens have projected a swarm of 11 black helmets onto the football field, imposing their will with unparalleled enthusiasm.</w:t>
      </w:r>
    </w:p>
    <w:p>
      <w:r xmlns:w="http://schemas.openxmlformats.org/wordprocessingml/2006/main">
        <w:t xml:space="preserve">PANAMA CITY, Panama (Reuters) - Panama's security chief told Defense Minister Donald Rumsfeld on Saturday that the Central American country was working to prevent any terrorist attack that could lead to the closure of the Panama Canal.</w:t>
      </w:r>
    </w:p>
    <w:p>
      <w:r xmlns:w="http://schemas.openxmlformats.org/wordprocessingml/2006/main">
        <w:t xml:space="preserve">Undoubtedly the showcase game of the day. Auburn has stitched the Southeastern Conference West together, and Georgia needs Tennessee to lose to have a chance in the East.</w:t>
      </w:r>
    </w:p>
    <w:p>
      <w:r xmlns:w="http://schemas.openxmlformats.org/wordprocessingml/2006/main">
        <w:t xml:space="preserve">Last week there were two stories that will impact the world. The first was a hospital in Paris and a compound in Ramallah.</w:t>
      </w:r>
    </w:p>
    <w:p>
      <w:r xmlns:w="http://schemas.openxmlformats.org/wordprocessingml/2006/main">
        <w:t xml:space="preserve">This week, United's directors will call for an emergency meeting with Malcolm Glazer, the head of the Florida family that is tracking the world-famous football club.</w:t>
      </w:r>
    </w:p>
    <w:p>
      <w:r xmlns:w="http://schemas.openxmlformats.org/wordprocessingml/2006/main">
        <w:t xml:space="preserve">Former Tottenham manager Jacques Santini sparked a war of words last night after claiming he was killed in nine days over a feud with director of football Frank Arnesen rather than personal reasons as previously stated. before resignation.</w:t>
      </w:r>
    </w:p>
    <w:p>
      <w:r xmlns:w="http://schemas.openxmlformats.org/wordprocessingml/2006/main">
        <w:t xml:space="preserve">During his 14 seasons as an NFL assistant and head coach, Virginia coach Al Groh was frequently involved in evaluating college prospects.</w:t>
      </w:r>
    </w:p>
    <w:p>
      <w:r xmlns:w="http://schemas.openxmlformats.org/wordprocessingml/2006/main">
        <w:t xml:space="preserve">Stocks extended their gains on Friday, led by technology stocks, trailing only computer maker Dell Inc. (DELL.O: Quote, Profile, Research) shares rose 8% on higher quarterly profit and upbeat forecasts.</w:t>
      </w:r>
    </w:p>
    <w:p>
      <w:r xmlns:w="http://schemas.openxmlformats.org/wordprocessingml/2006/main">
        <w:t xml:space="preserve">East Lansing, Michigan. (Sports.net) - Jason Teague, who ran for 112 yards and 17 carries, received a touchdown pass in the second quarter to break the tie and help Michigan State win 49-14</w:t>
      </w:r>
    </w:p>
    <w:p>
      <w:r xmlns:w="http://schemas.openxmlformats.org/wordprocessingml/2006/main">
        <w:t xml:space="preserve">AP-Jake Plummer was one of about 50 of Pat Tillman's former Arizona State teammates who gathered Saturday night to help the school retire the fallen soldier's No. 42 jersey in a rousing halftime ceremony.</w:t>
      </w:r>
    </w:p>
    <w:p>
      <w:r xmlns:w="http://schemas.openxmlformats.org/wordprocessingml/2006/main">
        <w:t xml:space="preserve">It's long overdue. After Microsoft cemented its monopoly on the web browser market, it made Internet Explorer obsolete, spinning out tedious updates that ignored bugs</w:t>
      </w:r>
    </w:p>
    <w:p>
      <w:r xmlns:w="http://schemas.openxmlformats.org/wordprocessingml/2006/main">
        <w:t xml:space="preserve">After days of speculation and a hunt by Japanese destroyers and a spy plane, it was finally determined that the nuclear submarine that intruded into the territorial waters between Okinawa, Japan and Taiwan was Chinese.</w:t>
      </w:r>
    </w:p>
    <w:p>
      <w:r xmlns:w="http://schemas.openxmlformats.org/wordprocessingml/2006/main">
        <w:t xml:space="preserve">The U.S. Supreme Court has agreed to hear whether cable operators must let third-party ISPs access their lines. Michael Grebb reported from Washington.</w:t>
      </w:r>
    </w:p>
    <w:p>
      <w:r xmlns:w="http://schemas.openxmlformats.org/wordprocessingml/2006/main">
        <w:t xml:space="preserve">Of the three digital photography fixes, Adobe Elements is considered to offer just the right amount of features and commands while maintaining simplicity for the user.</w:t>
      </w:r>
    </w:p>
    <w:p>
      <w:r xmlns:w="http://schemas.openxmlformats.org/wordprocessingml/2006/main">
        <w:t xml:space="preserve">The document shows that the nation's most influential rail safety organization is closely linked to the rail industry.</w:t>
      </w:r>
    </w:p>
    <w:p>
      <w:r xmlns:w="http://schemas.openxmlformats.org/wordprocessingml/2006/main">
        <w:t xml:space="preserve">Attacks on police officers, racial slurs, bloody beatings of innocent bystanders...is it really just a game? Within four and a half minutes, 14-year-old Ryan Mason rushed past a police officer, stole his gun, and shot and killed three innocent bystanders.</w:t>
      </w:r>
    </w:p>
    <w:p>
      <w:r xmlns:w="http://schemas.openxmlformats.org/wordprocessingml/2006/main">
        <w:t xml:space="preserve">Walking your dog in the fresh air early Wednesday morning, you may hear a few clicks, maybe a buzzing, maybe even a whistle overhead.</w:t>
      </w:r>
    </w:p>
    <w:p>
      <w:r xmlns:w="http://schemas.openxmlformats.org/wordprocessingml/2006/main">
        <w:t xml:space="preserve">Seattle's fifth-placed California beat Washington 42-12. JJ Arrington rushed for 121 yards and Marshawn Lynch matched it. Lynch had TD runs of 32 and 70 yards and a scoring reception of 29 yards.</w:t>
      </w:r>
    </w:p>
    <w:p>
      <w:r xmlns:w="http://schemas.openxmlformats.org/wordprocessingml/2006/main">
        <w:t xml:space="preserve">His successor wants an orderly funeral. They brought in bulldozers to clean up Yasir Arafat #39; dilapidated headquarters in Ramallah.</w:t>
      </w:r>
    </w:p>
    <w:p>
      <w:r xmlns:w="http://schemas.openxmlformats.org/wordprocessingml/2006/main">
        <w:t xml:space="preserve">While media and political attention has focused on the threat of outsourcing, the reality is that outsourcing is just a small episode in a larger event.</w:t>
      </w:r>
    </w:p>
    <w:p>
      <w:r xmlns:w="http://schemas.openxmlformats.org/wordprocessingml/2006/main">
        <w:t xml:space="preserve">Microsoft Corporation, the world's largest software maker, increased market share of its handheld operating system Windows CE in the third quarter of this year, according to a study conducted by Gartner, Inc.</w:t>
      </w:r>
    </w:p>
    <w:p>
      <w:r xmlns:w="http://schemas.openxmlformats.org/wordprocessingml/2006/main">
        <w:t xml:space="preserve">Boston #39;s Archbishop of Boston tells Catholics that the church #39's "our financial foundation" is "much worse than people realize."</w:t>
      </w:r>
    </w:p>
    <w:p>
      <w:r xmlns:w="http://schemas.openxmlformats.org/wordprocessingml/2006/main">
        <w:t xml:space="preserve">FOXBOROUGH – Hello Mike Mulaki. Opportunities are welcome. Watch the New England-St. game video. Louis last week?</w:t>
      </w:r>
    </w:p>
    <w:p>
      <w:r xmlns:w="http://schemas.openxmlformats.org/wordprocessingml/2006/main">
        <w:t xml:space="preserve">What does Larry Bird think of Ron Artest's recent sabbatical? He didn't say. But considering this is a guy who lost his motivation to play the game, we can almost assume what he said behind closed doors.</w:t>
      </w:r>
    </w:p>
    <w:p>
      <w:r xmlns:w="http://schemas.openxmlformats.org/wordprocessingml/2006/main">
        <w:t xml:space="preserve">The Pentagon released the following names of American service members who were recently killed in Iraq:</w:t>
      </w:r>
    </w:p>
    <w:p>
      <w:r xmlns:w="http://schemas.openxmlformats.org/wordprocessingml/2006/main">
        <w:t xml:space="preserve">Tottenham manager Jacques Santini said on French television on Saturday that he was leaving the north London club because he could not control recruitment.</w:t>
      </w:r>
    </w:p>
    <w:p>
      <w:r xmlns:w="http://schemas.openxmlformats.org/wordprocessingml/2006/main">
        <w:t xml:space="preserve">Voters are clearly not the only ones willing to wait in long lines. Release #39 this year; two of the hottest video games -- Grand Theft Auto: San Andreas and Halo 2 -- have gamers lining up at stores across the country to pick up their pre-orders.</w:t>
      </w:r>
    </w:p>
    <w:p>
      <w:r xmlns:w="http://schemas.openxmlformats.org/wordprocessingml/2006/main">
        <w:t xml:space="preserve">Instead of playing Halo 2 as intended, the filmmakers and a group of cyborgs took advantage of the game's software quirks to create their online comedy series Red vs. Blue in Halo's virtual world.</w:t>
      </w:r>
    </w:p>
    <w:p>
      <w:r xmlns:w="http://schemas.openxmlformats.org/wordprocessingml/2006/main">
        <w:t xml:space="preserve">England captain David Beckham has revealed he is considering quitting international football after the 2006 World Cup. The 29-year-old Real Madrid midfielder is keen to keep his club career</w:t>
      </w:r>
    </w:p>
    <w:p>
      <w:r xmlns:w="http://schemas.openxmlformats.org/wordprocessingml/2006/main">
        <w:t xml:space="preserve">Northern Ireland #39; its main pro-British paramilitary group, the Ulster Defence Association (UDA), has pledged to end all violence and work towards complete disarmament.</w:t>
      </w:r>
    </w:p>
    <w:p>
      <w:r xmlns:w="http://schemas.openxmlformats.org/wordprocessingml/2006/main">
        <w:t xml:space="preserve">Longtime Gonzalez County rancher Jim Selman, who raises calves #39 in the nation's largest cattle county; the nation's largest cattle state, sees 2004 as a year to remember.</w:t>
      </w:r>
    </w:p>
    <w:p>
      <w:r xmlns:w="http://schemas.openxmlformats.org/wordprocessingml/2006/main">
        <w:t xml:space="preserve">As a tennis fan, Houston #39; Jim #39; Mattress Mike #39; McKinville is very wealthy, very outspoken, very patriotic and a staunch Republican.</w:t>
      </w:r>
    </w:p>
    <w:p>
      <w:r xmlns:w="http://schemas.openxmlformats.org/wordprocessingml/2006/main">
        <w:t xml:space="preserve">AP - Black activists and religious groups are pressuring public pension funds to divest an alleged $91 billion stake in a company operating in oil-rich Sudan.</w:t>
      </w:r>
    </w:p>
    <w:p>
      <w:r xmlns:w="http://schemas.openxmlformats.org/wordprocessingml/2006/main">
        <w:t xml:space="preserve">Aoraki Mount Cook Ski Plane and New Zealand Travel Online are rejecting Microsoft's Internet Explorer. Both companies were among the early adopters of Firefox, the free "open source" web browser.</w:t>
      </w:r>
    </w:p>
    <w:p>
      <w:r xmlns:w="http://schemas.openxmlformats.org/wordprocessingml/2006/main">
        <w:t xml:space="preserve">PERTH - French driver Sebastien Loeb won his first rally in Australia yesterday with ease through the final six stages near Perth.</w:t>
      </w:r>
    </w:p>
    <w:p>
      <w:r xmlns:w="http://schemas.openxmlformats.org/wordprocessingml/2006/main">
        <w:t xml:space="preserve">AP-Peter Nowak has two MLS Cup #151s; he prefers the first #151; and has another breakthrough in this year's championship. The rookie coach will guide DC United in Sunday's championship game against Kansas City .</w:t>
      </w:r>
    </w:p>
    <w:p>
      <w:r xmlns:w="http://schemas.openxmlformats.org/wordprocessingml/2006/main">
        <w:t xml:space="preserve">UCLA football has everything it asks for: possession of the ball in the fourth quarter and a chance to beat No. 1 USC.</w:t>
      </w:r>
    </w:p>
    <w:p>
      <w:r xmlns:w="http://schemas.openxmlformats.org/wordprocessingml/2006/main">
        <w:t xml:space="preserve">Many companies may miss deadlines to comply with new regulations in the wake of the 2002 corporate scandal, but it will be key for investors to judge the magnitude of the potential problems.</w:t>
      </w:r>
    </w:p>
    <w:p>
      <w:r xmlns:w="http://schemas.openxmlformats.org/wordprocessingml/2006/main">
        <w:t xml:space="preserve">Bryan Robson had an unhappy start as West Bromwich Albion manager on Sunday, when the Premier League strugglers suffered a 2-1 loss on the pitch to Middlesbrough, and he was once seen as a budding prospect. Great man of England.</w:t>
      </w:r>
    </w:p>
    <w:p>
      <w:r xmlns:w="http://schemas.openxmlformats.org/wordprocessingml/2006/main">
        <w:t xml:space="preserve">Associated Press - Iran has agreed to a blanket moratorium on uranium enrichment and related activities that Washington claims are part of a nuclear weapons program, diplomats said on Sunday.</w:t>
      </w:r>
    </w:p>
    <w:p>
      <w:r xmlns:w="http://schemas.openxmlformats.org/wordprocessingml/2006/main">
        <w:t xml:space="preserve">AP - In the days since Barack Obama was elected to the U.S. Senate, he chatted with President Bush on the phone, had his picture taken in People magazine, and appeared on national television several times.</w:t>
      </w:r>
    </w:p>
    <w:p>
      <w:r xmlns:w="http://schemas.openxmlformats.org/wordprocessingml/2006/main">
        <w:t xml:space="preserve">Despite playing well, Arizona couldn't control the top-ranked USC Trojans, losing 49-9. The score was a bit deceptive, as the Wildcats had a tough relationship with the nation's best team for a quarter and a half.</w:t>
      </w:r>
    </w:p>
    <w:p>
      <w:r xmlns:w="http://schemas.openxmlformats.org/wordprocessingml/2006/main">
        <w:t xml:space="preserve">JACKSONVILLE, Fla. (Sports.net) - David Garrard's 36-yard touchdown pass with Jimmy Smith goes into overtime with 5:28 to lift Jacksonville to Detroit 23-17, at Alltel Stadium. A crazy game.</w:t>
      </w:r>
    </w:p>
    <w:p>
      <w:r xmlns:w="http://schemas.openxmlformats.org/wordprocessingml/2006/main">
        <w:t xml:space="preserve">Duke #39;s Wanisha Smith (23) celebrates the Duke basket with assistant coach LaVonda Wagner during the second half of the second round of the preseason Women's No. 39;s National Invitational Sunday, November 14, 2004 in North Carolina Held in Durham, State.</w:t>
      </w:r>
    </w:p>
    <w:p>
      <w:r xmlns:w="http://schemas.openxmlformats.org/wordprocessingml/2006/main">
        <w:t xml:space="preserve">UDA, Northern Ireland #39; The largest allegiance paramilitary group has pledged to end all violence and work towards complete disarmament.</w:t>
      </w:r>
    </w:p>
    <w:p>
      <w:r xmlns:w="http://schemas.openxmlformats.org/wordprocessingml/2006/main">
        <w:t xml:space="preserve">AP-Mahmoud Abbas, Yasser Arafat's interim successor, on Sunday stormed a mourning tent for the late Palestinian leader with assault rifles, killing two security guards and injuring six others.</w:t>
      </w:r>
    </w:p>
    <w:p>
      <w:r xmlns:w="http://schemas.openxmlformats.org/wordprocessingml/2006/main">
        <w:t xml:space="preserve">CANADIAN PRESS - Vernon, British Columbia (CP) - Vernon RCMP have identified the auxiliary officer killed when the cruiser he was on was hit by a stolen truck as Glen Evely, 39.</w:t>
      </w:r>
    </w:p>
    <w:p>
      <w:r xmlns:w="http://schemas.openxmlformats.org/wordprocessingml/2006/main">
        <w:t xml:space="preserve">Washington: NASA will today conduct the last and fastest test flight of its unmanned X-43A hypersonic research aircraft, with the goal of flying it across the Pacific Ocean at about 10 times the speed of sound -- roughly every 3.2 kilometers (2 miles) ).</w:t>
      </w:r>
    </w:p>
    <w:p>
      <w:r xmlns:w="http://schemas.openxmlformats.org/wordprocessingml/2006/main">
        <w:t xml:space="preserve">The Firefox browser offers better security features than Internet Explorer - as long as IE powers more than 90% of the world's user#39;s computers, hackers will continue to target them.</w:t>
      </w:r>
    </w:p>
    <w:p>
      <w:r xmlns:w="http://schemas.openxmlformats.org/wordprocessingml/2006/main">
        <w:t xml:space="preserve">AP - Serena Williams in Love #151; with her new offensive game and herself.</w:t>
      </w:r>
    </w:p>
    <w:p>
      <w:r xmlns:w="http://schemas.openxmlformats.org/wordprocessingml/2006/main">
        <w:t xml:space="preserve">Striker Dado Pusso scored a second-half penalty as Rangers beat the Scottish Premier League 1-0 at Hibernian on Sunday. 65 minutes after Prso conversion</w:t>
      </w:r>
    </w:p>
    <w:p>
      <w:r xmlns:w="http://schemas.openxmlformats.org/wordprocessingml/2006/main">
        <w:t xml:space="preserve">More than a week ago, Ivorian bombers killed nine French peacekeepers in an airstrike. France responded by destroying much of the Ivorian Air Force.</w:t>
      </w:r>
    </w:p>
    <w:p>
      <w:r xmlns:w="http://schemas.openxmlformats.org/wordprocessingml/2006/main">
        <w:t xml:space="preserve">Over the years, so many big games, so many self-made moments, the Miami Hurricanes have turned the last minute of football into their close friends.</w:t>
      </w:r>
    </w:p>
    <w:p>
      <w:r xmlns:w="http://schemas.openxmlformats.org/wordprocessingml/2006/main">
        <w:t xml:space="preserve">Greg Norman is looking to hit a low score to give the leaders a goal in the final round of the Australian PGA Championship at #39 in Coolum. s Hyatt Regency Resort, North Brisbane.</w:t>
      </w:r>
    </w:p>
    <w:p>
      <w:r xmlns:w="http://schemas.openxmlformats.org/wordprocessingml/2006/main">
        <w:t xml:space="preserve">China News Agency, Taipei, Nov. 12 (Xinhua) -- Li Yuanze, president of the Academia Sinica, said on Friday that he would convey to President Chen Shui-bian #39; to express goodwill to Chinese President Hu Jintao at the upcoming informal leaders' meeting</w:t>
      </w:r>
    </w:p>
    <w:p>
      <w:r xmlns:w="http://schemas.openxmlformats.org/wordprocessingml/2006/main">
        <w:t xml:space="preserve">Prime Minister Yu Shikun hopes economic ties with the mainland will ensure peace. If not, "Taiwan must have the ability to defend itself.</w:t>
      </w:r>
    </w:p>
    <w:p>
      <w:r xmlns:w="http://schemas.openxmlformats.org/wordprocessingml/2006/main">
        <w:t xml:space="preserve">Michael Vodian was on the corner of Woodmont Avenue in Bethesda, smiling broadly and waving to the cheering crowd. Heading to the finish line, Wardian ran comfortably and looked more like someone who finished training than a race.</w:t>
      </w:r>
    </w:p>
    <w:p>
      <w:r xmlns:w="http://schemas.openxmlformats.org/wordprocessingml/2006/main">
        <w:t xml:space="preserve">Mumbai: Oil and Gas Corporation (ONGC) and Scottish oil company Cairn Energy Ltd have decided to collaborate on oil exploration and production (E amp; P) in domestic and international markets.</w:t>
      </w:r>
    </w:p>
    <w:p>
      <w:r xmlns:w="http://schemas.openxmlformats.org/wordprocessingml/2006/main">
        <w:t xml:space="preserve">Sun Microsystems SUNW is expected to release a new version of its operating system today - a big part of the struggling computer maker #39. Plan to save yourself.</w:t>
      </w:r>
    </w:p>
    <w:p>
      <w:r xmlns:w="http://schemas.openxmlformats.org/wordprocessingml/2006/main">
        <w:t xml:space="preserve">Hibernian midfielder Craig Rocastle has pledged to back Rangers striker Nacho Novo if he decides to appeal the red card he picked up at Easter Road.</w:t>
      </w:r>
    </w:p>
    <w:p>
      <w:r xmlns:w="http://schemas.openxmlformats.org/wordprocessingml/2006/main">
        <w:t xml:space="preserve">India has launched a 445 million food-for-work programme to tackle hunger in poor rural areas.</w:t>
      </w:r>
    </w:p>
    <w:p>
      <w:r xmlns:w="http://schemas.openxmlformats.org/wordprocessingml/2006/main">
        <w:t xml:space="preserve">The first Halo game sold quite a few Xboxes (we know some Xbox owners who don't seem to have played any other games on their consoles), and Halo 2 has already hit 125 million sales - that's where it's in stores the first day.</w:t>
      </w:r>
    </w:p>
    <w:p>
      <w:r xmlns:w="http://schemas.openxmlformats.org/wordprocessingml/2006/main">
        <w:t xml:space="preserve">Despite confirming the successful sale of Jaguar Racing and its Cosworth engine company to new owners, Ford Motor Company emphasized that it remains committed to supporting motorsport at all levels.</w:t>
      </w:r>
    </w:p>
    <w:p>
      <w:r xmlns:w="http://schemas.openxmlformats.org/wordprocessingml/2006/main">
        <w:t xml:space="preserve">Indianapolis Peyton Manning completed 18 of 27 passes for 320 yards and threw five touchdowns as the Indianapolis Colts beat the Houston Texans 49-14.</w:t>
      </w:r>
    </w:p>
    <w:p>
      <w:r xmlns:w="http://schemas.openxmlformats.org/wordprocessingml/2006/main">
        <w:t xml:space="preserve">Yahoo Inc more than doubled its free email storage limit to take on its two biggest rivals, Google Inc and Microsoft Corp.</w:t>
      </w:r>
    </w:p>
    <w:p>
      <w:r xmlns:w="http://schemas.openxmlformats.org/wordprocessingml/2006/main">
        <w:t xml:space="preserve">The district's Metier Ltd. has won a one-year, $2 million software and services contract for the FBI's Enterprise IT Portfolio Management Program. The company said the new move will improve oversight of the FBI's information technology systems, applications and assets by the agency's IT managers and employees.</w:t>
      </w:r>
    </w:p>
    <w:p>
      <w:r xmlns:w="http://schemas.openxmlformats.org/wordprocessingml/2006/main">
        <w:t xml:space="preserve">Virginia's 10-year trial of red-light cameras at traffic intersections is due to expire next year, and it's uncertain whether it will be renewed.</w:t>
      </w:r>
    </w:p>
    <w:p>
      <w:r xmlns:w="http://schemas.openxmlformats.org/wordprocessingml/2006/main">
        <w:t xml:space="preserve">Dow Jones &amp; Co., publisher of The Wall Street Journal, said today it has agreed to buy MarketWatch, the parent company of financial news site CBS MarketWatch, for about $519 million.</w:t>
      </w:r>
    </w:p>
    <w:p>
      <w:r xmlns:w="http://schemas.openxmlformats.org/wordprocessingml/2006/main">
        <w:t xml:space="preserve">Shortages of coal and electricity are expected to not meet demand this winter, state media reported on Monday. State Electricity Regulatory Commission reports high demand in almost every region</w:t>
      </w:r>
    </w:p>
    <w:p>
      <w:r xmlns:w="http://schemas.openxmlformats.org/wordprocessingml/2006/main">
        <w:t xml:space="preserve">Microsoft will form a multi-million pound partnership with two Indian software companies that is expected to double its 1,500-strong workforce in India.</w:t>
      </w:r>
    </w:p>
    <w:p>
      <w:r xmlns:w="http://schemas.openxmlformats.org/wordprocessingml/2006/main">
        <w:t xml:space="preserve">WASHINGTON - Iran pledged yesterday to temporarily suspend its uranium enrichment program to allay suspicions that it is trying to develop nuclear weapons. The move could defuse a long-running showdown with the United States over Iran's nuclear activities, diplomats said.</w:t>
      </w:r>
    </w:p>
    <w:p>
      <w:r xmlns:w="http://schemas.openxmlformats.org/wordprocessingml/2006/main">
        <w:t xml:space="preserve">Abidjan, Côte d'Ivoire - African leaders yesterday backed an arms embargo and other immediate UN sanctions on Côte d'Ivoire, further isolating President Laurent Gbagbo's hard-line government in a deadly confrontation with former colonial ruler France.</w:t>
      </w:r>
    </w:p>
    <w:p>
      <w:r xmlns:w="http://schemas.openxmlformats.org/wordprocessingml/2006/main">
        <w:t xml:space="preserve">NEW YORK — For a while Saturday night, John Ruiz was ready to give up.</w:t>
      </w:r>
    </w:p>
    <w:p>
      <w:r xmlns:w="http://schemas.openxmlformats.org/wordprocessingml/2006/main">
        <w:t xml:space="preserve">BOGOTA, Colombia (Reuters) - A powerful earthquake struck much of western Colombia on Monday, injuring six people and evacuating two hospitals, the government said.</w:t>
      </w:r>
    </w:p>
    <w:p>
      <w:r xmlns:w="http://schemas.openxmlformats.org/wordprocessingml/2006/main">
        <w:t xml:space="preserve">The operating system is provided free of charge for servers with x86 processors. But bug fixes will cost you.</w:t>
      </w:r>
    </w:p>
    <w:p>
      <w:r xmlns:w="http://schemas.openxmlformats.org/wordprocessingml/2006/main">
        <w:t xml:space="preserve">The announcement comes as Microsoft CEO Steve Ballmer opens Team 39; its new India headquarters in Hyderabad.</w:t>
      </w:r>
    </w:p>
    <w:p>
      <w:r xmlns:w="http://schemas.openxmlformats.org/wordprocessingml/2006/main">
        <w:t xml:space="preserve">Arsenal star Robert Pires said on Monday he was prepared to pay a fine for not wearing France's official sponsor #39; the outfit he gave in a TV interview last month.</w:t>
      </w:r>
    </w:p>
    <w:p>
      <w:r xmlns:w="http://schemas.openxmlformats.org/wordprocessingml/2006/main">
        <w:t xml:space="preserve">NEW YORK (CBS.MW) - Lowe #39;s reported strong third-quarter earnings growth of 15.5% earlier Monday and offered an upbeat outlook for the full year.</w:t>
      </w:r>
    </w:p>
    <w:p>
      <w:r xmlns:w="http://schemas.openxmlformats.org/wordprocessingml/2006/main">
        <w:t xml:space="preserve">Air France-KLM Group reported a 61% increase in Group 39 revenue on Monday; the fiscal second quarter was boosted by the merger of France and KLM and strong growth in passenger and cargo revenue.</w:t>
      </w:r>
    </w:p>
    <w:p>
      <w:r xmlns:w="http://schemas.openxmlformats.org/wordprocessingml/2006/main">
        <w:t xml:space="preserve">Adobe Systems Inc. announced Monday that it will release version 7.0 of its digital document product Acrobat by the end of this year, which includes a new free Acrobat Reader and added review capabilities.</w:t>
      </w:r>
    </w:p>
    <w:p>
      <w:r xmlns:w="http://schemas.openxmlformats.org/wordprocessingml/2006/main">
        <w:t xml:space="preserve">For the first time, Windows CE overtook Palm OS as the most popular PDA operating system. Worldwide shipments of PDAs using Microsoft's #39;s system just dropped</w:t>
      </w:r>
    </w:p>
    <w:p>
      <w:r xmlns:w="http://schemas.openxmlformats.org/wordprocessingml/2006/main">
        <w:t xml:space="preserve">Since Election Day, there has been a huge rise in morality in the country, and it's most evident in "business failure." "Grand Theft Auto" game.</w:t>
      </w:r>
    </w:p>
    <w:p>
      <w:r xmlns:w="http://schemas.openxmlformats.org/wordprocessingml/2006/main">
        <w:t xml:space="preserve">LONDON (CBS.MW) - European markets edged higher on Monday morning, extending some of Wall Street's late gains and helped by steel group Arcelor #39. Views on Chinese demand.</w:t>
      </w:r>
    </w:p>
    <w:p>
      <w:r xmlns:w="http://schemas.openxmlformats.org/wordprocessingml/2006/main">
        <w:t xml:space="preserve">Fed Governor Statement (12:45pm ET) Federal Reserve Governor Mark Olson spoke about his economic outlook at a roundtable lunch in Toronto.</w:t>
      </w:r>
    </w:p>
    <w:p>
      <w:r xmlns:w="http://schemas.openxmlformats.org/wordprocessingml/2006/main">
        <w:t xml:space="preserve">Organizations are replacing aging servers with newer, more powerful machines (often Linux-based), and they're also investing in storage.</w:t>
      </w:r>
    </w:p>
    <w:p>
      <w:r xmlns:w="http://schemas.openxmlformats.org/wordprocessingml/2006/main">
        <w:t xml:space="preserve">Microsoft made big news in India this week by expanding its Hyderabad campus and signing two lucrative deals in Asia's fourth-largest economy.</w:t>
      </w:r>
    </w:p>
    <w:p>
      <w:r xmlns:w="http://schemas.openxmlformats.org/wordprocessingml/2006/main">
        <w:t xml:space="preserve">Two years after launching its first blade server, Dell Inc. will introduce a follow-up on Monday: the PowerEdge 855, an Intel-based server.</w:t>
      </w:r>
    </w:p>
    <w:p>
      <w:r xmlns:w="http://schemas.openxmlformats.org/wordprocessingml/2006/main">
        <w:t xml:space="preserve">The deficit at the federal agency that bailed out failed U.S. pension funds more than doubled to $23.3 billion in fiscal 2004, officials said on Monday, as the safety net was hit by losses from the failing pension plan.</w:t>
      </w:r>
    </w:p>
    <w:p>
      <w:r xmlns:w="http://schemas.openxmlformats.org/wordprocessingml/2006/main">
        <w:t xml:space="preserve">LONDON - The International Cricket Council (ICC) confirmed on Monday that it has been notified by the Board of Control for Cricket in India (BCCI) that it intends to appeal against captain Sourav Ganguly #39. s Two Test matches are suspended.</w:t>
      </w:r>
    </w:p>
    <w:p>
      <w:r xmlns:w="http://schemas.openxmlformats.org/wordprocessingml/2006/main">
        <w:t xml:space="preserve">The Associated Press - Dell Inc and Microsoft Corp are promising big savings on the billions the companies spend on system maintenance, as they on Monday unveiled jointly developed software to manage and upgrade servers with the click of a mouse.</w:t>
      </w:r>
    </w:p>
    <w:p>
      <w:r xmlns:w="http://schemas.openxmlformats.org/wordprocessingml/2006/main">
        <w:t xml:space="preserve">Reuters - U.S. regulators on Monday filed fraud charges against the former Hollinger International Inc. Chairman Conrad Black and his deputy, David Radler, began blocking the pair from serving as executives at public companies.</w:t>
      </w:r>
    </w:p>
    <w:p>
      <w:r xmlns:w="http://schemas.openxmlformats.org/wordprocessingml/2006/main">
        <w:t xml:space="preserve">Reuters - New Orleans Hornets guard Barron Davis is expected to miss a week or two with a back injury.</w:t>
      </w:r>
    </w:p>
    <w:p>
      <w:r xmlns:w="http://schemas.openxmlformats.org/wordprocessingml/2006/main">
        <w:t xml:space="preserve">AP-Anastasia Myskina and Svetlana Kuznetsova will lead the Russian Federation Cup team against Austria in this month's semi-final. Defending champions France will feature Amelie Mauresmo and Mary Pierce in the other semi-final against Spain, which has won the event five times.</w:t>
      </w:r>
    </w:p>
    <w:p>
      <w:r xmlns:w="http://schemas.openxmlformats.org/wordprocessingml/2006/main">
        <w:t xml:space="preserve">Boeing said on Monday it would offer a 777 cargo version, which will be the largest and longest-flying twin-engine freighter. The Boeing 777 Freighter is scheduled to enter service in the fourth quarter of 2008.</w:t>
      </w:r>
    </w:p>
    <w:p>
      <w:r xmlns:w="http://schemas.openxmlformats.org/wordprocessingml/2006/main">
        <w:t xml:space="preserve">LONDON - The smartphone market will continue to grow over the next few years, with global shipments rising from 14 .</w:t>
      </w:r>
    </w:p>
    <w:p>
      <w:r xmlns:w="http://schemas.openxmlformats.org/wordprocessingml/2006/main">
        <w:t xml:space="preserve">The company has strengthened the online service of inter-enterprise business information transfer.</w:t>
      </w:r>
    </w:p>
    <w:p>
      <w:r xmlns:w="http://schemas.openxmlformats.org/wordprocessingml/2006/main">
        <w:t xml:space="preserve">The Insurance Institute for Highway Safety rated 73 seat/headrest combinations on 63 models sold in the U.S. market using new dynamic tests and dummies designed specifically for rear crash testing.</w:t>
      </w:r>
    </w:p>
    <w:p>
      <w:r xmlns:w="http://schemas.openxmlformats.org/wordprocessingml/2006/main">
        <w:t xml:space="preserve">Iran has agreed to suspend its uranium enrichment program to ease concerns that its nuclear program is aimed at developing weapons, a Western diplomat close to the United Nations said today.</w:t>
      </w:r>
    </w:p>
    <w:p>
      <w:r xmlns:w="http://schemas.openxmlformats.org/wordprocessingml/2006/main">
        <w:t xml:space="preserve">Deutsche Bank AG plans to sell Scudder Private Investment Counsel of its New York, Philadelphia, Cincinnati and Chicago offices to Legg Mason Inc. for $55 million, plus up to $26 million in payments, the company said on Monday.</w:t>
      </w:r>
    </w:p>
    <w:p>
      <w:r xmlns:w="http://schemas.openxmlformats.org/wordprocessingml/2006/main">
        <w:t xml:space="preserve">Liquid Machines today announced the release of version 6.0 of Email Control, an email policy and secure messaging software package designed for enterprise networks.</w:t>
      </w:r>
    </w:p>
    <w:p>
      <w:r xmlns:w="http://schemas.openxmlformats.org/wordprocessingml/2006/main">
        <w:t xml:space="preserve">Microsoft Corp., No. 39 in the world; largest software maker, will employ hundreds #39; #39; CEO Steve Ballmer says it will hire staff at its India development center next year, expanding its workforce by 800 .</w:t>
      </w:r>
    </w:p>
    <w:p>
      <w:r xmlns:w="http://schemas.openxmlformats.org/wordprocessingml/2006/main">
        <w:t xml:space="preserve">"The biggest danger for HP and IBM is a price war," said Gartner's John Enke. "Blades are still a premium product from IBM and HP.</w:t>
      </w:r>
    </w:p>
    <w:p>
      <w:r xmlns:w="http://schemas.openxmlformats.org/wordprocessingml/2006/main">
        <w:t xml:space="preserve">Home improvement retailer Lowe #39;s Cos. ( LOW.N : Quote , Profile , Research ) on Monday reported a 15% rise in third-quarter profit, helped by its expansion into New York</w:t>
      </w:r>
    </w:p>
    <w:p>
      <w:r xmlns:w="http://schemas.openxmlformats.org/wordprocessingml/2006/main">
        <w:t xml:space="preserve">NEW YORK: Boeing said today that it will build a cargo version of the twin-engine Boeing 777 commercial passenger jet. Due to enter service by the end of the fourth quarter of 2008, the Boeing 777 Freighter will</w:t>
      </w:r>
    </w:p>
    <w:p>
      <w:r xmlns:w="http://schemas.openxmlformats.org/wordprocessingml/2006/main">
        <w:t xml:space="preserve">Heavy fighting between insurgents and U.S. and Iraqi forces killed at least 27 people today in Baghdad and Baghdad, south of Baghdad, as U.S. troops mount an attack on the last remaining resistance in Fallujah.</w:t>
      </w:r>
    </w:p>
    <w:p>
      <w:r xmlns:w="http://schemas.openxmlformats.org/wordprocessingml/2006/main">
        <w:t xml:space="preserve">Plus: The line for peer-to-peer advertising is brewing. News Network Extra</w:t>
      </w:r>
    </w:p>
    <w:p>
      <w:r xmlns:w="http://schemas.openxmlformats.org/wordprocessingml/2006/main">
        <w:t xml:space="preserve">Associated Press - A man set himself on fire Monday outside the White House gates and repeatedly chanted "Allah" as a Secret Service officer put him face down on the sidewalk.</w:t>
      </w:r>
    </w:p>
    <w:p>
      <w:r xmlns:w="http://schemas.openxmlformats.org/wordprocessingml/2006/main">
        <w:t xml:space="preserve">NEW YORK (Reuters) - San Francisco Giants slugger Barry Bonds won a record seventh MVP award on Monday, capping a glorious end to a season tainted by doping allegations.</w:t>
      </w:r>
    </w:p>
    <w:p>
      <w:r xmlns:w="http://schemas.openxmlformats.org/wordprocessingml/2006/main">
        <w:t xml:space="preserve">Acer USA Inc. on Monday unveiled a notebook computer based on Advanced Micro Devices Inc.'s 64-bit mobile processor. Ferrari 3400 running on Mobile AMD Athlon 64</w:t>
      </w:r>
    </w:p>
    <w:p>
      <w:r xmlns:w="http://schemas.openxmlformats.org/wordprocessingml/2006/main">
        <w:t xml:space="preserve">With its lowest-priced home PC yet, the company has shown a desire to outperform pricier consoles.</w:t>
      </w:r>
    </w:p>
    <w:p>
      <w:r xmlns:w="http://schemas.openxmlformats.org/wordprocessingml/2006/main">
        <w:t xml:space="preserve">LSU players should be called upon for pass interference in a key interception against Alabama, the Southeastern Conference officials chief said.</w:t>
      </w:r>
    </w:p>
    <w:p>
      <w:r xmlns:w="http://schemas.openxmlformats.org/wordprocessingml/2006/main">
        <w:t xml:space="preserve">NEW YORK (Reuters) - Oil prices hit a two-month low near $45 a barrel on Monday before recouping most of their losses, but a downtrend weighed on energy company shares, with U.S. stock indexes ending little changed. Rising shares in Microsoft helped lift the tech sector.</w:t>
      </w:r>
    </w:p>
    <w:p>
      <w:r xmlns:w="http://schemas.openxmlformats.org/wordprocessingml/2006/main">
        <w:t xml:space="preserve">Reuters - The UN Security Council on Monday immediately imposed an arms embargo on Côte d'Ivoire and voted to impose additional sanctions on the main government and rebel leaders next month.</w:t>
      </w:r>
    </w:p>
    <w:p>
      <w:r xmlns:w="http://schemas.openxmlformats.org/wordprocessingml/2006/main">
        <w:t xml:space="preserve">Many users are celebrating Mozilla #39;s release of Firefox 1.0, its open source web browser. The beta version was downloaded about 8 million times.</w:t>
      </w:r>
    </w:p>
    <w:p>
      <w:r xmlns:w="http://schemas.openxmlformats.org/wordprocessingml/2006/main">
        <w:t xml:space="preserve">Yahoo announced enhancements to its email service, implementing search, more storage and domain key sender authentication technology, which ISP EarthLink is also deploying for testing.</w:t>
      </w:r>
    </w:p>
    <w:p>
      <w:r xmlns:w="http://schemas.openxmlformats.org/wordprocessingml/2006/main">
        <w:t xml:space="preserve">Associated Press - The Jamaican soccer team departed Monday for Columbus, Ohio, to play the United States in a crucial World Cup qualifier.</w:t>
      </w:r>
    </w:p>
    <w:p>
      <w:r xmlns:w="http://schemas.openxmlformats.org/wordprocessingml/2006/main">
        <w:t xml:space="preserve">Mike Mularkey has a message for those who are asking rookie quarterback JP Losman to replace Drew Bledsoe as the Buffalo 39; starter. not yet.</w:t>
      </w:r>
    </w:p>
    <w:p>
      <w:r xmlns:w="http://schemas.openxmlformats.org/wordprocessingml/2006/main">
        <w:t xml:space="preserve">San Francisco: MarketWatch Inc, which owns the CBS.MarketWatch.com website, has agreed to be acquired by Dow Jones. Co bought the online financial news and information provider for $520 million, ending a month-long bidding war.</w:t>
      </w:r>
    </w:p>
    <w:p>
      <w:r xmlns:w="http://schemas.openxmlformats.org/wordprocessingml/2006/main">
        <w:t xml:space="preserve">Dragging and dropping files into well-organized desktop folders is a chore for everyone but the pickiest. However, a new technology is designed to do most of the work for you.</w:t>
      </w:r>
    </w:p>
    <w:p>
      <w:r xmlns:w="http://schemas.openxmlformats.org/wordprocessingml/2006/main">
        <w:t xml:space="preserve">InfoWorld-Dell Computer restarted its enterprise blade server strategy on Monday with a new architecture that supports up to 10 servers in a seven-unit chassis that fits into a standard-sized rack.</w:t>
      </w:r>
    </w:p>
    <w:p>
      <w:r xmlns:w="http://schemas.openxmlformats.org/wordprocessingml/2006/main">
        <w:t xml:space="preserve">NASA on Monday canceled a mission to launch a drone capable of traveling 10 times the speed of sound. The launch of the X-43A was canceled due to technical problems.</w:t>
      </w:r>
    </w:p>
    <w:p>
      <w:r xmlns:w="http://schemas.openxmlformats.org/wordprocessingml/2006/main">
        <w:t xml:space="preserve">Landstuhl, Germany — Four U.S. service members wounded last week in the Iraqi city of Fallujah described intense combat with a skilled enemy skilled in marksmanship and booby traps.</w:t>
      </w:r>
    </w:p>
    <w:p>
      <w:r xmlns:w="http://schemas.openxmlformats.org/wordprocessingml/2006/main">
        <w:t xml:space="preserve">In France, 12 people have been tried for wiretapping the phone used by the late President François Mitterrand to spy on his opponents.</w:t>
      </w:r>
    </w:p>
    <w:p>
      <w:r xmlns:w="http://schemas.openxmlformats.org/wordprocessingml/2006/main">
        <w:t xml:space="preserve">AFP-Microsoft said it would partner with India's second-largest software company, Infosys Technologies, to provide software and consulting services to manufacturing, banking and automotive companies.</w:t>
      </w:r>
    </w:p>
    <w:p>
      <w:r xmlns:w="http://schemas.openxmlformats.org/wordprocessingml/2006/main">
        <w:t xml:space="preserve">The sombre, wet opening day of the Masters Cup here was memorable, and Roger Federer's latest goal, #39; Armory. The world number one hits so many spins over his head that he</w:t>
      </w:r>
    </w:p>
    <w:p>
      <w:r xmlns:w="http://schemas.openxmlformats.org/wordprocessingml/2006/main">
        <w:t xml:space="preserve">ISLAMABAD, 16th November (NNN): Dawn, a leading Pakistani newspaper, considers the timing of India's announcement to cut troops in Kashmir to be significant.</w:t>
      </w:r>
    </w:p>
    <w:p>
      <w:r xmlns:w="http://schemas.openxmlformats.org/wordprocessingml/2006/main">
        <w:t xml:space="preserve">Network Appliance announced a major milestone in its Storage Grid vision, releasing its Data ONTAP 7G enterprise storage software, which the company says brings newer features and lower costs to the concept.</w:t>
      </w:r>
    </w:p>
    <w:p>
      <w:r xmlns:w="http://schemas.openxmlformats.org/wordprocessingml/2006/main">
        <w:t xml:space="preserve">Terrell Owens turned his first pass into a 59-yard touchdown and gave the Philadelphia Eagles a 7-0 lead over the Dallas Cowboys after the first quarter on Monday night.</w:t>
      </w:r>
    </w:p>
    <w:p>
      <w:r xmlns:w="http://schemas.openxmlformats.org/wordprocessingml/2006/main">
        <w:t xml:space="preserve">AP - Chris Paul had 25 points and 6 assists to help Wake Forest beat George Washington 97-76 in the preseason NIT, the Demons' Deacons' debut as the No. 2 team in the nation .</w:t>
      </w:r>
    </w:p>
    <w:p>
      <w:r xmlns:w="http://schemas.openxmlformats.org/wordprocessingml/2006/main">
        <w:t xml:space="preserve">Barry Bonds continues to push through the odds, and at 40, he's still easily the most dominant hitter in Major League Baseball.</w:t>
      </w:r>
    </w:p>
    <w:p>
      <w:r xmlns:w="http://schemas.openxmlformats.org/wordprocessingml/2006/main">
        <w:t xml:space="preserve">Standard &amp; Poor #39; Energy stocks including Exxon Mobil dragged the 500 index from a three-year high as crude oil prices fell to their lowest in nearly two months.</w:t>
      </w:r>
    </w:p>
    <w:p>
      <w:r xmlns:w="http://schemas.openxmlformats.org/wordprocessingml/2006/main">
        <w:t xml:space="preserve">An insurgent counteroffensive swept across central and northern Iraq on Monday as U.S. forces struggled to remove the remaining insurgents from the rubble-strewn streets of Fallujah.</w:t>
      </w:r>
    </w:p>
    <w:p>
      <w:r xmlns:w="http://schemas.openxmlformats.org/wordprocessingml/2006/main">
        <w:t xml:space="preserve">Tony Blair last night put global politics and human rights at the centre of his hopes to revive the UN and bring the US and Europe closer together again in the pursuit of global democracy.</w:t>
      </w:r>
    </w:p>
    <w:p>
      <w:r xmlns:w="http://schemas.openxmlformats.org/wordprocessingml/2006/main">
        <w:t xml:space="preserve">Chicago (CBS.MW) - Wm. Little Wrigley said Monday it was #39; entering the confectionary business with its $1.48 billion acquisition of the Life Savers and Altoids brands from Kraft Foods, among others.</w:t>
      </w:r>
    </w:p>
    <w:p>
      <w:r xmlns:w="http://schemas.openxmlformats.org/wordprocessingml/2006/main">
        <w:t xml:space="preserve">A high-speed passenger train with more than 160 people on board plunged off the tracks in eastern Australia and crashed, injuring most of the people on board, officials said.</w:t>
      </w:r>
    </w:p>
    <w:p>
      <w:r xmlns:w="http://schemas.openxmlformats.org/wordprocessingml/2006/main">
        <w:t xml:space="preserve">China is ready to resume talks with Taiwan in nearly five years if the island nation accepts the "offer." A Chinese quote from state media reported on the principle on Monday.</w:t>
      </w:r>
    </w:p>
    <w:p>
      <w:r xmlns:w="http://schemas.openxmlformats.org/wordprocessingml/2006/main">
        <w:t xml:space="preserve">Reuters - More than 5,000 scientists, environmentalists and politicians will meet in Thailand next week to develop a blueprint for saving some of the world's most endangered species and fragile ecosystems.</w:t>
      </w:r>
    </w:p>
    <w:p>
      <w:r xmlns:w="http://schemas.openxmlformats.org/wordprocessingml/2006/main">
        <w:t xml:space="preserve">Gary Payton returned to training yesterday. His third trip to California since training camp began, as industry insiders say, was an elevator ride. Go out on Saturday. Check on the family. Back at the Fleet Center on Sunday for a rap concert.</w:t>
      </w:r>
    </w:p>
    <w:p>
      <w:r xmlns:w="http://schemas.openxmlformats.org/wordprocessingml/2006/main">
        <w:t xml:space="preserve">Tokyo said China regretted the intrusion of one of its submarines into Japanese waters last week.</w:t>
      </w:r>
    </w:p>
    <w:p>
      <w:r xmlns:w="http://schemas.openxmlformats.org/wordprocessingml/2006/main">
        <w:t xml:space="preserve">ScanSoft Inc. said it plans to make three acquisitions. The company will acquire Phonetic Systems Ltd. , a provider of automated directory assistance and voice programs, received $35 million in cash and up to $35 million in additional consideration based on achievement of performance goals and the potential vesting of warrants to purchase 750,000 shares of common stock. ART Advanced Identification Technology...</w:t>
      </w:r>
    </w:p>
    <w:p>
      <w:r xmlns:w="http://schemas.openxmlformats.org/wordprocessingml/2006/main">
        <w:t xml:space="preserve">Four years after filing a lawsuit against the Royal Dutch/Shell Group of Cos. , Massachusetts-based Shell gas station owners filed a lawsuit in Boston yesterday with a U.S. District Court judge, alleging Shell took several steps to kick them out of the company in the late 1990s.</w:t>
      </w:r>
    </w:p>
    <w:p>
      <w:r xmlns:w="http://schemas.openxmlformats.org/wordprocessingml/2006/main">
        <w:t xml:space="preserve">CAPE TOWN - A great white shark estimated to be at least 18 feet long struck and possibly killed an elderly South African woman yesterday on a beach near Cape Town, officials said. Tina Webb, 77, who lives in the area, was swimming in Sunshine Bay in Fish Hook when the giant shark surrounded her and then attacked her, witnesses and...</w:t>
      </w:r>
    </w:p>
    <w:p>
      <w:r xmlns:w="http://schemas.openxmlformats.org/wordprocessingml/2006/main">
        <w:t xml:space="preserve">Seoul: South Korea's #39;s LG Electronics Inc announced that it has developed the world's #39; first mobile phone capable of receiving terrestrial Digital Multimedia Broadcasting (DMB).</w:t>
      </w:r>
    </w:p>
    <w:p>
      <w:r xmlns:w="http://schemas.openxmlformats.org/wordprocessingml/2006/main">
        <w:t xml:space="preserve">Allright, 39, became a free agent when the New York Mets rejected his $10.2 million option and decided to pay a $2.1 million buyout. The southpaw went 10-8 last season with a 3.21 ERA in 30 starts. He was placed on the disabled list from May 11 to June 1 due to tendinitis in his left shoulder. . …</w:t>
      </w:r>
    </w:p>
    <w:p>
      <w:r xmlns:w="http://schemas.openxmlformats.org/wordprocessingml/2006/main">
        <w:t xml:space="preserve">TOKYO: Japan says it wants Russia to return all four Kuril Islands, snub Moscow #39;s re-talk about returning the two of them to end the dispute that prevented the country from officially ending World War II.</w:t>
      </w:r>
    </w:p>
    <w:p>
      <w:r xmlns:w="http://schemas.openxmlformats.org/wordprocessingml/2006/main">
        <w:t xml:space="preserve">The internet is only just entering its adolescence, plenty of improvements are coming, and the venture capitalists who helped fund the early boom are</w:t>
      </w:r>
    </w:p>
    <w:p>
      <w:r xmlns:w="http://schemas.openxmlformats.org/wordprocessingml/2006/main">
        <w:t xml:space="preserve">Roger Federer looks unassailable after showing no sign of torn thigh muscle in win over Argentina No. 39;s Gaston Gaudio leads 6-1, 7-6 in ATP Masters Cup opener in Houston .</w:t>
      </w:r>
    </w:p>
    <w:p>
      <w:r xmlns:w="http://schemas.openxmlformats.org/wordprocessingml/2006/main">
        <w:t xml:space="preserve">Just as their defense played at a high level and sparked a three-game winning streak, the Chicago Bears lost brilliant linebacker Brian Ullah.</w:t>
      </w:r>
    </w:p>
    <w:p>
      <w:r xmlns:w="http://schemas.openxmlformats.org/wordprocessingml/2006/main">
        <w:t xml:space="preserve">Russia has begun to offer Japan an end to a 48-year-old territorial dispute over the southern Kuril Islands, the Russian news agency said on Monday.</w:t>
      </w:r>
    </w:p>
    <w:p>
      <w:r xmlns:w="http://schemas.openxmlformats.org/wordprocessingml/2006/main">
        <w:t xml:space="preserve">Proceedings will begin in a case that has shocked France for more than 20 years. Twelve Mitterrand-era government officials and top police officers to stand trial in Paris for wiretapping</w:t>
      </w:r>
    </w:p>
    <w:p>
      <w:r xmlns:w="http://schemas.openxmlformats.org/wordprocessingml/2006/main">
        <w:t xml:space="preserve">Secretary of State Colin L. Powell announced his resignation on Monday, ending a four-year tussle with Vice President Cheney and Defense Secretary Donald H. Rumsfeld over the U.S. foreign policy process.</w:t>
      </w:r>
    </w:p>
    <w:p>
      <w:r xmlns:w="http://schemas.openxmlformats.org/wordprocessingml/2006/main">
        <w:t xml:space="preserve">Acer has announced the latest addition to the Ferrari laptop lineup, the Ferrari 3400. The notebook is based on the latest Mobile AMD Athlon 64 processor 3000, suitable for thin and light notebooks.</w:t>
      </w:r>
    </w:p>
    <w:p>
      <w:r xmlns:w="http://schemas.openxmlformats.org/wordprocessingml/2006/main">
        <w:t xml:space="preserve">Advanced Micro Devices (AMD) plans to build security and virtualization capabilities into its server processors by 2006, the company said Friday at its annual analyst event.</w:t>
      </w:r>
    </w:p>
    <w:p>
      <w:r xmlns:w="http://schemas.openxmlformats.org/wordprocessingml/2006/main">
        <w:t xml:space="preserve">Members are divided over draft resolution 39 on atrocities in Sudan ahead of a high-profile UN Security Council visit to Nairobi. s West Darfur region.</w:t>
      </w:r>
    </w:p>
    <w:p>
      <w:r xmlns:w="http://schemas.openxmlformats.org/wordprocessingml/2006/main">
        <w:t xml:space="preserve">The New York Times named Michael Oreskes as most of the head of the 39th; coverage of the Clinton-Lewinsky scandal to the deputy editor-in-chief.</w:t>
      </w:r>
    </w:p>
    <w:p>
      <w:r xmlns:w="http://schemas.openxmlformats.org/wordprocessingml/2006/main">
        <w:t xml:space="preserve">Reuters - Two Emmy-nominated reality TV producers are developing a series of infidelity stories about unfaithful spouses turning to a popular online matchmaking service that caters to affectionate people seeking extramarital affairs people.</w:t>
      </w:r>
    </w:p>
    <w:p>
      <w:r xmlns:w="http://schemas.openxmlformats.org/wordprocessingml/2006/main">
        <w:t xml:space="preserve">Microsoft announced on Tuesday its decision to localize its Windows and Office software into 14 Indian languages over the next 12 months, and the company will hire #39;hundreds #39; in India this year.</w:t>
      </w:r>
    </w:p>
    <w:p>
      <w:r xmlns:w="http://schemas.openxmlformats.org/wordprocessingml/2006/main">
        <w:t xml:space="preserve">Researchers at Indiana University School of Medicine are trying to determine whether violent video games like Grand Theft Auto make players more prone to violent behavior.</w:t>
      </w:r>
    </w:p>
    <w:p>
      <w:r xmlns:w="http://schemas.openxmlformats.org/wordprocessingml/2006/main">
        <w:t xml:space="preserve">Lowe Smith #39; On Monday morning, his longtime friend and former boss Tony Dungey called. Indianapolis Colts #39 It's too early for coaches to come to condolences.</w:t>
      </w:r>
    </w:p>
    <w:p>
      <w:r xmlns:w="http://schemas.openxmlformats.org/wordprocessingml/2006/main">
        <w:t xml:space="preserve">Abidjan (Reuters) - Supporters of Ivorian President Laurent Gbagbo criticized the United Nations decision to impose an arms embargo on the world's largest cocoa grower on Tuesday, but opposition leaders welcomed the move.</w:t>
      </w:r>
    </w:p>
    <w:p>
      <w:r xmlns:w="http://schemas.openxmlformats.org/wordprocessingml/2006/main">
        <w:t xml:space="preserve">WRIGLEY is acquiring the Life Savers and Altoids sweet mint businesses from Kraft Foods for $800 million. The deal allows Wrigley to expand in confectionary while allowing Kraft to focus on the rest of its food business.</w:t>
      </w:r>
    </w:p>
    <w:p>
      <w:r xmlns:w="http://schemas.openxmlformats.org/wordprocessingml/2006/main">
        <w:t xml:space="preserve">NOVA Chemicals Corp. said on Tuesday it had agreed to form a joint venture with BP PLC to make and sell styrene polymers in Europe.</w:t>
      </w:r>
    </w:p>
    <w:p>
      <w:r xmlns:w="http://schemas.openxmlformats.org/wordprocessingml/2006/main">
        <w:t xml:space="preserve">Reuters - Department store operator JC Penney Co. said on Tuesday that third-quarter profit rose 86.3%, helped by stronger sales and fewer markdowns.</w:t>
      </w:r>
    </w:p>
    <w:p>
      <w:r xmlns:w="http://schemas.openxmlformats.org/wordprocessingml/2006/main">
        <w:t xml:space="preserve">Wholesale prices rose 1.7 percent last month, the biggest gain in nearly 15 years, and well above forecasts, a government report on Tuesday said, as energy costs and food prices surged.</w:t>
      </w:r>
    </w:p>
    <w:p>
      <w:r xmlns:w="http://schemas.openxmlformats.org/wordprocessingml/2006/main">
        <w:t xml:space="preserve">AP - Former University of Louisville basketball player Larry Williams has passed away. He is 48 years old.</w:t>
      </w:r>
    </w:p>
    <w:p>
      <w:r xmlns:w="http://schemas.openxmlformats.org/wordprocessingml/2006/main">
        <w:t xml:space="preserve">Google employees and some investors will be able to sell their shares in the company as the latest "lock-in" phase of the end of the sale.</w:t>
      </w:r>
    </w:p>
    <w:p>
      <w:r xmlns:w="http://schemas.openxmlformats.org/wordprocessingml/2006/main">
        <w:t xml:space="preserve">The Macau Publishing Company Limited Broadcasting Corporation said on Tuesday that it had purchased a stake in Stanley Ho #39; Macau's newest gambling project Asia #39; two leading casino operators have joined forces to expand in the region.</w:t>
      </w:r>
    </w:p>
    <w:p>
      <w:r xmlns:w="http://schemas.openxmlformats.org/wordprocessingml/2006/main">
        <w:t xml:space="preserve">Manchester United #39; S shares down more than 2.5 points, missing expectations after Malcolm Glazer #39 resigns; JPMorgan banker.</w:t>
      </w:r>
    </w:p>
    <w:p>
      <w:r xmlns:w="http://schemas.openxmlformats.org/wordprocessingml/2006/main">
        <w:t xml:space="preserve">NEW YORK (Reuters) - U.S. stocks opened lower on Tuesday after a government report showed U.S. producer prices rose much more than expected in October, sparking concerns about inflation.</w:t>
      </w:r>
    </w:p>
    <w:p>
      <w:r xmlns:w="http://schemas.openxmlformats.org/wordprocessingml/2006/main">
        <w:t xml:space="preserve">Crude oil prices fell to their lowest in nearly two months after Iran, OPEC #39; the second-largest U.S. oil producer said it would stop enriching uranium to resist U.S. calls for sanctions.</w:t>
      </w:r>
    </w:p>
    <w:p>
      <w:r xmlns:w="http://schemas.openxmlformats.org/wordprocessingml/2006/main">
        <w:t xml:space="preserve">Liverpool captain Steven Gerrard believes he is ready to make a comeback against Middlesbrough at the weekend after a two-month injury hiatus.</w:t>
      </w:r>
    </w:p>
    <w:p>
      <w:r xmlns:w="http://schemas.openxmlformats.org/wordprocessingml/2006/main">
        <w:t xml:space="preserve">Reuters - The operator of Madagascar's privatized oil refinery went on trial on Tuesday accused of polluting the environment around the Indian Ocean island's main international port, officials said.</w:t>
      </w:r>
    </w:p>
    <w:p>
      <w:r xmlns:w="http://schemas.openxmlformats.org/wordprocessingml/2006/main">
        <w:t xml:space="preserve">In this artist #39; the European-made SMART-1 solar satellite is approaching the moon, taking the first comprehensive inventory of key chemical elements on the lunar surface, according to a version released by the European Space Agency.</w:t>
      </w:r>
    </w:p>
    <w:p>
      <w:r xmlns:w="http://schemas.openxmlformats.org/wordprocessingml/2006/main">
        <w:t xml:space="preserve">&amp;lt;strong&amp;gt;analysis&lt;/strong&gt; that would be the circus in town</w:t>
      </w:r>
    </w:p>
    <w:p>
      <w:r xmlns:w="http://schemas.openxmlformats.org/wordprocessingml/2006/main">
        <w:t xml:space="preserve">Reuters - The chairman of Sony BMG, the world's second-largest record label, said on Tuesday it was in early talks with file-sharing network Grokster to legalize internet music services.</w:t>
      </w:r>
    </w:p>
    <w:p>
      <w:r xmlns:w="http://schemas.openxmlformats.org/wordprocessingml/2006/main">
        <w:t xml:space="preserve">The SMART-1 probe has entered its lunar orbit, historically the first European mission to do so. Professor David Southwood, Director of Science at the European Space Agency (ESA) said:</w:t>
      </w:r>
    </w:p>
    <w:p>
      <w:r xmlns:w="http://schemas.openxmlformats.org/wordprocessingml/2006/main">
        <w:t xml:space="preserve">American Express is suing Visa and MasterCard, along with eight U.S. banks, alleging anti-competitive tactics keep it out of the market. The lawsuit is the latest setback for Visa and MasterCard last month.</w:t>
      </w:r>
    </w:p>
    <w:p>
      <w:r xmlns:w="http://schemas.openxmlformats.org/wordprocessingml/2006/main">
        <w:t xml:space="preserve">Electronic Data Systems Corp. finally settled a dispute with an external auditor and reported a third-quarter loss of $153 million due to write-downs on a huge contract to build computer networks for the Navy.</w:t>
      </w:r>
    </w:p>
    <w:p>
      <w:r xmlns:w="http://schemas.openxmlformats.org/wordprocessingml/2006/main">
        <w:t xml:space="preserve">NASA in Los Angeles will make another attempt today to fly an unmanned hypersonic jet designed to reach a record speed of Mach 10, or 7,000 miles per hour.</w:t>
      </w:r>
    </w:p>
    <w:p>
      <w:r xmlns:w="http://schemas.openxmlformats.org/wordprocessingml/2006/main">
        <w:t xml:space="preserve">iPod - a nifty little device that mainly lets you listen to downloaded music, but also gives you the opportunity</w:t>
      </w:r>
    </w:p>
    <w:p>
      <w:r xmlns:w="http://schemas.openxmlformats.org/wordprocessingml/2006/main">
        <w:t xml:space="preserve">Nokia has developed a prototype handset that supports Mobile IPv6 (Internet Protocol version 6), which will help improve the quality of VoIP (Voice over IP), streaming video and other applications delivered to wireless devices.</w:t>
      </w:r>
    </w:p>
    <w:p>
      <w:r xmlns:w="http://schemas.openxmlformats.org/wordprocessingml/2006/main">
        <w:t xml:space="preserve">Many Dutch policymakers wondered whether the reaction, especially the criticism of Muslims, had gone too far. Isabelle Wesselingh - The Hague.</w:t>
      </w:r>
    </w:p>
    <w:p>
      <w:r xmlns:w="http://schemas.openxmlformats.org/wordprocessingml/2006/main">
        <w:t xml:space="preserve">Nova Chemicals Corp., Canada #39; largest chemical maker, BP Plc, No. 39 in Europe; largest oil company, agrees to combine its European styrenic polymer business into a 50-50 joint venture to reduce cost.</w:t>
      </w:r>
    </w:p>
    <w:p>
      <w:r xmlns:w="http://schemas.openxmlformats.org/wordprocessingml/2006/main">
        <w:t xml:space="preserve">Sony on Tuesday announced plans to release a new dual-format DVD burner compatible with Macintosh computers. An external dual-layer DVD drive, called the DRX-710UL-T, is designed to record up to</w:t>
      </w:r>
    </w:p>
    <w:p>
      <w:r xmlns:w="http://schemas.openxmlformats.org/wordprocessingml/2006/main">
        <w:t xml:space="preserve">LG Electronics launched the world's first mobile phone for terrestrial digital multimedia broadcast reception and demonstrated its capabilities.</w:t>
      </w:r>
    </w:p>
    <w:p>
      <w:r xmlns:w="http://schemas.openxmlformats.org/wordprocessingml/2006/main">
        <w:t xml:space="preserve">Habi Alonso is ready for an uphill battle as Spain take on England at the Bernabeu on Wednesday, having experienced the build-up of the opposition.</w:t>
      </w:r>
    </w:p>
    <w:p>
      <w:r xmlns:w="http://schemas.openxmlformats.org/wordprocessingml/2006/main">
        <w:t xml:space="preserve">NewsFactor-Yahoo (NASDAQ: YHOO) has increased email storage for users of its free email service from 100 megabytes to 250 megabytes. The internet giant has also introduced an anti-spam authentication technology called DomainKeys that reduces messages sent from spoofed addresses.</w:t>
      </w:r>
    </w:p>
    <w:p>
      <w:r xmlns:w="http://schemas.openxmlformats.org/wordprocessingml/2006/main">
        <w:t xml:space="preserve">IBM announced today that it's pushing to put the world's vast untapped computer power into useful things (like playing games and shopping online is #39; useless!</w:t>
      </w:r>
    </w:p>
    <w:p>
      <w:r xmlns:w="http://schemas.openxmlformats.org/wordprocessingml/2006/main">
        <w:t xml:space="preserve">Disgruntled shareholders sued to negotiate with Oracle, and PeopleSoft's two largest shareholders agreed to disagree.</w:t>
      </w:r>
    </w:p>
    <w:p>
      <w:r xmlns:w="http://schemas.openxmlformats.org/wordprocessingml/2006/main">
        <w:t xml:space="preserve">PARIS - EUROPE #39; A dishwasher-sized spacecraft has entered lunar orbit. The unmanned mission is Continent #39; the first moon landing.</w:t>
      </w:r>
    </w:p>
    <w:p>
      <w:r xmlns:w="http://schemas.openxmlformats.org/wordprocessingml/2006/main">
        <w:t xml:space="preserve">LG's #39;s DMB Receiver System-on-Chip lets users watch terrestrial broadcasts while on the phone. LG plans aggressive campaign with its terrestrial DMB phone technology to penetrate the globe</w:t>
      </w:r>
    </w:p>
    <w:p>
      <w:r xmlns:w="http://schemas.openxmlformats.org/wordprocessingml/2006/main">
        <w:t xml:space="preserve">NEW YORK (Reuters) - Two senior insurance underwriters at Zurich American Insurance Company pleaded guilty on Tuesday to misdemeanor charges related to bid rigging in the insurance market.</w:t>
      </w:r>
    </w:p>
    <w:p>
      <w:r xmlns:w="http://schemas.openxmlformats.org/wordprocessingml/2006/main">
        <w:t xml:space="preserve">The Motorola acquisition and Nortel's anticipated deal show that the market for mobile ad hoc network equipment is hot.</w:t>
      </w:r>
    </w:p>
    <w:p>
      <w:r xmlns:w="http://schemas.openxmlformats.org/wordprocessingml/2006/main">
        <w:t xml:space="preserve">Reuters - Hewlett-Packard Co said on Tuesday that quarterly profit beat its own lowered forecasts as the computer and printer maker posted record revenue in every business and every region.</w:t>
      </w:r>
    </w:p>
    <w:p>
      <w:r xmlns:w="http://schemas.openxmlformats.org/wordprocessingml/2006/main">
        <w:t xml:space="preserve">Sun Microsystems on Monday night released a pre-release "snapshot" version of Java 2 Standard Edition 6.0, code-named Mustang, which represents the next generation of the Java platform.</w:t>
      </w:r>
    </w:p>
    <w:p>
      <w:r xmlns:w="http://schemas.openxmlformats.org/wordprocessingml/2006/main">
        <w:t xml:space="preserve">SAN FRANCISCO — Google Inc. shares fell as much as 6.5 percent on Tuesday as restrictions on the sale of 39 million shares held by employees and early investors in the newly public Web search company were lifted.</w:t>
      </w:r>
    </w:p>
    <w:p>
      <w:r xmlns:w="http://schemas.openxmlformats.org/wordprocessingml/2006/main">
        <w:t xml:space="preserve">The Associated Press - A committee overseeing a review of a child protection program adopted by Roman Catholic bishops has recommended retaining the ban on church work for clergy who molest young people, according to a document the group sent to all U.S. bishops.</w:t>
      </w:r>
    </w:p>
    <w:p>
      <w:r xmlns:w="http://schemas.openxmlformats.org/wordprocessingml/2006/main">
        <w:t xml:space="preserve">CHICAGO - Motorola is acquiring MeshNetworks Inc. , the developer of Wi-Fi-based technology, is expected to help its growing government contracting business secure more contracts.</w:t>
      </w:r>
    </w:p>
    <w:p>
      <w:r xmlns:w="http://schemas.openxmlformats.org/wordprocessingml/2006/main">
        <w:t xml:space="preserve">Five cities hoping to host the 2012 Summer Olympics have submitted their bids to the International Olympic Committee, entering the final stages of a long process to win one of the biggest awards in sports.</w:t>
      </w:r>
    </w:p>
    <w:p>
      <w:r xmlns:w="http://schemas.openxmlformats.org/wordprocessingml/2006/main">
        <w:t xml:space="preserve">Madrid, Spain #39; He has pleaded guilty in the first trial sparked by the Madrid train bombing earlier this year. A 16-year-old man has pleaded guilty to charges he helped transport explosives used in the attack.</w:t>
      </w:r>
    </w:p>
    <w:p>
      <w:r xmlns:w="http://schemas.openxmlformats.org/wordprocessingml/2006/main">
        <w:t xml:space="preserve">While discussions of the war have been sidelined, many experts say the Russians may not like it.</w:t>
      </w:r>
    </w:p>
    <w:p>
      <w:r xmlns:w="http://schemas.openxmlformats.org/wordprocessingml/2006/main">
        <w:t xml:space="preserve">With Novell's increasing focus on Linux, many NetWare consumers may be faced with the dilemma of how to move forward to meet future demands.</w:t>
      </w:r>
    </w:p>
    <w:p>
      <w:r xmlns:w="http://schemas.openxmlformats.org/wordprocessingml/2006/main">
        <w:t xml:space="preserve">Last year we explored Microsoft #39;s potential liability for software defects exploited by viruses and other forms of malware.</w:t>
      </w:r>
    </w:p>
    <w:p>
      <w:r xmlns:w="http://schemas.openxmlformats.org/wordprocessingml/2006/main">
        <w:t xml:space="preserve">As many as 60 NHL agents, including those representing the top players in the game, will come to the Chicago hotel conference room Wednesday for a symposium with executives</w:t>
      </w:r>
    </w:p>
    <w:p>
      <w:r xmlns:w="http://schemas.openxmlformats.org/wordprocessingml/2006/main">
        <w:t xml:space="preserve">In his first reconciliation gesture to Palestinians since Yasser Arafat's death, Israeli Prime Minister Ariel Sharon said he would consider coordination with the dismantling of new Jewish settlements in the Gaza Strip.</w:t>
      </w:r>
    </w:p>
    <w:p>
      <w:r xmlns:w="http://schemas.openxmlformats.org/wordprocessingml/2006/main">
        <w:t xml:space="preserve">AFP - South Korean President Roh Moo-hyun has started an official visit to Brazil as part of the country's search for new business in the region.</w:t>
      </w:r>
    </w:p>
    <w:p>
      <w:r xmlns:w="http://schemas.openxmlformats.org/wordprocessingml/2006/main">
        <w:t xml:space="preserve">AP - NASA's small unmanned "scramjet" soared over the Pacific Ocean Tuesday at nearly 10 times the speed of sound, or nearly 7,000 mph, successfully demonstrating an entirely new engine technology.</w:t>
      </w:r>
    </w:p>
    <w:p>
      <w:r xmlns:w="http://schemas.openxmlformats.org/wordprocessingml/2006/main">
        <w:t xml:space="preserve">AP - Unhappy he wasn't traded, Glenn Robinson rejoined the Philadelphia 76ers on Tuesday.</w:t>
      </w:r>
    </w:p>
    <w:p>
      <w:r xmlns:w="http://schemas.openxmlformats.org/wordprocessingml/2006/main">
        <w:t xml:space="preserve">AP - New York Yankees slugger Gary Sheffield and his wife were the target of a blackmailer who claimed to have an embarrassing sex tape of her with a musician, Sheffield's business agent said Tuesday. .</w:t>
      </w:r>
    </w:p>
    <w:p>
      <w:r xmlns:w="http://schemas.openxmlformats.org/wordprocessingml/2006/main">
        <w:t xml:space="preserve">Crude oil futures fell on Tuesday after rising above $47 a barrel in intraday trading. Crude oil for December delivery fell 76 cents to $46.11 a barrel on the New York Mercantile Exchange.</w:t>
      </w:r>
    </w:p>
    <w:p>
      <w:r xmlns:w="http://schemas.openxmlformats.org/wordprocessingml/2006/main">
        <w:t xml:space="preserve">Argentine officials say China will invest nearly $20 billion ($11 billion) in Argentina over the next 10 years.</w:t>
      </w:r>
    </w:p>
    <w:p>
      <w:r xmlns:w="http://schemas.openxmlformats.org/wordprocessingml/2006/main">
        <w:t xml:space="preserve">The Canadian Press - Edmonton (CP) - Alberta Premier Ralph Klein admitted Tuesday that he personally has no problem with privately provided health care.</w:t>
      </w:r>
    </w:p>
    <w:p>
      <w:r xmlns:w="http://schemas.openxmlformats.org/wordprocessingml/2006/main">
        <w:t xml:space="preserve">Producer prices surged 1.7% in October, the biggest monthly gain in nearly 15 years.</w:t>
      </w:r>
    </w:p>
    <w:p>
      <w:r xmlns:w="http://schemas.openxmlformats.org/wordprocessingml/2006/main">
        <w:t xml:space="preserve">Ogden, Utah -- Weber State football coach Jerry Graybeel resigned Tuesday after a 1-10 season, the worst 39th season in the program's 43-year history.</w:t>
      </w:r>
    </w:p>
    <w:p>
      <w:r xmlns:w="http://schemas.openxmlformats.org/wordprocessingml/2006/main">
        <w:t xml:space="preserve">The commander of the largest U.S. military hospital overseas said on Tuesday that the body armor and rapid evacuation of U.S. troops appeared to have helped save lives there.</w:t>
      </w:r>
    </w:p>
    <w:p>
      <w:r xmlns:w="http://schemas.openxmlformats.org/wordprocessingml/2006/main">
        <w:t xml:space="preserve">The killing of a wounded Iraqi by a U.S. Marine in Fallujah on Tuesday was dubbed a "tragic incident" by U.S. military commanders in Iraq as unedited footage of the shooting was broadcast every half hour on Arab satellite channels.</w:t>
      </w:r>
    </w:p>
    <w:p>
      <w:r xmlns:w="http://schemas.openxmlformats.org/wordprocessingml/2006/main">
        <w:t xml:space="preserve">Thirteen countries agreed yesterday to join a global plan proposed by the Bush administration to control methane emissions by capturing the greenhouse gas and using it as an energy source before releasing it into the atmosphere.</w:t>
      </w:r>
    </w:p>
    <w:p>
      <w:r xmlns:w="http://schemas.openxmlformats.org/wordprocessingml/2006/main">
        <w:t xml:space="preserve">Some Democrats are stepping up efforts to organize a "religious left" in the Republican campaign that emphasizes the Christian faith.</w:t>
      </w:r>
    </w:p>
    <w:p>
      <w:r xmlns:w="http://schemas.openxmlformats.org/wordprocessingml/2006/main">
        <w:t xml:space="preserve">AFP - South Africa captain Graeme Smith says his side must learn to be patient when pitching slowly if they are to perform well in their upcoming two-Test series against India.</w:t>
      </w:r>
    </w:p>
    <w:p>
      <w:r xmlns:w="http://schemas.openxmlformats.org/wordprocessingml/2006/main">
        <w:t xml:space="preserve">Michael D. Eisner testified the next day in a shareholder lawsuit regarding the lucrative severance package awarded to Michael S. Ovitz.</w:t>
      </w:r>
    </w:p>
    <w:p>
      <w:r xmlns:w="http://schemas.openxmlformats.org/wordprocessingml/2006/main">
        <w:t xml:space="preserve">BANGKOK (Reuters) - The Honourable Queen Sirikit urged all Thais to cooperate with the government in combating violence in the predominantly Muslim southern region where nearly 500 people have been killed since January.</w:t>
      </w:r>
    </w:p>
    <w:p>
      <w:r xmlns:w="http://schemas.openxmlformats.org/wordprocessingml/2006/main">
        <w:t xml:space="preserve">A list of 15,000 endangered species - many caused by human activity - has been published.</w:t>
      </w:r>
    </w:p>
    <w:p>
      <w:r xmlns:w="http://schemas.openxmlformats.org/wordprocessingml/2006/main">
        <w:t xml:space="preserve">Australia's Foreign Minister Alexander Downer said the apparent murder of aid worker Margaret Hassan in Iraq was a heinous and unforgivable crime.</w:t>
      </w:r>
    </w:p>
    <w:p>
      <w:r xmlns:w="http://schemas.openxmlformats.org/wordprocessingml/2006/main">
        <w:t xml:space="preserve">For most of the season, the Acton-Boxboro football team made headlines with a record-breaking streak. Last night, the boys' soccer team proved that AB is more than just a soccer school, beating two-time defending champion Medford 1-0 to claim the MIAA Division 1 North title.</w:t>
      </w:r>
    </w:p>
    <w:p>
      <w:r xmlns:w="http://schemas.openxmlformats.org/wordprocessingml/2006/main">
        <w:t xml:space="preserve">Updates Microsoft founder Bill Gates on Tuesday detailed his company's plans for computer management software and announced the long-awaited Windows Update tool.</w:t>
      </w:r>
    </w:p>
    <w:p>
      <w:r xmlns:w="http://schemas.openxmlformats.org/wordprocessingml/2006/main">
        <w:t xml:space="preserve">China and Argentina signed five agreements in Buenos Aires on Tuesday, allowing them to expand cooperation in trade, aerospace, education, tourism and railways.</w:t>
      </w:r>
    </w:p>
    <w:p>
      <w:r xmlns:w="http://schemas.openxmlformats.org/wordprocessingml/2006/main">
        <w:t xml:space="preserve">Burst.com asks US judge to punish Microsoft for destroying emails it says the world's #39;s largest software company should keep as evidence in antitrust lawsuits.</w:t>
      </w:r>
    </w:p>
    <w:p>
      <w:r xmlns:w="http://schemas.openxmlformats.org/wordprocessingml/2006/main">
        <w:t xml:space="preserve">0850CET -- Customs seizure of fake Nike sportswear was one of the main events on Wednesday #39; the newspaper. Published by L-Orizzont</w:t>
      </w:r>
    </w:p>
    <w:p>
      <w:r xmlns:w="http://schemas.openxmlformats.org/wordprocessingml/2006/main">
        <w:t xml:space="preserve">A fight broke out, and although the distant ones in the crowd could#39;don't know what#39;s continued, they were immediately on the edge.</w:t>
      </w:r>
    </w:p>
    <w:p>
      <w:r xmlns:w="http://schemas.openxmlformats.org/wordprocessingml/2006/main">
        <w:t xml:space="preserve">If playing for one of college hockey's most storied programs isn't tempting enough for potential recruits, Boston University's new $97 million Harry Aganis Arena should do the trick.</w:t>
      </w:r>
    </w:p>
    <w:p>
      <w:r xmlns:w="http://schemas.openxmlformats.org/wordprocessingml/2006/main">
        <w:t xml:space="preserve">College Hockey: Men - Stonehill, UMass Dartmouth, 7:30 p.m.; Franklin Pierce on Assumption, 7:30 p.m.; Women - Sacred Heart of the Holy Cross, 7 p.m.</w:t>
      </w:r>
    </w:p>
    <w:p>
      <w:r xmlns:w="http://schemas.openxmlformats.org/wordprocessingml/2006/main">
        <w:t xml:space="preserve">Microsoft, Behemoth Redmond, Wash. , the software company lurking in the computing world, issued a Nov. 11 offer; beta," or beta, a version of its online search service.</w:t>
      </w:r>
    </w:p>
    <w:p>
      <w:r xmlns:w="http://schemas.openxmlformats.org/wordprocessingml/2006/main">
        <w:t xml:space="preserve">Crude oil for December delivery fell 76 cents to $46.11 a barrel on the New York Mercantile Exchange. Benchmark light sweet crude remains about 8 barrels below the closing record of 55.17 set on Oct. 22 and Oct. 26.</w:t>
      </w:r>
    </w:p>
    <w:p>
      <w:r xmlns:w="http://schemas.openxmlformats.org/wordprocessingml/2006/main">
        <w:t xml:space="preserve">The historically maligned Clippers appear to be headed for disappointment. They start their first seven games above .500 and host the mediocre Toronto Raptors for the first time in eight days.</w:t>
      </w:r>
    </w:p>
    <w:p>
      <w:r xmlns:w="http://schemas.openxmlformats.org/wordprocessingml/2006/main">
        <w:t xml:space="preserve">17 November 2004 - Afghanistan #39; The interior ministry believes that three United Nations staffers kidnapped in Afghanistan three weeks ago may still be held in the area.</w:t>
      </w:r>
    </w:p>
    <w:p>
      <w:r xmlns:w="http://schemas.openxmlformats.org/wordprocessingml/2006/main">
        <w:t xml:space="preserve">Western political leaders have united to condemn the kidnapping of charity worker Margaret Hassan after a video surfaced of a militant apparently firing a pistol into the head of a blindfolded woman in an orange jumpsuit gun.</w:t>
      </w:r>
    </w:p>
    <w:p>
      <w:r xmlns:w="http://schemas.openxmlformats.org/wordprocessingml/2006/main">
        <w:t xml:space="preserve">The Motion Picture Association of America has sued an undisclosed number of individuals for sharing copyrighted films on the Internet. By Katie Dean.</w:t>
      </w:r>
    </w:p>
    <w:p>
      <w:r xmlns:w="http://schemas.openxmlformats.org/wordprocessingml/2006/main">
        <w:t xml:space="preserve">The DRX-710UL-T external DVD burner supports FireWire 400 and USB 2.0. It comes with the Roxio Toast 6 Lite. Dual-layer support means users can burn up to 8.5GB of data on a DVDR DL disc.</w:t>
      </w:r>
    </w:p>
    <w:p>
      <w:r xmlns:w="http://schemas.openxmlformats.org/wordprocessingml/2006/main">
        <w:t xml:space="preserve">MOSUUL, Iraq — U.S. and Iraqi forces stormed rebel-held police stations and neighborhoods in the northern city on Tuesday, retaking some of the sites occupied by gunmen supporting militants in Fallujah last week.</w:t>
      </w:r>
    </w:p>
    <w:p>
      <w:r xmlns:w="http://schemas.openxmlformats.org/wordprocessingml/2006/main">
        <w:t xml:space="preserve">New Orleans (Sports.net) - Eric Shelton rushed for two touchdowns, Stephen LeForce passed for 247 yards and two touchdowns, and No. 7 Louisville completed a perfect 55-7 win over Duran american alliance battle,</w:t>
      </w:r>
    </w:p>
    <w:p>
      <w:r xmlns:w="http://schemas.openxmlformats.org/wordprocessingml/2006/main">
        <w:t xml:space="preserve">LONDON (Reuters) - The dollar breached key levels on Wednesday, the euro fell to a record low and the yen to a seven-month low on fears that an upcoming meeting of G20 finance ministers would do little to stem the dollar’s slide.</w:t>
      </w:r>
    </w:p>
    <w:p>
      <w:r xmlns:w="http://schemas.openxmlformats.org/wordprocessingml/2006/main">
        <w:t xml:space="preserve">AFP - U.S. oil major ConocoPhillips has raised its stake in Russia's second-largest oil producer Lukoil to 10 percent, giving ConocoPhillips at least one representative on Lukoil's board.</w:t>
      </w:r>
    </w:p>
    <w:p>
      <w:r xmlns:w="http://schemas.openxmlformats.org/wordprocessingml/2006/main">
        <w:t xml:space="preserve">To take advantage of the millions of personal computers that do not yet run the SETIhome screensaver, IBM and United Devices launched the World Community Grid yesterday as a clearinghouse for humanitarian IT projects.</w:t>
      </w:r>
    </w:p>
    <w:p>
      <w:r xmlns:w="http://schemas.openxmlformats.org/wordprocessingml/2006/main">
        <w:t xml:space="preserve">Sony has introduced a Mac-compatible external dual-layer dual-format DVD drive. The DRX-710UL-T comes with Roxio #39;s Toast 6 Lite software which will be available next month.</w:t>
      </w:r>
    </w:p>
    <w:p>
      <w:r xmlns:w="http://schemas.openxmlformats.org/wordprocessingml/2006/main">
        <w:t xml:space="preserve">The U.S. Treasury secretary pledged to maintain a strong dollar as the dollar hit another record low against the euro.</w:t>
      </w:r>
    </w:p>
    <w:p>
      <w:r xmlns:w="http://schemas.openxmlformats.org/wordprocessingml/2006/main">
        <w:t xml:space="preserve">Reuters - Russian President Vladimir Putin said on Wednesday that Russia is developing a new nuclear missile system that other major powers do not have in order to protect itself from future security challenges.</w:t>
      </w:r>
    </w:p>
    <w:p>
      <w:r xmlns:w="http://schemas.openxmlformats.org/wordprocessingml/2006/main">
        <w:t xml:space="preserve">Disappointment over Walmart's third-quarter sales results and news of a sharp rise in producer prices in October sent US stocks lower yesterday.</w:t>
      </w:r>
    </w:p>
    <w:p>
      <w:r xmlns:w="http://schemas.openxmlformats.org/wordprocessingml/2006/main">
        <w:t xml:space="preserve">The UN Global Fund meets African leaders in Tanzania for talks on fighting the world's deadliest disease.</w:t>
      </w:r>
    </w:p>
    <w:p>
      <w:r xmlns:w="http://schemas.openxmlformats.org/wordprocessingml/2006/main">
        <w:t xml:space="preserve">The Bureau of Circulation Audit has released the results of the long-awaited Tribune Audit No. 39; the scandal-plagued Newsday on Tuesday, confirming the magnitude of the discrepancy found by company #39; and a recent internal audit.</w:t>
      </w:r>
    </w:p>
    <w:p>
      <w:r xmlns:w="http://schemas.openxmlformats.org/wordprocessingml/2006/main">
        <w:t xml:space="preserve">Microsoft Corp released a preview of its new Internet search engine last week. It will be available in final form early next year.</w:t>
      </w:r>
    </w:p>
    <w:p>
      <w:r xmlns:w="http://schemas.openxmlformats.org/wordprocessingml/2006/main">
        <w:t xml:space="preserve">PHILADELPHIA - The IRS is looking for 1,088 southeastern Pennsylvanians who are unable to deliver their income tax refund checks.</w:t>
      </w:r>
    </w:p>
    <w:p>
      <w:r xmlns:w="http://schemas.openxmlformats.org/wordprocessingml/2006/main">
        <w:t xml:space="preserve">NASA #39;s unmanned "scramjet" proves it #39;s small but it #39;s fast - in a record-breaking demonstration over the Pacific Ocean.</w:t>
      </w:r>
    </w:p>
    <w:p>
      <w:r xmlns:w="http://schemas.openxmlformats.org/wordprocessingml/2006/main">
        <w:t xml:space="preserve">PARIS - Doctors treating Palestinian leader Yasser Arafat believe he died of a blood disease called disseminated intravascular coagulation (DIC) and rule out poisoning, Le Monde reported on Wednesday.</w:t>
      </w:r>
    </w:p>
    <w:p>
      <w:r xmlns:w="http://schemas.openxmlformats.org/wordprocessingml/2006/main">
        <w:t xml:space="preserve">Litan #39 ; Yesterday the government proposed to ban smoking in most public places, sparking a debate where smokers denounced being a nosy idea; Nanny State.</w:t>
      </w:r>
    </w:p>
    <w:p>
      <w:r xmlns:w="http://schemas.openxmlformats.org/wordprocessingml/2006/main">
        <w:t xml:space="preserve">Reuters - U.S. economist Jeffrey Sachs has a new way to tackle poverty in Africa: more aid to the world's poorest continent.</w:t>
      </w:r>
    </w:p>
    <w:p>
      <w:r xmlns:w="http://schemas.openxmlformats.org/wordprocessingml/2006/main">
        <w:t xml:space="preserve">The Motion Picture Association of America has gone on the offensive against piracy and peer-to-peer movie sharing, launching more than 200 civil lawsuits against users it identifies as the worst offenders.</w:t>
      </w:r>
    </w:p>
    <w:p>
      <w:r xmlns:w="http://schemas.openxmlformats.org/wordprocessingml/2006/main">
        <w:t xml:space="preserve">WASHINGTON (Reuters) - U.S. housing starts beat expectations of 6.4% in October, reaching the highest level since December, as buyers took advantage of low mortgage rates, a government report showed on Wednesday.</w:t>
      </w:r>
    </w:p>
    <w:p>
      <w:r xmlns:w="http://schemas.openxmlformats.org/wordprocessingml/2006/main">
        <w:t xml:space="preserve">Two of America's best-known companies said today they will merge to form the nation's third-largest retailer.</w:t>
      </w:r>
    </w:p>
    <w:p>
      <w:r xmlns:w="http://schemas.openxmlformats.org/wordprocessingml/2006/main">
        <w:t xml:space="preserve">Soaring energy costs pushed U.S. consumer prices up 0.6% last month, beating expectations and the biggest gain since May, a government report showed on Wednesday.</w:t>
      </w:r>
    </w:p>
    <w:p>
      <w:r xmlns:w="http://schemas.openxmlformats.org/wordprocessingml/2006/main">
        <w:t xml:space="preserve">Reuters - Swedish poets have radioed their writings into outer space, giving alien life forms - if they exist - a taste of Earth literature.</w:t>
      </w:r>
    </w:p>
    <w:p>
      <w:r xmlns:w="http://schemas.openxmlformats.org/wordprocessingml/2006/main">
        <w:t xml:space="preserve">Washington Post business columnist Steven Pearlstein will discuss his latest column online, which looks at the Bush administration's Social Security and health care programs.</w:t>
      </w:r>
    </w:p>
    <w:p>
      <w:r xmlns:w="http://schemas.openxmlformats.org/wordprocessingml/2006/main">
        <w:t xml:space="preserve">The sixth season of a popular reality show is ready to rock the world.</w:t>
      </w:r>
    </w:p>
    <w:p>
      <w:r xmlns:w="http://schemas.openxmlformats.org/wordprocessingml/2006/main">
        <w:t xml:space="preserve">Associated Press - Homemade bombs exploded at two banks in Buenos Aires on Wednesday, killing a security guard, police said.</w:t>
      </w:r>
    </w:p>
    <w:p>
      <w:r xmlns:w="http://schemas.openxmlformats.org/wordprocessingml/2006/main">
        <w:t xml:space="preserve">An explosion at a Citibank branch in the Argentine capital Buenos Aires reportedly killed a security guard.</w:t>
      </w:r>
    </w:p>
    <w:p>
      <w:r xmlns:w="http://schemas.openxmlformats.org/wordprocessingml/2006/main">
        <w:t xml:space="preserve">San Diego-based Jack in the Box said its profits soared 32% in its most recent quarter. The fast-food chain said fourth-quarter net income rose to $217,000 from $164,000 a year earlier.</w:t>
      </w:r>
    </w:p>
    <w:p>
      <w:r xmlns:w="http://schemas.openxmlformats.org/wordprocessingml/2006/main">
        <w:t xml:space="preserve">New Zealand bowler James Franklin missed his first Test against Australia with injury.</w:t>
      </w:r>
    </w:p>
    <w:p>
      <w:r xmlns:w="http://schemas.openxmlformats.org/wordprocessingml/2006/main">
        <w:t xml:space="preserve">Shares of local companies Martha Stewart Living Omnimedia and Vornado Realty Trust were boosted by news that Sears and Kmart would merge in an $11 billion deal to create a new company called Sears Holdings with about $55 billion in annual revenue,</w:t>
      </w:r>
    </w:p>
    <w:p>
      <w:r xmlns:w="http://schemas.openxmlformats.org/wordprocessingml/2006/main">
        <w:t xml:space="preserve">MOSCOW — A new nuclear weapons system being developed by Russia could include a missile designed to defeat U.S. missile defenses.</w:t>
      </w:r>
    </w:p>
    <w:p>
      <w:r xmlns:w="http://schemas.openxmlformats.org/wordprocessingml/2006/main">
        <w:t xml:space="preserve">Wal-Mart Stores Inc, the world's 39th largest retailer, told it it is confident of seeing "another record quarter and a successful holiday break" after posting solid third-quarter results.</w:t>
      </w:r>
    </w:p>
    <w:p>
      <w:r xmlns:w="http://schemas.openxmlformats.org/wordprocessingml/2006/main">
        <w:t xml:space="preserve">MIAMI — You might say, this time around, eBay is determined to ban online sales of part of a 10-year-old grilled cheese sandwich.</w:t>
      </w:r>
    </w:p>
    <w:p>
      <w:r xmlns:w="http://schemas.openxmlformats.org/wordprocessingml/2006/main">
        <w:t xml:space="preserve">The backlash over Ryder Cup player Paul Casey's anti-American rhetoric has begun -- and it's likely to only get worse in the coming months.</w:t>
      </w:r>
    </w:p>
    <w:p>
      <w:r xmlns:w="http://schemas.openxmlformats.org/wordprocessingml/2006/main">
        <w:t xml:space="preserve">VANCOUVER, BC (Sports Network) - The Vancouver Canucks announced Wednesday the sale of 50% of the team and its arena, General Motors Plaza.</w:t>
      </w:r>
    </w:p>
    <w:p>
      <w:r xmlns:w="http://schemas.openxmlformats.org/wordprocessingml/2006/main">
        <w:t xml:space="preserve">NEW YORK (Reuters) - U.S. Treasury prices rose on Wednesday as inflation excluding food and energy, one of the Federal Reserve’s preferred price measures, proved less dramatic than bond bulls feared.</w:t>
      </w:r>
    </w:p>
    <w:p>
      <w:r xmlns:w="http://schemas.openxmlformats.org/wordprocessingml/2006/main">
        <w:t xml:space="preserve">Members of the UN Security Council have arrived in Nairobi for a two-day meeting devoted to the conflict engulfing Sudan, including the region of Western Darfur.</w:t>
      </w:r>
    </w:p>
    <w:p>
      <w:r xmlns:w="http://schemas.openxmlformats.org/wordprocessingml/2006/main">
        <w:t xml:space="preserve">American troops in Fallujah provided food and first aid in the face of sporadic guerrilla resistance.</w:t>
      </w:r>
    </w:p>
    <w:p>
      <w:r xmlns:w="http://schemas.openxmlformats.org/wordprocessingml/2006/main">
        <w:t xml:space="preserve">Associated Press - Carolina quarterback Jake Delholm didn't practice Wednesday, and this week he fractured his right thumb and his performance is questionable.</w:t>
      </w:r>
    </w:p>
    <w:p>
      <w:r xmlns:w="http://schemas.openxmlformats.org/wordprocessingml/2006/main">
        <w:t xml:space="preserve">BAE Systems said it found it was under investigation by the UK's Serious Fraud Office.</w:t>
      </w:r>
    </w:p>
    <w:p>
      <w:r xmlns:w="http://schemas.openxmlformats.org/wordprocessingml/2006/main">
        <w:t xml:space="preserve">Pacific Rim trading nations said on Wednesday they should focus their influence to energize talks to unleash world trade. As trade and foreign minister of 21 member countries in the Asia-Pacific region</w:t>
      </w:r>
    </w:p>
    <w:p>
      <w:r xmlns:w="http://schemas.openxmlformats.org/wordprocessingml/2006/main">
        <w:t xml:space="preserve">Detroit Tigers relief pitcher Troy Percival speaks to the media after a news conference in Detroit, Wednesday, Nov. 17, 2004. Percival and the Bengals agreed to a two-year deal worth $12 million.</w:t>
      </w:r>
    </w:p>
    <w:p>
      <w:r xmlns:w="http://schemas.openxmlformats.org/wordprocessingml/2006/main">
        <w:t xml:space="preserve">Democratic leaders said Wednesday they wondered why Sen. John Kerry ended his presidential bid with more than 15 million in the bank that would have helped Democratic candidates across the country.</w:t>
      </w:r>
    </w:p>
    <w:p>
      <w:r xmlns:w="http://schemas.openxmlformats.org/wordprocessingml/2006/main">
        <w:t xml:space="preserve">The Associated Press - A proposal to move the Montreal Expo to Washington will be approved Thursday at a meeting of baseball owners in Chicago.</w:t>
      </w:r>
    </w:p>
    <w:p>
      <w:r xmlns:w="http://schemas.openxmlformats.org/wordprocessingml/2006/main">
        <w:t xml:space="preserve">November 17, 2004 - Most of us #39 ; as gamers have been familiar with the history behind the Troika for some time now, the Troika is made by key members of the Black Isle group that makes Fallout along with other talented composed of people.</w:t>
      </w:r>
    </w:p>
    <w:p>
      <w:r xmlns:w="http://schemas.openxmlformats.org/wordprocessingml/2006/main">
        <w:t xml:space="preserve">The Palestinian Authority will set up an official commission to investigate Yasser Arafat's death amid growing rumors in the Palestinian public that he was poisoned by Israel.</w:t>
      </w:r>
    </w:p>
    <w:p>
      <w:r xmlns:w="http://schemas.openxmlformats.org/wordprocessingml/2006/main">
        <w:t xml:space="preserve">NEW YORK (Reuters) - U.S. executives are getting another year of big paychecks that could spark calls for more disclosure on how and why company chiefs get paid.</w:t>
      </w:r>
    </w:p>
    <w:p>
      <w:r xmlns:w="http://schemas.openxmlformats.org/wordprocessingml/2006/main">
        <w:t xml:space="preserve">In a case his lawyers say has received more prosecution scrutiny than any misdemeanor in Denver history, "Nuggets forward Carmelo Anthony sees Denver Prosecutor No. 39 drop the marijuana he faces." Allegation; in the office today.</w:t>
      </w:r>
    </w:p>
    <w:p>
      <w:r xmlns:w="http://schemas.openxmlformats.org/wordprocessingml/2006/main">
        <w:t xml:space="preserve">It's been less than eight months since Sun Microsystems promoted Jonathan Schwartz to be CEO Scott McNealy's right-hand man, but the two are already acting like an old couple. missing link</w:t>
      </w:r>
    </w:p>
    <w:p>
      <w:r xmlns:w="http://schemas.openxmlformats.org/wordprocessingml/2006/main">
        <w:t xml:space="preserve">Mexican President Vincent Fox said on Wednesday he would meet U.S. President George W. Bush in Chile on the sidelines of the Pacific Rim Economic Summit.</w:t>
      </w:r>
    </w:p>
    <w:p>
      <w:r xmlns:w="http://schemas.openxmlformats.org/wordprocessingml/2006/main">
        <w:t xml:space="preserve">AP-Caity Matter took a 78-45 lead over No. 10 Ohio State in Wednesday night's Women's NIT semifinals, hitting Arizona's defense with four 3-pointers and scoring 20 points.</w:t>
      </w:r>
    </w:p>
    <w:p>
      <w:r xmlns:w="http://schemas.openxmlformats.org/wordprocessingml/2006/main">
        <w:t xml:space="preserve">Harrington scored a season-high 30 points against his old club, but the Indiana Pacers still escaped Conseco Field in a 93-83 victory over Atlanta.</w:t>
      </w:r>
    </w:p>
    <w:p>
      <w:r xmlns:w="http://schemas.openxmlformats.org/wordprocessingml/2006/main">
        <w:t xml:space="preserve">Associated Press - Amid a growing debate about when humans first appeared on the continent, a leading archaeologist said Wednesday that he has discovered coal that may have occupied North America by humans tens of thousands of years earlier than is widely believed. smoking evidence.</w:t>
      </w:r>
    </w:p>
    <w:p>
      <w:r xmlns:w="http://schemas.openxmlformats.org/wordprocessingml/2006/main">
        <w:t xml:space="preserve">Reuters - The dollar traded at record lows against the euro and the yen against the yen on Thursday, with traders concluding that countries at the upcoming G20 meeting will tolerate a weaker dollar.</w:t>
      </w:r>
    </w:p>
    <w:p>
      <w:r xmlns:w="http://schemas.openxmlformats.org/wordprocessingml/2006/main">
        <w:t xml:space="preserve">The U.S. men's national team will take on Jamaica at the Columbus Crew Stadium in the final match of the 2006 FIFA World Cup semi-final qualifying round to extend their unbeaten streak to 13 games.</w:t>
      </w:r>
    </w:p>
    <w:p>
      <w:r xmlns:w="http://schemas.openxmlformats.org/wordprocessingml/2006/main">
        <w:t xml:space="preserve">In the early 1980s, Sears and Kmart were U.S. retail giants with deep pockets, large real estate portfolios, and loyal customer bases that should have made them the No. 39 fast-growing U.S.; insatiable appetite for more need.</w:t>
      </w:r>
    </w:p>
    <w:p>
      <w:r xmlns:w="http://schemas.openxmlformats.org/wordprocessingml/2006/main">
        <w:t xml:space="preserve">India #39 ; Sri Lankan Prime Minister Manmohan Singh came to Kashmir on Wednesday to offer unconditional talks with anyone willing to renounce violence and the 5.3 billion economy.</w:t>
      </w:r>
    </w:p>
    <w:p>
      <w:r xmlns:w="http://schemas.openxmlformats.org/wordprocessingml/2006/main">
        <w:t xml:space="preserve">Reuters - Children's nursery rhymes contain 10 times more violence than TV shows aired before the 9pm "watershed", after which more adult content can be broadcast, research shows.</w:t>
      </w:r>
    </w:p>
    <w:p>
      <w:r xmlns:w="http://schemas.openxmlformats.org/wordprocessingml/2006/main">
        <w:t xml:space="preserve">Muzaffarabad, November 17: The multi-party coalition against Indian rule in Kashmir on Wednesday rejected Indian Prime Minister Dr Manmohan Singh's</w:t>
      </w:r>
    </w:p>
    <w:p>
      <w:r xmlns:w="http://schemas.openxmlformats.org/wordprocessingml/2006/main">
        <w:t xml:space="preserve">NYC2012 committee leaders highlighted New York's strengths in multiculturalism, money and media power.</w:t>
      </w:r>
    </w:p>
    <w:p>
      <w:r xmlns:w="http://schemas.openxmlformats.org/wordprocessingml/2006/main">
        <w:t xml:space="preserve">Madrid, one of five cities bidding to host the 2012 Olympic and Paralympic Games, released its dossier on Wednesday (November 17), before submitting it to the International Olympic Committee (IOC) just two days later.</w:t>
      </w:r>
    </w:p>
    <w:p>
      <w:r xmlns:w="http://schemas.openxmlformats.org/wordprocessingml/2006/main">
        <w:t xml:space="preserve">Argentina is ranked 39th in South America; a 3-2 victory over Venezuela in the 2006 World Cup qualifying group stage took the lead after world champions Brazil suffered their first defeat of the season.</w:t>
      </w:r>
    </w:p>
    <w:p>
      <w:r xmlns:w="http://schemas.openxmlformats.org/wordprocessingml/2006/main">
        <w:t xml:space="preserve">Stocks on Wall Street ended higher as investors welcomed the merger of Kmart Holdings and Sears. However, higher oil prices capped gains.</w:t>
      </w:r>
    </w:p>
    <w:p>
      <w:r xmlns:w="http://schemas.openxmlformats.org/wordprocessingml/2006/main">
        <w:t xml:space="preserve">U.S. Bankruptcy Court Judge Stephen Mitchell will hear arguments today asking him to reconsider the four-month 21 percent pay cut he imposed last month on many unionized workers.</w:t>
      </w:r>
    </w:p>
    <w:p>
      <w:r xmlns:w="http://schemas.openxmlformats.org/wordprocessingml/2006/main">
        <w:t xml:space="preserve">Carmelo Anthony had 30 points and Kenyon Martin had 24 points and 16 rebounds to help the Denver Nuggets beat the Toronto Raptors 112-106 on Wednesday night.</w:t>
      </w:r>
    </w:p>
    <w:p>
      <w:r xmlns:w="http://schemas.openxmlformats.org/wordprocessingml/2006/main">
        <w:t xml:space="preserve">AFP - Despite India's economic boom in software and outsourcing services, economists have warned the government needs more reforms to create manufacturing jobs to reduce poverty.</w:t>
      </w:r>
    </w:p>
    <w:p>
      <w:r xmlns:w="http://schemas.openxmlformats.org/wordprocessingml/2006/main">
        <w:t xml:space="preserve">AFP - Australia and the US signed a free trade agreement on January 1, 2005, after clearing last-minute hurdles.</w:t>
      </w:r>
    </w:p>
    <w:p>
      <w:r xmlns:w="http://schemas.openxmlformats.org/wordprocessingml/2006/main">
        <w:t xml:space="preserve">SL: Seagate Technology announced that it will begin shipping #39;s highest capacity PC hard drives worldwide to retail stores and resellers.</w:t>
      </w:r>
    </w:p>
    <w:p>
      <w:r xmlns:w="http://schemas.openxmlformats.org/wordprocessingml/2006/main">
        <w:t xml:space="preserve">An Israeli tank opened fire on the sensitive border between the two countries and killed three Egyptian soldiers who mistook them for attacking Palestinian militants, Israeli media said.</w:t>
      </w:r>
    </w:p>
    <w:p>
      <w:r xmlns:w="http://schemas.openxmlformats.org/wordprocessingml/2006/main">
        <w:t xml:space="preserve">Prime Minister John Howard said today that curfews and abstinence from alcohol may be needed in Aboriginal communities, adding that civil liberties are less important than survival.</w:t>
      </w:r>
    </w:p>
    <w:p>
      <w:r xmlns:w="http://schemas.openxmlformats.org/wordprocessingml/2006/main">
        <w:t xml:space="preserve">WASHINGTON - The two founders of the Pilgrim Baxter family of mutual funds have agreed to pay $80 million each to settle regulators' accusations of improper dealings for themselves and their friends at the expense of long-term shareholders, authorities said yesterday.</w:t>
      </w:r>
    </w:p>
    <w:p>
      <w:r xmlns:w="http://schemas.openxmlformats.org/wordprocessingml/2006/main">
        <w:t xml:space="preserve">A month after federal regulators passed sweeping new rules for mutual fund regulation, fund trustees remain concerned about their ability to oversee fund managers and others who handle investor money, a new survey shows.</w:t>
      </w:r>
    </w:p>
    <w:p>
      <w:r xmlns:w="http://schemas.openxmlformats.org/wordprocessingml/2006/main">
        <w:t xml:space="preserve">The next time you drive past a jogger on the street, give her a honk and wave — she #39; a study by researchers at the University of Utah and Harvard University shows they are honing the skills that help define the human body Skill.</w:t>
      </w:r>
    </w:p>
    <w:p>
      <w:r xmlns:w="http://schemas.openxmlformats.org/wordprocessingml/2006/main">
        <w:t xml:space="preserve">A preliminary investigation by the Israeli army in Jerusalem found that the Israeli army had apparently mistakenly killed three Egyptian soldiers, believing them to be Palestinian militants along the Gaza-Egypt border.</w:t>
      </w:r>
    </w:p>
    <w:p>
      <w:r xmlns:w="http://schemas.openxmlformats.org/wordprocessingml/2006/main">
        <w:t xml:space="preserve">CBC SPORTS ONLINE - After starting the season with a three-game winning streak, the Toronto Raptors are back at home with a losing record.</w:t>
      </w:r>
    </w:p>
    <w:p>
      <w:r xmlns:w="http://schemas.openxmlformats.org/wordprocessingml/2006/main">
        <w:t xml:space="preserve">An Israeli tank opened fire in a border area near the Gaza Strip and killed three Egyptian soldiers because they mistook them for Palestinian arms smugglers, Israeli security sources said.</w:t>
      </w:r>
    </w:p>
    <w:p>
      <w:r xmlns:w="http://schemas.openxmlformats.org/wordprocessingml/2006/main">
        <w:t xml:space="preserve">AFP - Three Egyptian police officers were killed overnight by Israeli tank fire on the tense border between Egypt and the Gaza Strip when they were mistaken for Palestinian arms smugglers, officials said.</w:t>
      </w:r>
    </w:p>
    <w:p>
      <w:r xmlns:w="http://schemas.openxmlformats.org/wordprocessingml/2006/main">
        <w:t xml:space="preserve">Russian President Vladimir Putin yesterday rejected a key proposal by a UN panel to expand the UN Security Council, saying any reform would be one-sided if the new member did not have a veto.</w:t>
      </w:r>
    </w:p>
    <w:p>
      <w:r xmlns:w="http://schemas.openxmlformats.org/wordprocessingml/2006/main">
        <w:t xml:space="preserve">Stocks edged higher on Wednesday as investors shrugged off new indicators of rising inflation and welcomed positive economic reports and the merger of Kmart Holdings.</w:t>
      </w:r>
    </w:p>
    <w:p>
      <w:r xmlns:w="http://schemas.openxmlformats.org/wordprocessingml/2006/main">
        <w:t xml:space="preserve">Italian bank Sanpaolo and French-Belgian group Dexia have confirmed they are in preliminary talks after reports they were considering a merger to create a major cross-border lender.</w:t>
      </w:r>
    </w:p>
    <w:p>
      <w:r xmlns:w="http://schemas.openxmlformats.org/wordprocessingml/2006/main">
        <w:t xml:space="preserve">What You Pay American Airlines will remove pillows from half of its planes to save 300,000 (163,000) per year. Although the savings are small compared to the $4 billion in annual cuts in the U.S. beer</w:t>
      </w:r>
    </w:p>
    <w:p>
      <w:r xmlns:w="http://schemas.openxmlformats.org/wordprocessingml/2006/main">
        <w:t xml:space="preserve">MIYAZAKI, Japan (Reuters) - Tiger Woods shot a three-shot 5-under 65 in heavy rain after the first round of the Dunlop Phoenix Championship on Thursday.</w:t>
      </w:r>
    </w:p>
    <w:p>
      <w:r xmlns:w="http://schemas.openxmlformats.org/wordprocessingml/2006/main">
        <w:t xml:space="preserve">HOUSTON, Nov. 17: U.S. authorities are investigating whether Linda, wife of former Enron chairman Ken Lay, acted inappropriately when energy giant #39 let their family foundation sell 1.3 million shares of Enron stock just days before. s bankruptcy.</w:t>
      </w:r>
    </w:p>
    <w:p>
      <w:r xmlns:w="http://schemas.openxmlformats.org/wordprocessingml/2006/main">
        <w:t xml:space="preserve">Eddie Johnson scored his fifth goal in three games on Wednesday as the U.S. national soccer team eliminated Jamaica 1-1 from the 2006 World Cup in Columbus, Ohio.</w:t>
      </w:r>
    </w:p>
    <w:p>
      <w:r xmlns:w="http://schemas.openxmlformats.org/wordprocessingml/2006/main">
        <w:t xml:space="preserve">The U.S. Department of Energy reported on Wednesday that U.S. commercial crude inventories rose by 800,000 barrels to 292.3 million barrels in the week ended Nov. 12.</w:t>
      </w:r>
    </w:p>
    <w:p>
      <w:r xmlns:w="http://schemas.openxmlformats.org/wordprocessingml/2006/main">
        <w:t xml:space="preserve">SBC is partnering with Microsoft to give consumers a new way to watch TV -- a move that puts it in direct competition with the cable industry.</w:t>
      </w:r>
    </w:p>
    <w:p>
      <w:r xmlns:w="http://schemas.openxmlformats.org/wordprocessingml/2006/main">
        <w:t xml:space="preserve">President Thabo Mbeki urged all countries, including Côte d'Ivoire's neighbors, to immediately impose a UN arms embargo on the government and rebels in Côte d'Ivoire.</w:t>
      </w:r>
    </w:p>
    <w:p>
      <w:r xmlns:w="http://schemas.openxmlformats.org/wordprocessingml/2006/main">
        <w:t xml:space="preserve">AOL (quotes, charts) bundles existing security features with new ones for Thursday's release of AOL 9.0 Software Client Security.</w:t>
      </w:r>
    </w:p>
    <w:p>
      <w:r xmlns:w="http://schemas.openxmlformats.org/wordprocessingml/2006/main">
        <w:t xml:space="preserve">Article 39; Its engine partner Honda is believed to be interested in buying the Brackley team, with the deal likely to close within the next 12 months.</w:t>
      </w:r>
    </w:p>
    <w:p>
      <w:r xmlns:w="http://schemas.openxmlformats.org/wordprocessingml/2006/main">
        <w:t xml:space="preserve">NEW YORK (Reuters) - Oracle Corp said in a letter to PeopleSoft Inc. shareholders on Thursday that it would withdraw its hostile takeover bid if it bids less than half of its PeopleSoft shares by the offer deadline.</w:t>
      </w:r>
    </w:p>
    <w:p>
      <w:r xmlns:w="http://schemas.openxmlformats.org/wordprocessingml/2006/main">
        <w:t xml:space="preserve">Russian President Vladimir Putin said Thursday that he has no plans to seize more power or amend the constitution when it comes to reforming Russia #39. government structure.</w:t>
      </w:r>
    </w:p>
    <w:p>
      <w:r xmlns:w="http://schemas.openxmlformats.org/wordprocessingml/2006/main">
        <w:t xml:space="preserve">motorsport.com. Reports this week suggest Honda is aiming to either acquire BAR or become co-owner of the team by buying a stake.</w:t>
      </w:r>
    </w:p>
    <w:p>
      <w:r xmlns:w="http://schemas.openxmlformats.org/wordprocessingml/2006/main">
        <w:t xml:space="preserve">JACKSONVILLE, Fla. — Online search engine leader Google has unveiled a new tool for academic research. The new service aims to better understand all scholarly writings stored on the web, it</w:t>
      </w:r>
    </w:p>
    <w:p>
      <w:r xmlns:w="http://schemas.openxmlformats.org/wordprocessingml/2006/main">
        <w:t xml:space="preserve">Germany, Maryland. A private Maryland lab that analyzes DNA evidence in criminal cases has fired an analyst for allegedly falsifying test data.</w:t>
      </w:r>
    </w:p>
    <w:p>
      <w:r xmlns:w="http://schemas.openxmlformats.org/wordprocessingml/2006/main">
        <w:t xml:space="preserve">LONDON (Reuters) - Oil prices steadied on Thursday, as worries about thin heating fuel supplies in the U.S. and Europe ahead of winter prevented losses of nearly $10 since late October.</w:t>
      </w:r>
    </w:p>
    <w:p>
      <w:r xmlns:w="http://schemas.openxmlformats.org/wordprocessingml/2006/main">
        <w:t xml:space="preserve">Gianfranco Fini, leader of Italy's right-wing National Union, has been named foreign minister.</w:t>
      </w:r>
    </w:p>
    <w:p>
      <w:r xmlns:w="http://schemas.openxmlformats.org/wordprocessingml/2006/main">
        <w:t xml:space="preserve">Shares of Google slid in premarket trading Thursday after ranking No. 39 in the world; the most popular internet search engine warned for the second time in a week that its fourth-quarter revenue growth rate may be faster than previous quarters quarterly slowdown.</w:t>
      </w:r>
    </w:p>
    <w:p>
      <w:r xmlns:w="http://schemas.openxmlformats.org/wordprocessingml/2006/main">
        <w:t xml:space="preserve">Seagate claims to have broken the record for the largest amount of storage per disk, with 133GB per disk in its newly released 400GB hard drive.</w:t>
      </w:r>
    </w:p>
    <w:p>
      <w:r xmlns:w="http://schemas.openxmlformats.org/wordprocessingml/2006/main">
        <w:t xml:space="preserve">Last Thursday, MSN announced the official beta version of its search engine. Although a preview is available on their sandbox website, this launch marks the official unveiling of the company's #39. Proprietary search technology open to the public.</w:t>
      </w:r>
    </w:p>
    <w:p>
      <w:r xmlns:w="http://schemas.openxmlformats.org/wordprocessingml/2006/main">
        <w:t xml:space="preserve">Google Inc officially launched a new search service for scientists and academic researchers on Thursday. Google Scholar is a free testing service that allows users to search academic literature</w:t>
      </w:r>
    </w:p>
    <w:p>
      <w:r xmlns:w="http://schemas.openxmlformats.org/wordprocessingml/2006/main">
        <w:t xml:space="preserve">Bill Gates may not be using AOL, but he's definitely getting the mail. Microsoft CEO Steve Ballmer said the chairman of Microsoft receives millions of Internet messages every day. "Bill actually gets 4 million emails a day, most of which are spam," Ballmer said Thursday.</w:t>
      </w:r>
    </w:p>
    <w:p>
      <w:r xmlns:w="http://schemas.openxmlformats.org/wordprocessingml/2006/main">
        <w:t xml:space="preserve">AP - Steve Spurrier has agreed to take over as South Carolina's football coach if Lou Holtz retires at the end of the season, Nashville, Tennessee's Tennessee said on Thursday reported in the edition.</w:t>
      </w:r>
    </w:p>
    <w:p>
      <w:r xmlns:w="http://schemas.openxmlformats.org/wordprocessingml/2006/main">
        <w:t xml:space="preserve">AOL has added a range of features to protect against computer viruses, invasive spyware programs and spam in the special edition AOL 9.0 Security Edition of its Internet Access Pack.</w:t>
      </w:r>
    </w:p>
    <w:p>
      <w:r xmlns:w="http://schemas.openxmlformats.org/wordprocessingml/2006/main">
        <w:t xml:space="preserve">WASHINGTON (Reuters) - The U.S. Food and Drug Administration's oversight of Merck Co Inc. has failed. Agency researchers told Congress on Thursday that the painkiller Vioxx, which has been withdrawn, "does not protect America" from another dangerous drug.</w:t>
      </w:r>
    </w:p>
    <w:p>
      <w:r xmlns:w="http://schemas.openxmlformats.org/wordprocessingml/2006/main">
        <w:t xml:space="preserve">San Antonio SBC Communications and Yahoo are expanding their high-speed Internet service partnership to link video, wireless telephony, Internet and other services.</w:t>
      </w:r>
    </w:p>
    <w:p>
      <w:r xmlns:w="http://schemas.openxmlformats.org/wordprocessingml/2006/main">
        <w:t xml:space="preserve">Shares of Claire's #39;s Stores (CLE: NYSE-news-research) No. 39 on the NYSE; Thursday's loser, fell after the company reported third-quarter results that missed analysts' No. 39 15; expectations and warnings for the fourth quarter.</w:t>
      </w:r>
    </w:p>
    <w:p>
      <w:r xmlns:w="http://schemas.openxmlformats.org/wordprocessingml/2006/main">
        <w:t xml:space="preserve">Reuters - A key predictor of future U.S. economic activity fell in October for a fifth straight month, a private research firm said on Thursday.</w:t>
      </w:r>
    </w:p>
    <w:p>
      <w:r xmlns:w="http://schemas.openxmlformats.org/wordprocessingml/2006/main">
        <w:t xml:space="preserve">The New Zealand dollar has reached its highest level this year, driven by a sharp drop in the US dollar. The New Zealand dollar rose to $71.02, its highest level in eight years, as the dollar weakened against most global currencies.</w:t>
      </w:r>
    </w:p>
    <w:p>
      <w:r xmlns:w="http://schemas.openxmlformats.org/wordprocessingml/2006/main">
        <w:t xml:space="preserve">Google has launched Google Scholar, a search service dedicated to academia. This search tool will help scientists and academic researchers find papers, theses and</w:t>
      </w:r>
    </w:p>
    <w:p>
      <w:r xmlns:w="http://schemas.openxmlformats.org/wordprocessingml/2006/main">
        <w:t xml:space="preserve">WASHINGTON (Reuters) - Government scientists are tracking down a possible new case of mad cow disease in the United States, officials said on Thursday, with a final result on a suspected slaughtered animal expected in the coming days.</w:t>
      </w:r>
    </w:p>
    <w:p>
      <w:r xmlns:w="http://schemas.openxmlformats.org/wordprocessingml/2006/main">
        <w:t xml:space="preserve">London #39; The bid team will reveal their final plans to host the 2012 Olympics on Friday when full details of the bid documents are released.</w:t>
      </w:r>
    </w:p>
    <w:p>
      <w:r xmlns:w="http://schemas.openxmlformats.org/wordprocessingml/2006/main">
        <w:t xml:space="preserve">Google shares fell after the search engine warned for the second time in a week that its fourth-quarter revenue growth rate could slow from previous quarters.</w:t>
      </w:r>
    </w:p>
    <w:p>
      <w:r xmlns:w="http://schemas.openxmlformats.org/wordprocessingml/2006/main">
        <w:t xml:space="preserve">Apple Computer confirmed on Thursday that it plans to open two more Apple retail stores in the UK in 2005 - one in Birmingham in the north-west.</w:t>
      </w:r>
    </w:p>
    <w:p>
      <w:r xmlns:w="http://schemas.openxmlformats.org/wordprocessingml/2006/main">
        <w:t xml:space="preserve">Israeli Prime Minister Ariel Sharon apologized to Egypt today after Israeli army tank crews opened fire on an Egyptian patrol near the Gaza border, killing three Egyptian policemen.</w:t>
      </w:r>
    </w:p>
    <w:p>
      <w:r xmlns:w="http://schemas.openxmlformats.org/wordprocessingml/2006/main">
        <w:t xml:space="preserve">Zurich, Switzerland (Sports.net) - FIFA will launch an investigation into racist chants by Spanish fans targeting black British players during Wednesday #39. The Bernabeu in Madrid is friendly.</w:t>
      </w:r>
    </w:p>
    <w:p>
      <w:r xmlns:w="http://schemas.openxmlformats.org/wordprocessingml/2006/main">
        <w:t xml:space="preserve">Home theater companies help users digitally convert audio CDs and store songs on DVDs or players.</w:t>
      </w:r>
    </w:p>
    <w:p>
      <w:r xmlns:w="http://schemas.openxmlformats.org/wordprocessingml/2006/main">
        <w:t xml:space="preserve">CRM software maker Epiphany Inc. this week launched new analytics software, including two new products and vertical-specific bundles for the communications and retail finance industries.</w:t>
      </w:r>
    </w:p>
    <w:p>
      <w:r xmlns:w="http://schemas.openxmlformats.org/wordprocessingml/2006/main">
        <w:t xml:space="preserve">Industry Group will provide free programs to help users find and eliminate illegal files.</w:t>
      </w:r>
    </w:p>
    <w:p>
      <w:r xmlns:w="http://schemas.openxmlformats.org/wordprocessingml/2006/main">
        <w:t xml:space="preserve">#39; Down with the FCC! #39; Howard Stern at New York Rally to promote shift to satellite radio. Bottom center radio host Howard Stern waits for his thousands of fans to line up to receive free Sirius Radio on Thursday, November 11, in Union Square, New York.</w:t>
      </w:r>
    </w:p>
    <w:p>
      <w:r xmlns:w="http://schemas.openxmlformats.org/wordprocessingml/2006/main">
        <w:t xml:space="preserve">The Motion Picture Association of America is negotiating with the Internet2 research consortium to test next-generation video delivery projects and monitor peer-to-peer piracy on ultra-high-speed networks.</w:t>
      </w:r>
    </w:p>
    <w:p>
      <w:r xmlns:w="http://schemas.openxmlformats.org/wordprocessingml/2006/main">
        <w:t xml:space="preserve">Spain fans chanted racism on Wednesday night #39; the Madrid-friendly international blushed the government here for fear of leaving a stain on the city #39; bid to host the 2012 Olympics.</w:t>
      </w:r>
    </w:p>
    <w:p>
      <w:r xmlns:w="http://schemas.openxmlformats.org/wordprocessingml/2006/main">
        <w:t xml:space="preserve">Casey Mears set a track qualifying record and won his third NASCAR Busch Series pole position of the season on Thursday at the Homestead-Miami Speedway.</w:t>
      </w:r>
    </w:p>
    <w:p>
      <w:r xmlns:w="http://schemas.openxmlformats.org/wordprocessingml/2006/main">
        <w:t xml:space="preserve">A minister has launched a scathing attack on heir to the throne, Prince Charles, accusing him of being "quoted". Very old-fashioned" out of touch with his views on school teaching.</w:t>
      </w:r>
    </w:p>
    <w:p>
      <w:r xmlns:w="http://schemas.openxmlformats.org/wordprocessingml/2006/main">
        <w:t xml:space="preserve">Argentina on Thursday recognized China as a market economy, giving the Asian country a status it has been seeking around the world to stop countries from imposing penalties for dumping Chinese exports.</w:t>
      </w:r>
    </w:p>
    <w:p>
      <w:r xmlns:w="http://schemas.openxmlformats.org/wordprocessingml/2006/main">
        <w:t xml:space="preserve">WASHINGTON (Reuters) - Final tests could confirm a second case of mad cow disease in the U.S., experts said on Thursday, though they saw the possibility that the animal, which was "inconclusive" in two preliminary tests, could be cleared Tiny. Health Act.</w:t>
      </w:r>
    </w:p>
    <w:p>
      <w:r xmlns:w="http://schemas.openxmlformats.org/wordprocessingml/2006/main">
        <w:t xml:space="preserve">Britain's top police officer today called for an urgent update to laws to protect residents who use force to defend their homes from crime - even if it involves killing intruders.</w:t>
      </w:r>
    </w:p>
    <w:p>
      <w:r xmlns:w="http://schemas.openxmlformats.org/wordprocessingml/2006/main">
        <w:t xml:space="preserve">AFP - The Indian Air Force has paid tribute to the rescue of hundreds of airmen in the remote Nicobar Islands who lost their families and colleagues despite their base being destroyed in last week's deadly tsunami.</w:t>
      </w:r>
    </w:p>
    <w:p>
      <w:r xmlns:w="http://schemas.openxmlformats.org/wordprocessingml/2006/main">
        <w:t xml:space="preserve">Ending a three-week standoff, European lawmakers have approved a new EU executive committee. MEPs have rejected a new panel of commissioners proposed by committee chairman Jose Manuel Barroso.</w:t>
      </w:r>
    </w:p>
    <w:p>
      <w:r xmlns:w="http://schemas.openxmlformats.org/wordprocessingml/2006/main">
        <w:t xml:space="preserve">Equatorial Guinea told the court he and his comrades were chained up like animals and tortured to confess. and Handcuffs defended his innocence on Thursday.</w:t>
      </w:r>
    </w:p>
    <w:p>
      <w:r xmlns:w="http://schemas.openxmlformats.org/wordprocessingml/2006/main">
        <w:t xml:space="preserve">Supporters of the internationally-backed Middle East peace plan will send foreign ministers to the region next week in hopes of restarting Israeli-Palestinian talks after Yasser Arafat's death.</w:t>
      </w:r>
    </w:p>
    <w:p>
      <w:r xmlns:w="http://schemas.openxmlformats.org/wordprocessingml/2006/main">
        <w:t xml:space="preserve">Reuters - Nike Inc co-founder Philip Knight, who helped turn a small start-up into the world's largest sneaker company, will step down as chief executive, the company said on Thursday.</w:t>
      </w:r>
    </w:p>
    <w:p>
      <w:r xmlns:w="http://schemas.openxmlformats.org/wordprocessingml/2006/main">
        <w:t xml:space="preserve">Co-founder of Nike. Philip Knight has resigned as chief executive, the company said on Thursday.</w:t>
      </w:r>
    </w:p>
    <w:p>
      <w:r xmlns:w="http://schemas.openxmlformats.org/wordprocessingml/2006/main">
        <w:t xml:space="preserve">Reuters reported that the U.S. Department of Agriculture (USDA) may have a second case of mad cow disease in the United States.</w:t>
      </w:r>
    </w:p>
    <w:p>
      <w:r xmlns:w="http://schemas.openxmlformats.org/wordprocessingml/2006/main">
        <w:t xml:space="preserve">Associated Press - Frank Robinson has agreed to return as manager of the Expo on a one-year deal, although whether he actually manages the team next year will depend on the pace of the team's sales and the whim of a new owner.</w:t>
      </w:r>
    </w:p>
    <w:p>
      <w:r xmlns:w="http://schemas.openxmlformats.org/wordprocessingml/2006/main">
        <w:t xml:space="preserve">WASHINGTON — An expert with the U.S. Food and Drug Administration (FDA) said Thursday that he was under pressure from the agency to stifle research findings showing the potential dangers of the anti-inflammatory drug Vioxx.</w:t>
      </w:r>
    </w:p>
    <w:p>
      <w:r xmlns:w="http://schemas.openxmlformats.org/wordprocessingml/2006/main">
        <w:t xml:space="preserve">IBM (IBM.N: Quote, Profile, Research) said Thursday that its workhorse business computer is already No. 39 in the industry. s toughest test, analysts say created</w:t>
      </w:r>
    </w:p>
    <w:p>
      <w:r xmlns:w="http://schemas.openxmlformats.org/wordprocessingml/2006/main">
        <w:t xml:space="preserve">Yesterday the Spanish government responded to diplomatic pressure from the UK by starting a search for fans who racially abused an English player during a 'friendly' football match with Spain.</w:t>
      </w:r>
    </w:p>
    <w:p>
      <w:r xmlns:w="http://schemas.openxmlformats.org/wordprocessingml/2006/main">
        <w:t xml:space="preserve">Kostas Kederis and Ekaterini Thanou, the sprinters who brought shame to Greece on the eve of the Olympics, face the end of their careers after being accused of missing a drug test and falsifying a motorcycle accident.</w:t>
      </w:r>
    </w:p>
    <w:p>
      <w:r xmlns:w="http://schemas.openxmlformats.org/wordprocessingml/2006/main">
        <w:t xml:space="preserve">The 150 brokers and traders on the Iraqi Stock Exchange didn't wait for the war to end, buying and selling orders hundreds of yards from the battle.</w:t>
      </w:r>
    </w:p>
    <w:p>
      <w:r xmlns:w="http://schemas.openxmlformats.org/wordprocessingml/2006/main">
        <w:t xml:space="preserve">The U.S. Air Force plans to announce an enterprise-wide Microsoft software initiative tomorrow, which some analysts see as a prime example of how users can use their spending power to force vendors to deliver more secure products.</w:t>
      </w:r>
    </w:p>
    <w:p>
      <w:r xmlns:w="http://schemas.openxmlformats.org/wordprocessingml/2006/main">
        <w:t xml:space="preserve">This time, it is the British fans who can take the moral high ground. The Spanish Football Federation now faces a formal investigation into several black players in Wednesday night's #39;s England squad</w:t>
      </w:r>
    </w:p>
    <w:p>
      <w:r xmlns:w="http://schemas.openxmlformats.org/wordprocessingml/2006/main">
        <w:t xml:space="preserve">The Bush administration yesterday accused Iran of trying to develop a missile with a nuclear warhead - an accusation that could undermine the European arms control deal reached earlier this week.</w:t>
      </w:r>
    </w:p>
    <w:p>
      <w:r xmlns:w="http://schemas.openxmlformats.org/wordprocessingml/2006/main">
        <w:t xml:space="preserve">Using open source modules instead of commercial alternatives -- even standards-based ones -- can save businesses money.</w:t>
      </w:r>
    </w:p>
    <w:p>
      <w:r xmlns:w="http://schemas.openxmlformats.org/wordprocessingml/2006/main">
        <w:t xml:space="preserve">According to John McCain, global warming needs more attention, and President Bush needs to take the lead. I've listened to some hearings on this topic this week and I must say that the witnesses are</w:t>
      </w:r>
    </w:p>
    <w:p>
      <w:r xmlns:w="http://schemas.openxmlformats.org/wordprocessingml/2006/main">
        <w:t xml:space="preserve">Nike boss Phil Knight announced last night that he has decided to step down as chief executive of the shoe company he helped found 42 years ago.</w:t>
      </w:r>
    </w:p>
    <w:p>
      <w:r xmlns:w="http://schemas.openxmlformats.org/wordprocessingml/2006/main">
        <w:t xml:space="preserve">While assembling a new national security team, President Bush is facing the biggest challenge he could face in his second term: how to contain Iran #39; how to contain Iran? s</w:t>
      </w:r>
    </w:p>
    <w:p>
      <w:r xmlns:w="http://schemas.openxmlformats.org/wordprocessingml/2006/main">
        <w:t xml:space="preserve">Kmart Holding Corp and Sears, Roebuck and Co said Wednesday they are merging to create a new retail company called Sears Holdings Corp, which will be No. 39 in the U.S. and No. 3 retailer with about $55 billion in annual revenue.</w:t>
      </w:r>
    </w:p>
    <w:p>
      <w:r xmlns:w="http://schemas.openxmlformats.org/wordprocessingml/2006/main">
        <w:t xml:space="preserve">The Associated Press - The United States and Australia have won an interim World Trade Organization (WTO) ruling over EU protections for regional goods such as champagne and feta cheese, trade officials said.</w:t>
      </w:r>
    </w:p>
    <w:p>
      <w:r xmlns:w="http://schemas.openxmlformats.org/wordprocessingml/2006/main">
        <w:t xml:space="preserve">American Airlines yesterday slashed its fares to Miami by as much as 85% from several cities, including Washington's Reagan National Airport, in what could spark a winter fare war on routes to Florida.</w:t>
      </w:r>
    </w:p>
    <w:p>
      <w:r xmlns:w="http://schemas.openxmlformats.org/wordprocessingml/2006/main">
        <w:t xml:space="preserve">Georgetown, Delaware. , Nov. 18 - When The Walt Disney Company CEO Michael D. Eisner and Disney President Michael S. Ovitz appear on the September episode of "Larry King Live." On October 30, 1996, their corporate partnership disintegrated into a violent disaster.</w:t>
      </w:r>
    </w:p>
    <w:p>
      <w:r xmlns:w="http://schemas.openxmlformats.org/wordprocessingml/2006/main">
        <w:t xml:space="preserve">By Lee Bowman. The ability to run long distances on the African savannah gave human ancestors an evolutionary advantage over other primates that walked upright but couldn't run a mile or 20, researchers in a new study argue.</w:t>
      </w:r>
    </w:p>
    <w:p>
      <w:r xmlns:w="http://schemas.openxmlformats.org/wordprocessingml/2006/main">
        <w:t xml:space="preserve">After more than a year of searching, the president took effect on December 28. Knight, 66, will also give up the presidential title. Chairman," Knight said in a statement Thursday.</w:t>
      </w:r>
    </w:p>
    <w:p>
      <w:r xmlns:w="http://schemas.openxmlformats.org/wordprocessingml/2006/main">
        <w:t xml:space="preserve">The annual summer barbecue that Ralph Friedgen and Frank Beamer co-host at their lakeside home in Georgia might be less gracious than Beamer #39's approach. s Virginia Tech Hokies wax Friedgen #39; s Maryland Terrapins 55-6 last night.</w:t>
      </w:r>
    </w:p>
    <w:p>
      <w:r xmlns:w="http://schemas.openxmlformats.org/wordprocessingml/2006/main">
        <w:t xml:space="preserve">German Finance Minister Eicher calls for EUR #39;s "brutal" appreciation against USD to be on agenda at G20 summit in Berlin this weekend as fears over USD #39; slide could affect EU's increase.</w:t>
      </w:r>
    </w:p>
    <w:p>
      <w:r xmlns:w="http://schemas.openxmlformats.org/wordprocessingml/2006/main">
        <w:t xml:space="preserve">JERUSALEM - Israeli forces yesterday mistook three Egyptian police officers for Palestinian militants and shot them dead on the Gaza Strip's border with Egypt, raising tensions between the neighbouring countries.</w:t>
      </w:r>
    </w:p>
    <w:p>
      <w:r xmlns:w="http://schemas.openxmlformats.org/wordprocessingml/2006/main">
        <w:t xml:space="preserve">Top-seeded Roger Federer overcame a second-set error to remain unbeaten in the ATP Masters Championship last night against Carlos Moya.</w:t>
      </w:r>
    </w:p>
    <w:p>
      <w:r xmlns:w="http://schemas.openxmlformats.org/wordprocessingml/2006/main">
        <w:t xml:space="preserve">The Philadelphia 76ers experienced first-hand why Tim Duncan may be the toughest player in the NBA to guard. Duncan leads Spurs with season-high 34 points, 13 rebounds</w:t>
      </w:r>
    </w:p>
    <w:p>
      <w:r xmlns:w="http://schemas.openxmlformats.org/wordprocessingml/2006/main">
        <w:t xml:space="preserve">SINGAPORE: Microsoft #39; its CEO Steve Ballmer warned Asian governments on Thursday that they could face patent lawsuits for using the Linux operating system instead of Windows.</w:t>
      </w:r>
    </w:p>
    <w:p>
      <w:r xmlns:w="http://schemas.openxmlformats.org/wordprocessingml/2006/main">
        <w:t xml:space="preserve">DETROIT — Sales of new cars and trucks rose more than 2 percent in the first 10 months of 2004, but many companies that supply parts to major automakers had little to celebrate — as raw material costs rose and</w:t>
      </w:r>
    </w:p>
    <w:p>
      <w:r xmlns:w="http://schemas.openxmlformats.org/wordprocessingml/2006/main">
        <w:t xml:space="preserve">There may be dozens of pending criminal cases to determine whether key evidence has been tainted or falsified</w:t>
      </w:r>
    </w:p>
    <w:p>
      <w:r xmlns:w="http://schemas.openxmlformats.org/wordprocessingml/2006/main">
        <w:t xml:space="preserve">The most wanted electronic gift this holiday season is a plasma TV. However, you might want to consider something that isn't even running: LCD</w:t>
      </w:r>
    </w:p>
    <w:p>
      <w:r xmlns:w="http://schemas.openxmlformats.org/wordprocessingml/2006/main">
        <w:t xml:space="preserve">PeopleSoft's CEO accused Oracle of spreading misleading information about his stock sale and threatened to sue for defamation.</w:t>
      </w:r>
    </w:p>
    <w:p>
      <w:r xmlns:w="http://schemas.openxmlformats.org/wordprocessingml/2006/main">
        <w:t xml:space="preserve">Hours after his close buddy Howard Stern spoke on the benefits of Sirius satellite radio, former Viacom COO and President Mel Karmazin announced he had signed with the up-and-coming company Company as CEO.</w:t>
      </w:r>
    </w:p>
    <w:p>
      <w:r xmlns:w="http://schemas.openxmlformats.org/wordprocessingml/2006/main">
        <w:t xml:space="preserve">Yahoo and SBC Communications have agreed to collaborate to extend some of the online services and content they currently offer to PC users to mobile phones and home entertainment devices.</w:t>
      </w:r>
    </w:p>
    <w:p>
      <w:r xmlns:w="http://schemas.openxmlformats.org/wordprocessingml/2006/main">
        <w:t xml:space="preserve">SINGAPORE - If you think nobody gets more spam than you, think of Bill Gates. Microsoft Corporation</w:t>
      </w:r>
    </w:p>
    <w:p>
      <w:r xmlns:w="http://schemas.openxmlformats.org/wordprocessingml/2006/main">
        <w:t xml:space="preserve">The company said Thursday that it will release security bulletins and accompanying patches for its products on January 18, April 12, July 12 and October 18.</w:t>
      </w:r>
    </w:p>
    <w:p>
      <w:r xmlns:w="http://schemas.openxmlformats.org/wordprocessingml/2006/main">
        <w:t xml:space="preserve">BRISBANE - New Zealand's batting hero Jacob Oram has avoided comparisons to his country's #39. Great all-rounder Chris Cairns after the New Zealanders' scramble for Australia here on Friday.</w:t>
      </w:r>
    </w:p>
    <w:p>
      <w:r xmlns:w="http://schemas.openxmlformats.org/wordprocessingml/2006/main">
        <w:t xml:space="preserve">McLean technology consulting firm BearingPoint Inc. said yesterday that its chief financial officer, Robert S. Falcone, will retire Nov. 30.</w:t>
      </w:r>
    </w:p>
    <w:p>
      <w:r xmlns:w="http://schemas.openxmlformats.org/wordprocessingml/2006/main">
        <w:t xml:space="preserve">Brazilian football superstar Socrates will make his debut in non-league Gafors town on Saturday.</w:t>
      </w:r>
    </w:p>
    <w:p>
      <w:r xmlns:w="http://schemas.openxmlformats.org/wordprocessingml/2006/main">
        <w:t xml:space="preserve">Last year: Meg Mallon beat Annika Sorenstam by one stroke to win the season-ending championship for her only 2003 title. Last Week: Heather Daly-Donofrio won the Championship Tournament in Mobile, Alabama.</w:t>
      </w:r>
    </w:p>
    <w:p>
      <w:r xmlns:w="http://schemas.openxmlformats.org/wordprocessingml/2006/main">
        <w:t xml:space="preserve">The company will report its preliminary count of an 8.8B malicious bid for PeopleSoft after 1 a.m. ET. NEW YORK (Reuters) - Oracle Corp said it will release preliminary results of its $8.8 billion hostile takeover bid</w:t>
      </w:r>
    </w:p>
    <w:p>
      <w:r xmlns:w="http://schemas.openxmlformats.org/wordprocessingml/2006/main">
        <w:t xml:space="preserve">MADRID (Reuters) - Madrid's parliament condemned racist behaviour by fans for sabotaging Wednesday's friendly match between Spain and England, saying the incidents should not be allowed to undermine the city's bid to host the 2012 Olympics.</w:t>
      </w:r>
    </w:p>
    <w:p>
      <w:r xmlns:w="http://schemas.openxmlformats.org/wordprocessingml/2006/main">
        <w:t xml:space="preserve">The Spanish Football Federation has apologised to the English Football Federation after racist chants.</w:t>
      </w:r>
    </w:p>
    <w:p>
      <w:r xmlns:w="http://schemas.openxmlformats.org/wordprocessingml/2006/main">
        <w:t xml:space="preserve">Reuters - TheStreet.com Inc. shares rose 7%, according to BusinessWeek reporting that the financial news and commentary site may be up for sale.</w:t>
      </w:r>
    </w:p>
    <w:p>
      <w:r xmlns:w="http://schemas.openxmlformats.org/wordprocessingml/2006/main">
        <w:t xml:space="preserve">There's also room for a photo humidor and a Darth Vader helmet. Check out some weird and wonderful creations.</w:t>
      </w:r>
    </w:p>
    <w:p>
      <w:r xmlns:w="http://schemas.openxmlformats.org/wordprocessingml/2006/main">
        <w:t xml:space="preserve">Planned sale of Russian energy giant Yukos #39; key asset obscured by price, participants and legality of sale.</w:t>
      </w:r>
    </w:p>
    <w:p>
      <w:r xmlns:w="http://schemas.openxmlformats.org/wordprocessingml/2006/main">
        <w:t xml:space="preserve">Google has launched a new search tool called Google Scholar. Google Scholar enables you to specifically search scholarly literature, including peer-reviewed papers, theses, books, preprints, abstracts</w:t>
      </w:r>
    </w:p>
    <w:p>
      <w:r xmlns:w="http://schemas.openxmlformats.org/wordprocessingml/2006/main">
        <w:t xml:space="preserve">Ah, Jafar Ullah. Yasser Arafat, the recognized leader of the Palestinian people, has lived in controversy all his life. His death has now become a point of contention for late leaders across the Middle East.</w:t>
      </w:r>
    </w:p>
    <w:p>
      <w:r xmlns:w="http://schemas.openxmlformats.org/wordprocessingml/2006/main">
        <w:t xml:space="preserve">President Vladimir Putin has dismissed concerns that he is heading down an authoritarian path, calling the criticism "complete nonsense," in an interview published on Friday, saying in an interview published Friday that after centuries of heavy blows , Russia needs time to build democracy</w:t>
      </w:r>
    </w:p>
    <w:p>
      <w:r xmlns:w="http://schemas.openxmlformats.org/wordprocessingml/2006/main">
        <w:t xml:space="preserve">A new computer virus is coming back from the dead to catch people.</w:t>
      </w:r>
    </w:p>
    <w:p>
      <w:r xmlns:w="http://schemas.openxmlformats.org/wordprocessingml/2006/main">
        <w:t xml:space="preserve">NEW YORK, Nov. 19 (newratings.com) - Analysts at Stifel Nicolaus amp; firm reiterates their offer; outperforms Sirius Satellite Radio (SIRI .</w:t>
      </w:r>
    </w:p>
    <w:p>
      <w:r xmlns:w="http://schemas.openxmlformats.org/wordprocessingml/2006/main">
        <w:t xml:space="preserve">Orange will win in the coach's title fight with Cancer. classic. The Orange beat the 12th-ranked team impressively, 71-58.</w:t>
      </w:r>
    </w:p>
    <w:p>
      <w:r xmlns:w="http://schemas.openxmlformats.org/wordprocessingml/2006/main">
        <w:t xml:space="preserve">LONDON: EMI, No. 39 in the world; the No. 3 U.S. music group on Friday reported lower first-half profits but said the troubled industry was bouncing back as online music sales began to take off.</w:t>
      </w:r>
    </w:p>
    <w:p>
      <w:r xmlns:w="http://schemas.openxmlformats.org/wordprocessingml/2006/main">
        <w:t xml:space="preserve">AFP - Federal Reserve Chairman Alan Greenspan said the huge current account deficit in the United States cannot be funded indefinitely by foreign countries and investors.</w:t>
      </w:r>
    </w:p>
    <w:p>
      <w:r xmlns:w="http://schemas.openxmlformats.org/wordprocessingml/2006/main">
        <w:t xml:space="preserve">Nov 19, 2004 (IDG News Service) - CA Employee #39; Retirement System (Calpers) is bidding on its $1.5 million PeopleSoft Inc.</w:t>
      </w:r>
    </w:p>
    <w:p>
      <w:r xmlns:w="http://schemas.openxmlformats.org/wordprocessingml/2006/main">
        <w:t xml:space="preserve">He was a crowd favourite during his time at Goodison Park and many fans will not forget Radzinskis' comments ahead of his 1.75m move to the Londoners in the summer.</w:t>
      </w:r>
    </w:p>
    <w:p>
      <w:r xmlns:w="http://schemas.openxmlformats.org/wordprocessingml/2006/main">
        <w:t xml:space="preserve">AFP - Pakistani security forces have arrested a key al-Qaeda operative wanted for attacks on Christian targets and a failed attempt to kill President Pervez Musharraf, an official said.</w:t>
      </w:r>
    </w:p>
    <w:p>
      <w:r xmlns:w="http://schemas.openxmlformats.org/wordprocessingml/2006/main">
        <w:t xml:space="preserve">&amp;lt; p&amp;gt; &amp;lt; /p&amp;gt; &amp;lt; p&amp;gt; WASHINGTON (Reuters) - President Bush on Friday signed a bill authorizing an $800 billion increase in the U.S. credit limit, the White House said. &amp;lt; /p&amp;gt;</w:t>
      </w:r>
    </w:p>
    <w:p>
      <w:r xmlns:w="http://schemas.openxmlformats.org/wordprocessingml/2006/main">
        <w:t xml:space="preserve">NEW YORK (Reuters) - The dollar fell across the board on Friday, falling to multi-year lows against the yen and euro, after Federal Reserve Chairman Alan Greenspan said demand for U.S. assets may at some point given the size of the current account deficit ease.</w:t>
      </w:r>
    </w:p>
    <w:p>
      <w:r xmlns:w="http://schemas.openxmlformats.org/wordprocessingml/2006/main">
        <w:t xml:space="preserve">Issues with rolling out over 50 million SAP ERP, CRM and other business applications in Tacoma, WA. , sparked a storm of end-user complaints, negative press and calls for an independent audit of the situation.</w:t>
      </w:r>
    </w:p>
    <w:p>
      <w:r xmlns:w="http://schemas.openxmlformats.org/wordprocessingml/2006/main">
        <w:t xml:space="preserve">There's no shortage of ways to measure Bobby Bowden #39; illustrious career as Florida State #39's football coach. His IA Division has 277 games leading 350 wins, which is</w:t>
      </w:r>
    </w:p>
    <w:p>
      <w:r xmlns:w="http://schemas.openxmlformats.org/wordprocessingml/2006/main">
        <w:t xml:space="preserve">To kickstart the availability of the new domain name, Microsoft will conduct a charity auction of what it believes to be the most sought-after UK addresses.</w:t>
      </w:r>
    </w:p>
    <w:p>
      <w:r xmlns:w="http://schemas.openxmlformats.org/wordprocessingml/2006/main">
        <w:t xml:space="preserve">Federal regulators on Friday rejected the idea that allowing cable subscribers to pay only for the channels they want would reduce high cable bills.</w:t>
      </w:r>
    </w:p>
    <w:p>
      <w:r xmlns:w="http://schemas.openxmlformats.org/wordprocessingml/2006/main">
        <w:t xml:space="preserve">The United Nations has shelved efforts to draft a treaty banning the cloning of human embryos, a setback for the Bush administration.</w:t>
      </w:r>
    </w:p>
    <w:p>
      <w:r xmlns:w="http://schemas.openxmlformats.org/wordprocessingml/2006/main">
        <w:t xml:space="preserve">The U.S. Congress on Friday reinstated a ban on the internet access tax after the House agreed to extend it for three years instead of making it permanent.</w:t>
      </w:r>
    </w:p>
    <w:p>
      <w:r xmlns:w="http://schemas.openxmlformats.org/wordprocessingml/2006/main">
        <w:t xml:space="preserve">Aside from the additions of Comcast and ServiceMaster, the portfolio had an underwhelming quarter.</w:t>
      </w:r>
    </w:p>
    <w:p>
      <w:r xmlns:w="http://schemas.openxmlformats.org/wordprocessingml/2006/main">
        <w:t xml:space="preserve">Amid a burgeoning political and engineering scandal, Boston's gleaming new underground Interstate 93 is littered with hundreds of leaks.</w:t>
      </w:r>
    </w:p>
    <w:p>
      <w:r xmlns:w="http://schemas.openxmlformats.org/wordprocessingml/2006/main">
        <w:t xml:space="preserve">Evander Holyfield just doesn't get it. He #39;s outperformed older fighters and doesn't seem to have #39;s out of the paper bag for years.</w:t>
      </w:r>
    </w:p>
    <w:p>
      <w:r xmlns:w="http://schemas.openxmlformats.org/wordprocessingml/2006/main">
        <w:t xml:space="preserve">SEOUL - Observers of the reclusive North Korean regime are buzzing about reports that may indicate a change in the cult of personality around Kim Jong-il.</w:t>
      </w:r>
    </w:p>
    <w:p>
      <w:r xmlns:w="http://schemas.openxmlformats.org/wordprocessingml/2006/main">
        <w:t xml:space="preserve">Thai police are searching for a Swedish boy who feared being kidnapped by child sex traffickers amid tsunami attacks.</w:t>
      </w:r>
    </w:p>
    <w:p>
      <w:r xmlns:w="http://schemas.openxmlformats.org/wordprocessingml/2006/main">
        <w:t xml:space="preserve">pressure? What pressure? Kurt Busch finished last in qualifying to top the NASCAR Nextel Cup points standings and wait for 54 other drivers to go out on Friday before taking pole for the season-ending Ford 400 , which will decide the 2004 champion.</w:t>
      </w:r>
    </w:p>
    <w:p>
      <w:r xmlns:w="http://schemas.openxmlformats.org/wordprocessingml/2006/main">
        <w:t xml:space="preserve">Redwood Coast, California. Investors continue to bet today that a majority of PeopleSoft shareholders will support Oracle #39. s 9.2(b) Billion dollar takeover bid for its arch-enemy.</w:t>
      </w:r>
    </w:p>
    <w:p>
      <w:r xmlns:w="http://schemas.openxmlformats.org/wordprocessingml/2006/main">
        <w:t xml:space="preserve">The murder of Dutch filmmaker Theo van Gogh by a young Moroccan Muslim has shaken the foundations of the Netherlands. For most people, including the Dutch, killing and its violence</w:t>
      </w:r>
    </w:p>
    <w:p>
      <w:r xmlns:w="http://schemas.openxmlformats.org/wordprocessingml/2006/main">
        <w:t xml:space="preserve">NEW YORK — Why did Carl Icahn set his sights on the relatively insignificant Mylan Labs, a generic drug company with just $1.5 billion in sales and a $4.3 billion market cap?</w:t>
      </w:r>
    </w:p>
    <w:p>
      <w:r xmlns:w="http://schemas.openxmlformats.org/wordprocessingml/2006/main">
        <w:t xml:space="preserve">The Nintendo DS includes a touchscreen, suitable for seniors.</w:t>
      </w:r>
    </w:p>
    <w:p>
      <w:r xmlns:w="http://schemas.openxmlformats.org/wordprocessingml/2006/main">
        <w:t xml:space="preserve">Bangalore, India — Speaking to IT executives in India on Friday, Intel CEO Craig Barrett said peer-to-peer (P2P) sharing would never happen if the music industry adopted a model of distribution over the Internet momentum.</w:t>
      </w:r>
    </w:p>
    <w:p>
      <w:r xmlns:w="http://schemas.openxmlformats.org/wordprocessingml/2006/main">
        <w:t xml:space="preserve">Glenn McGowan had 22 points, and rarely used backup Chase Griffin came off the bench and two free throws helped Pepperdine beat Fairleigh Dickinson 80-79 in the BCA Invitational for fifth.</w:t>
      </w:r>
    </w:p>
    <w:p>
      <w:r xmlns:w="http://schemas.openxmlformats.org/wordprocessingml/2006/main">
        <w:t xml:space="preserve">On Friday, November 19, 2004, a warrant was issued for Nebraska offensive lineman Darren DeLone, as shown in this undated handout photo.</w:t>
      </w:r>
    </w:p>
    <w:p>
      <w:r xmlns:w="http://schemas.openxmlformats.org/wordprocessingml/2006/main">
        <w:t xml:space="preserve">Australia's IT News reported the results of a recent survey where more than 20% of company executives said they were considering or recommending offshoring. Outsourcing Blog</w:t>
      </w:r>
    </w:p>
    <w:p>
      <w:r xmlns:w="http://schemas.openxmlformats.org/wordprocessingml/2006/main">
        <w:t xml:space="preserve">AP - In a prime-time TV outburst, Bill Clinton tore up old rival Kenneth Starr and what the former president portrayed as a gullible media eager to report leaks from prosecutors bent on bringing him down. Every "vulgar thing".</w:t>
      </w:r>
    </w:p>
    <w:p>
      <w:r xmlns:w="http://schemas.openxmlformats.org/wordprocessingml/2006/main">
        <w:t xml:space="preserve">Russia moved forward with controversial plans to secession #39 yesterday; Yukos, the largest oil company, set the date for the auction of its main production unit on Dec. 19 with a low starting bid of 8.65 billion ($4.88 billion).</w:t>
      </w:r>
    </w:p>
    <w:p>
      <w:r xmlns:w="http://schemas.openxmlformats.org/wordprocessingml/2006/main">
        <w:t xml:space="preserve">PC World - Apple's latest offering offers brilliant color screens and photo features, but at a premium.</w:t>
      </w:r>
    </w:p>
    <w:p>
      <w:r xmlns:w="http://schemas.openxmlformats.org/wordprocessingml/2006/main">
        <w:t xml:space="preserve">The buzz about the vastly enlarged museum is expected to turn into discord on Saturday.</w:t>
      </w:r>
    </w:p>
    <w:p>
      <w:r xmlns:w="http://schemas.openxmlformats.org/wordprocessingml/2006/main">
        <w:t xml:space="preserve">A delegation of lobbyists linked to a candidate who paid to watch Ukrainian elections said the move tarnished the process of promoting democracy.</w:t>
      </w:r>
    </w:p>
    <w:p>
      <w:r xmlns:w="http://schemas.openxmlformats.org/wordprocessingml/2006/main">
        <w:t xml:space="preserve">AP-Pittsburgh Steelers running back Duce Staley was downgraded to questionable status Friday with a sore hamstring, meaning he will almost certainly miss his third straight game on Sunday.</w:t>
      </w:r>
    </w:p>
    <w:p>
      <w:r xmlns:w="http://schemas.openxmlformats.org/wordprocessingml/2006/main">
        <w:t xml:space="preserve">Thousands of protesters marched peacefully in downtown San Diego on Friday, expressing anger at leaders from the Pacific Rim, especially President Bush's weekend summit. But violence later erupted at a rock concert.</w:t>
      </w:r>
    </w:p>
    <w:p>
      <w:r xmlns:w="http://schemas.openxmlformats.org/wordprocessingml/2006/main">
        <w:t xml:space="preserve">Consumers won #39; had to pay taxes to log on to the internet until at least 2007, after Congress voted Friday to update a recently lapsed internet tax ban.</w:t>
      </w:r>
    </w:p>
    <w:p>
      <w:r xmlns:w="http://schemas.openxmlformats.org/wordprocessingml/2006/main">
        <w:t xml:space="preserve">On the surface, Steven Woking is a lawyer at his peak. After years of government service, the former Justice Department attorney has struggled to earn a comfortable six-figure salary and a lead legal job at software maker Computer Associates International Inc.</w:t>
      </w:r>
    </w:p>
    <w:p>
      <w:r xmlns:w="http://schemas.openxmlformats.org/wordprocessingml/2006/main">
        <w:t xml:space="preserve">With 48 hours to go before the official opening, Apple gave us a sneak peek at the new Regent Street store. Billed as #39; a place of its own #39; , it #39;s was made up of 138 successful candidates, whittled down from an initial list of more than 4,000 applicants.</w:t>
      </w:r>
    </w:p>
    <w:p>
      <w:r xmlns:w="http://schemas.openxmlformats.org/wordprocessingml/2006/main">
        <w:t xml:space="preserve">A devastating earthquake that hit the Indian Ocean may have caused some islands to move several meters.</w:t>
      </w:r>
    </w:p>
    <w:p>
      <w:r xmlns:w="http://schemas.openxmlformats.org/wordprocessingml/2006/main">
        <w:t xml:space="preserve">A glitch has left HSBC customers unable to use its internet services and ATMs.</w:t>
      </w:r>
    </w:p>
    <w:p>
      <w:r xmlns:w="http://schemas.openxmlformats.org/wordprocessingml/2006/main">
        <w:t xml:space="preserve">Despite announcing the biggest news in its short history, shares of OSI Pharmaceuticals fell nearly 10% on Friday as some investors began to worry about whether its newly approved cancer drug would be the fortune they expected.</w:t>
      </w:r>
    </w:p>
    <w:p>
      <w:r xmlns:w="http://schemas.openxmlformats.org/wordprocessingml/2006/main">
        <w:t xml:space="preserve">UN Secretary-General Kofi Annan praised Myanmar for releasing several political prisoners, the BBC reported Saturday. Annan also expressed hope that others are still behind</w:t>
      </w:r>
    </w:p>
    <w:p>
      <w:r xmlns:w="http://schemas.openxmlformats.org/wordprocessingml/2006/main">
        <w:t xml:space="preserve">Fate may bring some kind of predetermined schism in Linux operating systems (like Unix before it) that even standard efforts cannot undo.</w:t>
      </w:r>
    </w:p>
    <w:p>
      <w:r xmlns:w="http://schemas.openxmlformats.org/wordprocessingml/2006/main">
        <w:t xml:space="preserve">World's oldest man who gave up driving at 108 after 'slow cars annoyed him', dies at 113.</w:t>
      </w:r>
    </w:p>
    <w:p>
      <w:r xmlns:w="http://schemas.openxmlformats.org/wordprocessingml/2006/main">
        <w:t xml:space="preserve">Lou Holtz wants his South Carolina players to focus on their game against Clemson. Suddenly they had more ideas. Holtz to retire at South Carolina</w:t>
      </w:r>
    </w:p>
    <w:p>
      <w:r xmlns:w="http://schemas.openxmlformats.org/wordprocessingml/2006/main">
        <w:t xml:space="preserve">AP - Manchester United beat Charlton 2-0 in the Premier League on Saturday with goals from Ryan Giggs and Scholes. Charlton barely tested United's defence in front of 67,704 fans and the only surprise was that United didn't score more.</w:t>
      </w:r>
    </w:p>
    <w:p>
      <w:r xmlns:w="http://schemas.openxmlformats.org/wordprocessingml/2006/main">
        <w:t xml:space="preserve">(Sports.net) - The Toronto Raptors found themselves in the wrong end of a 101-94 victory over the red-hot Seattle SuperSonics at the Air Canada Centre on Friday.</w:t>
      </w:r>
    </w:p>
    <w:p>
      <w:r xmlns:w="http://schemas.openxmlformats.org/wordprocessingml/2006/main">
        <w:t xml:space="preserve">AP - Rallying for the loss of one party's president and Congress, the incoming Senate Democratic leader on Saturday reminded other lawmakers of their shared commitment to helping the country.</w:t>
      </w:r>
    </w:p>
    <w:p>
      <w:r xmlns:w="http://schemas.openxmlformats.org/wordprocessingml/2006/main">
        <w:t xml:space="preserve">Charlie Hodgson scored 27 as England beat the Springboks at Twickenham.</w:t>
      </w:r>
    </w:p>
    <w:p>
      <w:r xmlns:w="http://schemas.openxmlformats.org/wordprocessingml/2006/main">
        <w:t xml:space="preserve">Police launched an investigation Saturday into an unusually massive brawl between players and fans during a game between the Detroit Pistons and the Indiana Pacers.</w:t>
      </w:r>
    </w:p>
    <w:p>
      <w:r xmlns:w="http://schemas.openxmlformats.org/wordprocessingml/2006/main">
        <w:t xml:space="preserve">Homestead, Florida. (Sports Network) - Kevin Harvick held off Nextel Cup driver Jamie McMurray in three restarts over the final 20 laps to take the Ford 300. The No. 29 Chevrolet crossed the finish line 0.218 seconds ahead of runner-up McMurray.</w:t>
      </w:r>
    </w:p>
    <w:p>
      <w:r xmlns:w="http://schemas.openxmlformats.org/wordprocessingml/2006/main">
        <w:t xml:space="preserve">Michigan State #39;s Liz Shimek (52) starts a fast break behind Central Connecticut #39;s Gabriella Geugbelet, left, Michigan State #39;s Kelli Roehrig, right, in the second half, Saturday, Nov. 20, 2004 , in East Lansing, Michigan.</w:t>
      </w:r>
    </w:p>
    <w:p>
      <w:r xmlns:w="http://schemas.openxmlformats.org/wordprocessingml/2006/main">
        <w:t xml:space="preserve">NASA's #39;s Swift satellite was successfully launched on a Boeing Delta 2 rocket today at 12:16 pm ET from Launch Site 17A at Cape Canaveral Air Force Station in Florida.</w:t>
      </w:r>
    </w:p>
    <w:p>
      <w:r xmlns:w="http://schemas.openxmlformats.org/wordprocessingml/2006/main">
        <w:t xml:space="preserve">The rest of the world faces a tough task to win the UBS Cup for the first time after the U.S. team went 4-2 in a four-ball match on the second day in the Kiawah Islands' final day singles 6-5</w:t>
      </w:r>
    </w:p>
    <w:p>
      <w:r xmlns:w="http://schemas.openxmlformats.org/wordprocessingml/2006/main">
        <w:t xml:space="preserve">HOUSTON, Texas (Sports.net) -- World No. 1 Swiss Roger Federer and No. 3 seed Leighton Hewitt both went in straight sets to advance to No. 39 on Sunday; Masters Cup final.</w:t>
      </w:r>
    </w:p>
    <w:p>
      <w:r xmlns:w="http://schemas.openxmlformats.org/wordprocessingml/2006/main">
        <w:t xml:space="preserve">CLEMSON, SC South Carolina and Clemson battle it out in the final minutes of today's #39. game at Clemson. Police, security and coaches tried to separate the team, who scuffled together before the game and kept pushing and showing each other throughout.</w:t>
      </w:r>
    </w:p>
    <w:p>
      <w:r xmlns:w="http://schemas.openxmlformats.org/wordprocessingml/2006/main">
        <w:t xml:space="preserve">REUTERS - Rebels have emerged from the desert haze like ghosts. The first, a silhouette on a dune, holding a grenade launcher, then a dozen or so, their shadows appearing in unison.</w:t>
      </w:r>
    </w:p>
    <w:p>
      <w:r xmlns:w="http://schemas.openxmlformats.org/wordprocessingml/2006/main">
        <w:t xml:space="preserve">Rescue workers in northern China are looking for dozens of miners thought to be trapped after the fire.</w:t>
      </w:r>
    </w:p>
    <w:p>
      <w:r xmlns:w="http://schemas.openxmlformats.org/wordprocessingml/2006/main">
        <w:t xml:space="preserve">A Spanish court has remanded Tayseer Alouni and eight others on charges of alleged al-Qaeda ties ahead of their trial.</w:t>
      </w:r>
    </w:p>
    <w:p>
      <w:r xmlns:w="http://schemas.openxmlformats.org/wordprocessingml/2006/main">
        <w:t xml:space="preserve">Senate Armed Services Committee leaders on Friday asked the Defense Department to appoint its Office of Inspector General #39; to investigate Air Force #39; efforts</w:t>
      </w:r>
    </w:p>
    <w:p>
      <w:r xmlns:w="http://schemas.openxmlformats.org/wordprocessingml/2006/main">
        <w:t xml:space="preserve">League leaders Chelsea allowed Bolton to recover from a two-goal deficit to draw 2-2 at Stamford Bridge in one of two major Premier League surprises on Saturday.</w:t>
      </w:r>
    </w:p>
    <w:p>
      <w:r xmlns:w="http://schemas.openxmlformats.org/wordprocessingml/2006/main">
        <w:t xml:space="preserve">Debuts are rarely pretty, especially for a rookie like Giants quarterback Eli Manning, who will make his first start on Sunday.</w:t>
      </w:r>
    </w:p>
    <w:p>
      <w:r xmlns:w="http://schemas.openxmlformats.org/wordprocessingml/2006/main">
        <w:t xml:space="preserve">No. 2 Auburn rallied in the second half and beat rival Alabama 21-13 on Saturday to keep its national championship hopes alive.</w:t>
      </w:r>
    </w:p>
    <w:p>
      <w:r xmlns:w="http://schemas.openxmlformats.org/wordprocessingml/2006/main">
        <w:t xml:space="preserve">You can #39 ;t is much clearer than No. This is US Treasury Secretary John Snow's response to a strong hint at Europe #39. There are growing calls for him to help it deal with a weaker dollar by intervening to stem the slide.</w:t>
      </w:r>
    </w:p>
    <w:p>
      <w:r xmlns:w="http://schemas.openxmlformats.org/wordprocessingml/2006/main">
        <w:t xml:space="preserve">BAGHDAD, Iraq — Insurgents continued to attack coalition targets in Iraq Saturday, killing a U.S. soldier and four government employees in Baghdad.</w:t>
      </w:r>
    </w:p>
    <w:p>
      <w:r xmlns:w="http://schemas.openxmlformats.org/wordprocessingml/2006/main">
        <w:t xml:space="preserve">NASA launched a satellite on Saturday that scientists hope will help them find the source of a mysterious gamma-ray explosion,</w:t>
      </w:r>
    </w:p>
    <w:p>
      <w:r xmlns:w="http://schemas.openxmlformats.org/wordprocessingml/2006/main">
        <w:t xml:space="preserve">Legendary explorer Robert Ballard is nervous this summer as he prepares to return to the Titanic for the first time since discovering the famous wreck nearly two decades ago.</w:t>
      </w:r>
    </w:p>
    <w:p>
      <w:r xmlns:w="http://schemas.openxmlformats.org/wordprocessingml/2006/main">
        <w:t xml:space="preserve">Reuters - The U.S. Congress on Saturday asked the Securities and Exchange Commission to submit a report to lawmakers justifying a new rule that would force mutual fund boards to have independent chairmen.</w:t>
      </w:r>
    </w:p>
    <w:p>
      <w:r xmlns:w="http://schemas.openxmlformats.org/wordprocessingml/2006/main">
        <w:t xml:space="preserve">Glenn McGrath, a thoroughbred fast bowler of the decade, started a new career as an all-rounder in the 102nd Test at Gabba, entering his first half-century as an Australian</w:t>
      </w:r>
    </w:p>
    <w:p>
      <w:r xmlns:w="http://schemas.openxmlformats.org/wordprocessingml/2006/main">
        <w:t xml:space="preserve">AP - LeBron James scored 25 points and Jeff McGinnis had a season-high 24 as the Cleveland Cavaliers beat the Charlotte Bobcats 100-84 on Saturday night for their sixth straight game.</w:t>
      </w:r>
    </w:p>
    <w:p>
      <w:r xmlns:w="http://schemas.openxmlformats.org/wordprocessingml/2006/main">
        <w:t xml:space="preserve">Columbus, Ohio (Sports.net) - Troy Smith threw for 241 yards and two touchdowns and ran for 145 yards and a point in the final game of the regular season to lead the Ohio State Buckeyes to a 37-21 victory No. 7 Michigan for both teams.</w:t>
      </w:r>
    </w:p>
    <w:p>
      <w:r xmlns:w="http://schemas.openxmlformats.org/wordprocessingml/2006/main">
        <w:t xml:space="preserve">WASHINGTON (Reuters) - U.S. Congress on Saturday asked the U.S. Securities and Exchange Commission to submit a report to lawmakers justifying a new rule that would force mutual fund boards to have independent chairmen.</w:t>
      </w:r>
    </w:p>
    <w:p>
      <w:r xmlns:w="http://schemas.openxmlformats.org/wordprocessingml/2006/main">
        <w:t xml:space="preserve">Annika Sorenstam had only a 72 on day three of the ADT Tour Championship in Florida, but it was enough to keep her one-shot lead.</w:t>
      </w:r>
    </w:p>
    <w:p>
      <w:r xmlns:w="http://schemas.openxmlformats.org/wordprocessingml/2006/main">
        <w:t xml:space="preserve">Whether or not to coordinate and cooperate, this is the difficult point, and it is also the key question to answer whether the Great Lakes region can be peaceful.</w:t>
      </w:r>
    </w:p>
    <w:p>
      <w:r xmlns:w="http://schemas.openxmlformats.org/wordprocessingml/2006/main">
        <w:t xml:space="preserve">AFP - The leaders of Spain, Portugal and their former colonies in Latin America have urged Britain and Argentina to resume dialogue on the Falkland Islands, known in Argentina as the Malvinas Islands.</w:t>
      </w:r>
    </w:p>
    <w:p>
      <w:r xmlns:w="http://schemas.openxmlformats.org/wordprocessingml/2006/main">
        <w:t xml:space="preserve">Eight people were killed in an explosion in a two-story apartment building in southern Italy in Foggia, Italy. Firefighters are investigating whether the gas leak was to blame.</w:t>
      </w:r>
    </w:p>
    <w:p>
      <w:r xmlns:w="http://schemas.openxmlformats.org/wordprocessingml/2006/main">
        <w:t xml:space="preserve">Florida State #39 ; Florida State linebacker Wernell Brown (right) falls to the ground on Saturday, November 20, 2004, in Tallahassee, Florida.</w:t>
      </w:r>
    </w:p>
    <w:p>
      <w:r xmlns:w="http://schemas.openxmlformats.org/wordprocessingml/2006/main">
        <w:t xml:space="preserve">Expect David Stern to crack down on the Principal in Friday's #39;s Pacers-Pistons spat. With NBA #39; his image may be in jeopardy, and many within the league expect him to send a strong message in making the final verdict.</w:t>
      </w:r>
    </w:p>
    <w:p>
      <w:r xmlns:w="http://schemas.openxmlformats.org/wordprocessingml/2006/main">
        <w:t xml:space="preserve">In these times of financial wrongdoing and subsequent systemic change, it is natural to wonder what a perfect world of investing would look like.</w:t>
      </w:r>
    </w:p>
    <w:p>
      <w:r xmlns:w="http://schemas.openxmlformats.org/wordprocessingml/2006/main">
        <w:t xml:space="preserve">38 days of raucous picketing, tough talk and anxiety over 4,300 San Francisco hotel workers not being able to work as holiday looms aside as hotel and workers negotiators #39 on Saturday; union agrees 60 days</w:t>
      </w:r>
    </w:p>
    <w:p>
      <w:r xmlns:w="http://schemas.openxmlformats.org/wordprocessingml/2006/main">
        <w:t xml:space="preserve">SUN CITY, South Africa (Reuters) - Briton Lee Westwood grabbed his first title of 2004 with a third-round lead at Saturday's Sun City Golf Challenge.</w:t>
      </w:r>
    </w:p>
    <w:p>
      <w:r xmlns:w="http://schemas.openxmlformats.org/wordprocessingml/2006/main">
        <w:t xml:space="preserve">Pharmaceutical giant Merck has pulled its painkiller Vioxx because it increased the risk of heart attack and stroke. Now the company could face thousands of lawsuits.</w:t>
      </w:r>
    </w:p>
    <w:p>
      <w:r xmlns:w="http://schemas.openxmlformats.org/wordprocessingml/2006/main">
        <w:t xml:space="preserve">Patriots fans also had their share of Sunday's regular-season finale against the 49ers. Fox producer PT Navarro considers himself a New England native despite moving around the country as the son of college football coach Frank Navarro (Columbia, Wabash, Princeton).</w:t>
      </w:r>
    </w:p>
    <w:p>
      <w:r xmlns:w="http://schemas.openxmlformats.org/wordprocessingml/2006/main">
        <w:t xml:space="preserve">It #39;s age-old question: "What do you give the man in #39?" Is it all over? quot; . Only time will tell Phil Knight #39; his retirement will be as long-lived as so many of the players he has endorsed for Nike.</w:t>
      </w:r>
    </w:p>
    <w:p>
      <w:r xmlns:w="http://schemas.openxmlformats.org/wordprocessingml/2006/main">
        <w:t xml:space="preserve">Miyazaki-Tiger Woods shot a 3-under 67 on Sunday to win the Dunlop Phoenix, his first title since February and his first victory in Japan.</w:t>
      </w:r>
    </w:p>
    <w:p>
      <w:r xmlns:w="http://schemas.openxmlformats.org/wordprocessingml/2006/main">
        <w:t xml:space="preserve">Dan Orlovsky threw for 283 yards and a touchdown in his final home game yesterday to lead Connecticut to a 29-0 win over Buffalo, securing the Huskies' winning record and qualifying them for a bowl bid.</w:t>
      </w:r>
    </w:p>
    <w:p>
      <w:r xmlns:w="http://schemas.openxmlformats.org/wordprocessingml/2006/main">
        <w:t xml:space="preserve">Controversy over the Bowl Championship Series looked likely to fade away in the dampness of Bryant-Denny Stadium for half Saturday, as the undefeated Auburn found himself at odds with archrival Alabama.</w:t>
      </w:r>
    </w:p>
    <w:p>
      <w:r xmlns:w="http://schemas.openxmlformats.org/wordprocessingml/2006/main">
        <w:t xml:space="preserve">The British Army has secretly limited the number of ethnic minority recruits, according to official documents just released.</w:t>
      </w:r>
    </w:p>
    <w:p>
      <w:r xmlns:w="http://schemas.openxmlformats.org/wordprocessingml/2006/main">
        <w:t xml:space="preserve">COLUMBUS -- It's been a while since no one knocked on Michigan genius Mike Hart's door. The freshman running back set a school record for rushing for 150 yards or more in five straight games</w:t>
      </w:r>
    </w:p>
    <w:p>
      <w:r xmlns:w="http://schemas.openxmlformats.org/wordprocessingml/2006/main">
        <w:t xml:space="preserve">BAGHDAD (Reuters) - Gunmen killed Baghdad's governor on Tuesday in Iraq's most high-profile assassination, with a suicide bomber killing 10 near the Green Zone to derail Jan. 30 elections .</w:t>
      </w:r>
    </w:p>
    <w:p>
      <w:r xmlns:w="http://schemas.openxmlformats.org/wordprocessingml/2006/main">
        <w:t xml:space="preserve">Shares of Taser International. (TASR.O: Quote, Profile, Research) Shares have risen 20% since early last week as the stun gun maker made a series of announcements</w:t>
      </w:r>
    </w:p>
    <w:p>
      <w:r xmlns:w="http://schemas.openxmlformats.org/wordprocessingml/2006/main">
        <w:t xml:space="preserve">Negotiators held formal agricultural talks at the World Trade Organization on Friday, wrapping up a week-long series of informal discussions on how to reach a broader liberalization deal by the end of 2005.</w:t>
      </w:r>
    </w:p>
    <w:p>
      <w:r xmlns:w="http://schemas.openxmlformats.org/wordprocessingml/2006/main">
        <w:t xml:space="preserve">Football coaches, especially those at the University of Michigan, constantly stress the importance of preventing big moves. A lot of players don't #39; get no news on Saturday.</w:t>
      </w:r>
    </w:p>
    <w:p>
      <w:r xmlns:w="http://schemas.openxmlformats.org/wordprocessingml/2006/main">
        <w:t xml:space="preserve">(21 November 2004). Ronald Winkie Wright successfully defends his 154-pound title for sixth time in highly anticipated rematch</w:t>
      </w:r>
    </w:p>
    <w:p>
      <w:r xmlns:w="http://schemas.openxmlformats.org/wordprocessingml/2006/main">
        <w:t xml:space="preserve">Remember John Edwards' campaign theme for Two Americas? It occurred to me that this theme is very suitable for the corporate world. To prove it, look at The Walt Disney Company's shareholder lawsuit.</w:t>
      </w:r>
    </w:p>
    <w:p>
      <w:r xmlns:w="http://schemas.openxmlformats.org/wordprocessingml/2006/main">
        <w:t xml:space="preserve">A powerful earthquake shook Costa Rica early in the morning, shaking the president and prime minister from their beds, damaging homes and causing several heart attacks.</w:t>
      </w:r>
    </w:p>
    <w:p>
      <w:r xmlns:w="http://schemas.openxmlformats.org/wordprocessingml/2006/main">
        <w:t xml:space="preserve">Patrick Vieira slams Spain #39;s record in fighting racism in football and salutes England #39;s record against it.</w:t>
      </w:r>
    </w:p>
    <w:p>
      <w:r xmlns:w="http://schemas.openxmlformats.org/wordprocessingml/2006/main">
        <w:t xml:space="preserve">AP - Utah completed its first undefeated season since 1930 with a 52-21 victory over rival Brigham Young on Saturday, putting the Utes within a few minutes of the first mid-to-large conference team in the Bowl Championship Series. One step closer to the game.</w:t>
      </w:r>
    </w:p>
    <w:p>
      <w:r xmlns:w="http://schemas.openxmlformats.org/wordprocessingml/2006/main">
        <w:t xml:space="preserve">An anonymous reader wrote: NEC and Panasonic have developed three Linux-based 3G handsets that will be launched in Japan in the coming months - NEC #39;s N900iL, NEC #39;s N901iC and Panasonic #39; s P901i.</w:t>
      </w:r>
    </w:p>
    <w:p>
      <w:r xmlns:w="http://schemas.openxmlformats.org/wordprocessingml/2006/main">
        <w:t xml:space="preserve">Las Vegas, Nevada: You have to give Sugar Shane Mosley credit. For the second time in his career, the former world champion bravely attempted to reverse the outright beating by diving headlong into an immediate rematch.</w:t>
      </w:r>
    </w:p>
    <w:p>
      <w:r xmlns:w="http://schemas.openxmlformats.org/wordprocessingml/2006/main">
        <w:t xml:space="preserve">AFP - After a decade of hiatus, Cambodia's film industry is thriving with little Hollywood attention, emerging nationalism and cheaper production costs, industry insiders say.</w:t>
      </w:r>
    </w:p>
    <w:p>
      <w:r xmlns:w="http://schemas.openxmlformats.org/wordprocessingml/2006/main">
        <w:t xml:space="preserve">Mumbai/New Delhi: Mukesh Ambani returned from the US on Monday, although his brother Anil is believed to have</w:t>
      </w:r>
    </w:p>
    <w:p>
      <w:r xmlns:w="http://schemas.openxmlformats.org/wordprocessingml/2006/main">
        <w:t xml:space="preserve">A China Eastern Airlines commuter plane crashed on a frozen lake in northern China this morning, killing all 53 people on board and one on the ground, state media and the airline said.</w:t>
      </w:r>
    </w:p>
    <w:p>
      <w:r xmlns:w="http://schemas.openxmlformats.org/wordprocessingml/2006/main">
        <w:t xml:space="preserve">Oil services giant AFP-Halliburton, once run by US Vice President Dick Cheney, has emerged as a major contender to manage the construction of two British aircraft carriers, The Sunday Telegraph said.</w:t>
      </w:r>
    </w:p>
    <w:p>
      <w:r xmlns:w="http://schemas.openxmlformats.org/wordprocessingml/2006/main">
        <w:t xml:space="preserve">SHAHE, China — Nine people have been confirmed dead and 57 are missing after a fire ripped through five iron mines in northern China late Sunday, Xinhua news agency said.</w:t>
      </w:r>
    </w:p>
    <w:p>
      <w:r xmlns:w="http://schemas.openxmlformats.org/wordprocessingml/2006/main">
        <w:t xml:space="preserve">With investor support, Oracle appears destined to complete its long-sought acquisition of PeopleSoft unless its rival becomes more profitable and proves it's worth more than the current $9.2 billion bid.</w:t>
      </w:r>
    </w:p>
    <w:p>
      <w:r xmlns:w="http://schemas.openxmlformats.org/wordprocessingml/2006/main">
        <w:t xml:space="preserve">Google founders Larry Page and Sergey Brin announced plans to sell millions of shares in the Web search company they founded in 1998.</w:t>
      </w:r>
    </w:p>
    <w:p>
      <w:r xmlns:w="http://schemas.openxmlformats.org/wordprocessingml/2006/main">
        <w:t xml:space="preserve">By Sammy Rozenberg (Associated Press Staff Writer/BoxingScene Staff Writer). BoxingScene is ready and willing to have a conversation at the postgame press conference following the Shane Mosley-Winky Wright rematch.</w:t>
      </w:r>
    </w:p>
    <w:p>
      <w:r xmlns:w="http://schemas.openxmlformats.org/wordprocessingml/2006/main">
        <w:t xml:space="preserve">Nineteen countries, including Australia, have agreed to cancel 80 percent of Iraq's debt. A deal for the Paris Club of creditor nations ends a transatlantic dispute and could set</w:t>
      </w:r>
    </w:p>
    <w:p>
      <w:r xmlns:w="http://schemas.openxmlformats.org/wordprocessingml/2006/main">
        <w:t xml:space="preserve">PARIS - Nasser al-Kidwa, nephew of the late Palestinian leader Yasser Arafat, arrived in Paris from Cairo on Sunday to receive a copy of Arafat #39. 's medical records.</w:t>
      </w:r>
    </w:p>
    <w:p>
      <w:r xmlns:w="http://schemas.openxmlformats.org/wordprocessingml/2006/main">
        <w:t xml:space="preserve">With a personal resonance, Prime Minister Manmohan Singh today invited Assam's ULFA and other rebel groups in the northeast to avoid violence.</w:t>
      </w:r>
    </w:p>
    <w:p>
      <w:r xmlns:w="http://schemas.openxmlformats.org/wordprocessingml/2006/main">
        <w:t xml:space="preserve">US Secretary of State Colin Powell said he would urge Israeli and Palestinian leaders to take steps to help Palestinians elect Yasser Arafat's successor, launching a new Middle East peace campaign.</w:t>
      </w:r>
    </w:p>
    <w:p>
      <w:r xmlns:w="http://schemas.openxmlformats.org/wordprocessingml/2006/main">
        <w:t xml:space="preserve">Associated Press - Philadelphia 76ers guard Allen Iverson was not with the team for Sunday's game against Miami with a right elbow injury.</w:t>
      </w:r>
    </w:p>
    <w:p>
      <w:r xmlns:w="http://schemas.openxmlformats.org/wordprocessingml/2006/main">
        <w:t xml:space="preserve">The head of Iran's #39;s nuclear energy organization said work will stop at two nuclear facilities in the central cities of Isfahan and Natanz.</w:t>
      </w:r>
    </w:p>
    <w:p>
      <w:r xmlns:w="http://schemas.openxmlformats.org/wordprocessingml/2006/main">
        <w:t xml:space="preserve">Europe and Japan failed to convince the United States yesterday to address the dollar's devaluation, despite talks at a heated meeting of the industrialized and developing nations of the Group of 20.</w:t>
      </w:r>
    </w:p>
    <w:p>
      <w:r xmlns:w="http://schemas.openxmlformats.org/wordprocessingml/2006/main">
        <w:t xml:space="preserve">U.S. national team candidates are expected to begin training this week in Los Angeles for the final round of qualifying for the World Cup. Instead, training camp was postponed due to a contract dispute between the U.S. Soccer Federation and the National Soccer Players Association.</w:t>
      </w:r>
    </w:p>
    <w:p>
      <w:r xmlns:w="http://schemas.openxmlformats.org/wordprocessingml/2006/main">
        <w:t xml:space="preserve">Police will announce new powers this week that will allow them to prosecute holders if they test positive for drugs at the time of their arrest, even if they only have the drugs in their blood.</w:t>
      </w:r>
    </w:p>
    <w:p>
      <w:r xmlns:w="http://schemas.openxmlformats.org/wordprocessingml/2006/main">
        <w:t xml:space="preserve">When Jeff Raikes was working at Apple in the early 1980s, a man named Steve Ballmer called him to interview for a product at a small software company in the Seattle area. management work.</w:t>
      </w:r>
    </w:p>
    <w:p>
      <w:r xmlns:w="http://schemas.openxmlformats.org/wordprocessingml/2006/main">
        <w:t xml:space="preserve">quot; NVIDIA and Intel Corporation announced that the two companies have signed a broad, multi-year patent cross-license agreement covering multiple product lines and product generations.</w:t>
      </w:r>
    </w:p>
    <w:p>
      <w:r xmlns:w="http://schemas.openxmlformats.org/wordprocessingml/2006/main">
        <w:t xml:space="preserve">Pacific Rim leaders on Sunday pledged to strengthen global security and advance World Trade Organization talks on lowering global trade barriers.</w:t>
      </w:r>
    </w:p>
    <w:p>
      <w:r xmlns:w="http://schemas.openxmlformats.org/wordprocessingml/2006/main">
        <w:t xml:space="preserve">Human Genome Sciences Inc. plans to announce today that it has hired a 20-year product development veteran from Abbott Laboratories Inc. as Chief Executive Officer. H. Thomas Watkins, 51, will face the challenge of completing Rockville's transformation from gene hunter to drug marketer.</w:t>
      </w:r>
    </w:p>
    <w:p>
      <w:r xmlns:w="http://schemas.openxmlformats.org/wordprocessingml/2006/main">
        <w:t xml:space="preserve">Cincinnati - Jerome Bettis ran for 129 yards, No. 39 for the Pittsburgh Steelers; a lightning-fast defense wreaked havoc in the second half in yesterday's 19-14 win over the Cincinnati Bengals.</w:t>
      </w:r>
    </w:p>
    <w:p>
      <w:r xmlns:w="http://schemas.openxmlformats.org/wordprocessingml/2006/main">
        <w:t xml:space="preserve">SYDNEY (Dow Jones) - Australian construction products maker James Hardie Industries NV (JHX) surprised investors with a 9.5-fold drop in net profit on Monday.</w:t>
      </w:r>
    </w:p>
    <w:p>
      <w:r xmlns:w="http://schemas.openxmlformats.org/wordprocessingml/2006/main">
        <w:t xml:space="preserve">With the Texans taking the lead in the second half, setting the stage for another Packers comeback, by Brett Favre. Results: 16-13 Green Bay won.</w:t>
      </w:r>
    </w:p>
    <w:p>
      <w:r xmlns:w="http://schemas.openxmlformats.org/wordprocessingml/2006/main">
        <w:t xml:space="preserve">SEATTLE — Not long ago, Google seemed like a nuisance to Microsoft's 800-pound gorilla.</w:t>
      </w:r>
    </w:p>
    <w:p>
      <w:r xmlns:w="http://schemas.openxmlformats.org/wordprocessingml/2006/main">
        <w:t xml:space="preserve">Consider how bad the Texans #39 are; the Denver Broncos and Indianapolis Colts defenses slumped in the first half the first two weeks, No. 39 on Sunday night. performance is encouraging.</w:t>
      </w:r>
    </w:p>
    <w:p>
      <w:r xmlns:w="http://schemas.openxmlformats.org/wordprocessingml/2006/main">
        <w:t xml:space="preserve">President Bush, trying to mend ties with Latin America, pledged on Sunday to renew stalled immigration reform and justify the U.S. invasion of Iraq, saying "history will prove it right."</w:t>
      </w:r>
    </w:p>
    <w:p>
      <w:r xmlns:w="http://schemas.openxmlformats.org/wordprocessingml/2006/main">
        <w:t xml:space="preserve">Graco Children #39 distributed 398,000 Bumble Bee toys; products. Graco received 26 reports of toy tentacles breaking, including 5 reports of children beginning to choke on the broken parts.</w:t>
      </w:r>
    </w:p>
    <w:p>
      <w:r xmlns:w="http://schemas.openxmlformats.org/wordprocessingml/2006/main">
        <w:t xml:space="preserve">Wal-Mart Stores Inc. said a surge in post-Christmas shopping spurred same-store sales growth of about 3 percent in December, at the high end of its forecast. Kmart Holdings said profits rose 10% over the holiday period after limiting deep discounts.</w:t>
      </w:r>
    </w:p>
    <w:p>
      <w:r xmlns:w="http://schemas.openxmlformats.org/wordprocessingml/2006/main">
        <w:t xml:space="preserve">Users of Symbian-based phones have been attacked by malicious code that disables smartphone functionality. Skulls, a Trojan horse program disguised as gaming software, was one of the first examples of malicious code to successfully infect a phone.</w:t>
      </w:r>
    </w:p>
    <w:p>
      <w:r xmlns:w="http://schemas.openxmlformats.org/wordprocessingml/2006/main">
        <w:t xml:space="preserve">Feyenoord boss Luther Gullit has launched a scathing attack on his players after seeing them lose to Groningen for the third time this season.</w:t>
      </w:r>
    </w:p>
    <w:p>
      <w:r xmlns:w="http://schemas.openxmlformats.org/wordprocessingml/2006/main">
        <w:t xml:space="preserve">Iran on Monday froze sensitive nuclear work, including uranium enrichment, in a move that could hamper U.S. efforts to report ISIS to the U.N. Security Council to seek sanctions.</w:t>
      </w:r>
    </w:p>
    <w:p>
      <w:r xmlns:w="http://schemas.openxmlformats.org/wordprocessingml/2006/main">
        <w:t xml:space="preserve">In a scathing public report, the U.S. Department of Transportation warned that the nation's passenger rail service is at risk of a "major point of failure" if infrastructure needs remain unaddressed.</w:t>
      </w:r>
    </w:p>
    <w:p>
      <w:r xmlns:w="http://schemas.openxmlformats.org/wordprocessingml/2006/main">
        <w:t xml:space="preserve">Swiss firm Xstrata has relaunched its takeover bid for Australian miner WMC Resources by appealing directly to its shareholders.</w:t>
      </w:r>
    </w:p>
    <w:p>
      <w:r xmlns:w="http://schemas.openxmlformats.org/wordprocessingml/2006/main">
        <w:t xml:space="preserve">The Celtics lost their title race today after Rangers won a tight old company game that will be better remembered for its free throws and scrimmage.</w:t>
      </w:r>
    </w:p>
    <w:p>
      <w:r xmlns:w="http://schemas.openxmlformats.org/wordprocessingml/2006/main">
        <w:t xml:space="preserve">Shane Mosley gave Winky Wright his big shot. After beating Mosley for the second time, Wright is now ready to profit from it. Wright declares himself one of boxing #39s; elite contender after Saturday night defeat</w:t>
      </w:r>
    </w:p>
    <w:p>
      <w:r xmlns:w="http://schemas.openxmlformats.org/wordprocessingml/2006/main">
        <w:t xml:space="preserve">BEIJING (Reuters) - The death toll from a fire that engulfed an iron ore complex in northern China's Hebei province rose to 57, Xinhua said on Monday, with three miners still missing.</w:t>
      </w:r>
    </w:p>
    <w:p>
      <w:r xmlns:w="http://schemas.openxmlformats.org/wordprocessingml/2006/main">
        <w:t xml:space="preserve">U.S. and Afghan forces have raided homes in Kabul as part of the hunt for three United Nations workers who were kidnapped last month.</w:t>
      </w:r>
    </w:p>
    <w:p>
      <w:r xmlns:w="http://schemas.openxmlformats.org/wordprocessingml/2006/main">
        <w:t xml:space="preserve">Microsoft Corp said on Friday it will work with Dell Inc to provide software and related support services to the Air Force to simplify the procurement process in a deal worth up to $500 million over six years.</w:t>
      </w:r>
    </w:p>
    <w:p>
      <w:r xmlns:w="http://schemas.openxmlformats.org/wordprocessingml/2006/main">
        <w:t xml:space="preserve">AstraZeneca plans to invest more than $120 million in Cambridge Antibody Technologies (CAT) through a five-year innovative research collaboration and 75 million equity shares</w:t>
      </w:r>
    </w:p>
    <w:p>
      <w:r xmlns:w="http://schemas.openxmlformats.org/wordprocessingml/2006/main">
        <w:t xml:space="preserve">PHILADELPHIA (Reuters) - Donald Trump's casino business filed for bankruptcy on Sunday, a long-awaited move that will allow the real estate maverick to restructure the company's debt and overhaul its aging casinos.</w:t>
      </w:r>
    </w:p>
    <w:p>
      <w:r xmlns:w="http://schemas.openxmlformats.org/wordprocessingml/2006/main">
        <w:t xml:space="preserve">Swiss mining group Xstrata PLC's A$7.4bn ($5.8bn; €4.4bn) hostile takeover of uranium and copper miner WMC Resources LTD on Monday added to pressure on the Australian independent miner.</w:t>
      </w:r>
    </w:p>
    <w:p>
      <w:r xmlns:w="http://schemas.openxmlformats.org/wordprocessingml/2006/main">
        <w:t xml:space="preserve">Hong Kong #39;s Disney theme park to open Sept. 12, 2005 Becoming a Growth Power City #39; Tourism, Hong Kong #39;s Government and The Walt Disney Company.</w:t>
      </w:r>
    </w:p>
    <w:p>
      <w:r xmlns:w="http://schemas.openxmlformats.org/wordprocessingml/2006/main">
        <w:t xml:space="preserve">Ryanair is making Liverpool #39;s John Lennon Airport its 12th European base. The low-cost airline is investing $240 million in four new Boeing 737-800 planes and will launch nine new European routes from the airport.</w:t>
      </w:r>
    </w:p>
    <w:p>
      <w:r xmlns:w="http://schemas.openxmlformats.org/wordprocessingml/2006/main">
        <w:t xml:space="preserve">Ziff Davis-Trapeze Networks will announce an upgrade to its wireless LAN switch software this week.</w:t>
      </w:r>
    </w:p>
    <w:p>
      <w:r xmlns:w="http://schemas.openxmlformats.org/wordprocessingml/2006/main">
        <w:t xml:space="preserve">Reuters - Shares of GenCorp Inc. fell 5.6 percent before the open on Monday after investment fund Steel Partners withdrew a proposal to buy the airline and real estate company.</w:t>
      </w:r>
    </w:p>
    <w:p>
      <w:r xmlns:w="http://schemas.openxmlformats.org/wordprocessingml/2006/main">
        <w:t xml:space="preserve">A new study ranks St. Louis as the fourth most dangerous city. Camden, NJ ranked first, followed by Detroit and Atlanta. Ranked in Morgan Quitno #39;s "Urban Crime Ranking," Annual Reference</w:t>
      </w:r>
    </w:p>
    <w:p>
      <w:r xmlns:w="http://schemas.openxmlformats.org/wordprocessingml/2006/main">
        <w:t xml:space="preserve">Troubled German retailer KarstadtQuelle AG said on Monday it was selling an 82 percent stake in its three-year joint venture with coffee chain Starbucks Coffee International to the U.S. company.</w:t>
      </w:r>
    </w:p>
    <w:p>
      <w:r xmlns:w="http://schemas.openxmlformats.org/wordprocessingml/2006/main">
        <w:t xml:space="preserve">That's what Microsoft (Steve Ballmer) rants and threatens when telling Asian countries: "You have a nice little Linux OS here.</w:t>
      </w:r>
    </w:p>
    <w:p>
      <w:r xmlns:w="http://schemas.openxmlformats.org/wordprocessingml/2006/main">
        <w:t xml:space="preserve">While Yasser Arafat #39;nephew said toxicology tests on his uncle showed no poison was found in his system, Arafat #39;nephew was #39;t ruled it out as the cause of death.</w:t>
      </w:r>
    </w:p>
    <w:p>
      <w:r xmlns:w="http://schemas.openxmlformats.org/wordprocessingml/2006/main">
        <w:t xml:space="preserve">Russian President Vladimir Putin visits Brazil for talks on its space program and fighter jet sales.</w:t>
      </w:r>
    </w:p>
    <w:p>
      <w:r xmlns:w="http://schemas.openxmlformats.org/wordprocessingml/2006/main">
        <w:t xml:space="preserve">Iraq: Despite relentless violence across the country, Iraq prepares for first elections after Saddam Hussein on January 30, as world powers gather in Egypt for the 39th National Conference; the future .</w:t>
      </w:r>
    </w:p>
    <w:p>
      <w:r xmlns:w="http://schemas.openxmlformats.org/wordprocessingml/2006/main">
        <w:t xml:space="preserve">CBN.com-(CBN News)-ERUSALEM-h Behind the death of Yasser Arafat, Israel and Palestine now face a historic opportunity to move forward peacefully.</w:t>
      </w:r>
    </w:p>
    <w:p>
      <w:r xmlns:w="http://schemas.openxmlformats.org/wordprocessingml/2006/main">
        <w:t xml:space="preserve">The Director General of the International Atomic Energy Agency (IAEA) Mohammad ElBaradei angrily dismissed allegations that he cooperated with Iran ahead of the release of an investigation report into Tehran's nuclear program.</w:t>
      </w:r>
    </w:p>
    <w:p>
      <w:r xmlns:w="http://schemas.openxmlformats.org/wordprocessingml/2006/main">
        <w:t xml:space="preserve">Campbell Soup Co (CPB.N: Quote, Profile, Research) reported a better-than-expected 9% profit growth on Monday, pushing shares to a near three-year high, as a raft of promotions and product improvements spurred sales of soup stock.</w:t>
      </w:r>
    </w:p>
    <w:p>
      <w:r xmlns:w="http://schemas.openxmlformats.org/wordprocessingml/2006/main">
        <w:t xml:space="preserve">A legal battle for control of Formula 1 is officially underway today, with Bernie Ecclestone and the three German banks that make up a major stake in the sport going to court to decide who has power.</w:t>
      </w:r>
    </w:p>
    <w:p>
      <w:r xmlns:w="http://schemas.openxmlformats.org/wordprocessingml/2006/main">
        <w:t xml:space="preserve">Reuters - Stelco Inc. (STEa.TO) lost a contract to supply steel to General Motors Co. Stelco's union said Monday it was its biggest customer after the insolvent Canadian steelmaker failed to reach an agreement with its workers.</w:t>
      </w:r>
    </w:p>
    <w:p>
      <w:r xmlns:w="http://schemas.openxmlformats.org/wordprocessingml/2006/main">
        <w:t xml:space="preserve">AP - French technology company Thomson AG said on Monday it would join Microsoft Corp and Time Warner Inc. The proposal to risk making anti-piracy software, a move that could allay EU concerns about pending deals.</w:t>
      </w:r>
    </w:p>
    <w:p>
      <w:r xmlns:w="http://schemas.openxmlformats.org/wordprocessingml/2006/main">
        <w:t xml:space="preserve">Thomson joined Microsoft and Time Warner on Monday in an attempt to take control of U.S. digital rights management (DRM) company ContentGuard Holdings.</w:t>
      </w:r>
    </w:p>
    <w:p>
      <w:r xmlns:w="http://schemas.openxmlformats.org/wordprocessingml/2006/main">
        <w:t xml:space="preserve">The attack exploits a vulnerability in IE and allows an attacker to take full control of your PC.</w:t>
      </w:r>
    </w:p>
    <w:p>
      <w:r xmlns:w="http://schemas.openxmlformats.org/wordprocessingml/2006/main">
        <w:t xml:space="preserve">Is Google founder selling stock a sign that Google's stack is overpriced? Or maybe it just means that since there is now so much interest in Google and its stock that the founders have decided to sell most of their holdings through the search engine. road...</w:t>
      </w:r>
    </w:p>
    <w:p>
      <w:r xmlns:w="http://schemas.openxmlformats.org/wordprocessingml/2006/main">
        <w:t xml:space="preserve">An Israeli military court has charged an officer with illegal use of a weapon after he allegedly shot a dead Palestinian girl.</w:t>
      </w:r>
    </w:p>
    <w:p>
      <w:r xmlns:w="http://schemas.openxmlformats.org/wordprocessingml/2006/main">
        <w:t xml:space="preserve">Jacksonville, Florida. - Paul McCartney will headline the 2005 Super Bowl halftime show as the NFL goes mainstream after this year's #39 controversy; the show.</w:t>
      </w:r>
    </w:p>
    <w:p>
      <w:r xmlns:w="http://schemas.openxmlformats.org/wordprocessingml/2006/main">
        <w:t xml:space="preserve">Reuters - Stelco Inc. (STEa.TO) said on Monday it lost a contract to supply steel to its top customer General Motors after the bankrupt Canadian steelmaker failed to reach an agreement with its workers.</w:t>
      </w:r>
    </w:p>
    <w:p>
      <w:r xmlns:w="http://schemas.openxmlformats.org/wordprocessingml/2006/main">
        <w:t xml:space="preserve">Burnt and looted shops dot the commercial capital. European airlines have suspended flights. Only a few ships remain in one of West Africa's #39 places; the busiest port.</w:t>
      </w:r>
    </w:p>
    <w:p>
      <w:r xmlns:w="http://schemas.openxmlformats.org/wordprocessingml/2006/main">
        <w:t xml:space="preserve">Three banks are heading to the High Court in London to seek a ruling that could lead to Bernie Ecclestone losing control of Formula 1.</w:t>
      </w:r>
    </w:p>
    <w:p>
      <w:r xmlns:w="http://schemas.openxmlformats.org/wordprocessingml/2006/main">
        <w:t xml:space="preserve">Security experts have warned that hackers may be using banner ad servers to amplify the impact of the Internet Explorer virus.</w:t>
      </w:r>
    </w:p>
    <w:p>
      <w:r xmlns:w="http://schemas.openxmlformats.org/wordprocessingml/2006/main">
        <w:t xml:space="preserve">The power supply to some Pioneer TVs has failed. Can be upgraded.</w:t>
      </w:r>
    </w:p>
    <w:p>
      <w:r xmlns:w="http://schemas.openxmlformats.org/wordprocessingml/2006/main">
        <w:t xml:space="preserve">AP - Colorado athletic director Dick Sapp resigned on Monday, ending a nine-year term tarnished by allegations of recruiting violations and financial mismanagement.</w:t>
      </w:r>
    </w:p>
    <w:p>
      <w:r xmlns:w="http://schemas.openxmlformats.org/wordprocessingml/2006/main">
        <w:t xml:space="preserve">Reuters - Nike Inc raised its quarterly dividend by 25% on Monday, citing strong cash flow and growth prospects as the world's largest sneaker company posted record revenue and soaring profits over the past few years.</w:t>
      </w:r>
    </w:p>
    <w:p>
      <w:r xmlns:w="http://schemas.openxmlformats.org/wordprocessingml/2006/main">
        <w:t xml:space="preserve">TIVO.O (TIVO.O: Quote, Profile, Research) on Monday said the maker of digital television recorders widened its quarterly net loss as it increased spending to acquire customers, but increased subscribers to its pay-TV service.</w:t>
      </w:r>
    </w:p>
    <w:p>
      <w:r xmlns:w="http://schemas.openxmlformats.org/wordprocessingml/2006/main">
        <w:t xml:space="preserve">Research by Intelligent Decisions shows that patch management leaves CISOs less time to improve overall security.</w:t>
      </w:r>
    </w:p>
    <w:p>
      <w:r xmlns:w="http://schemas.openxmlformats.org/wordprocessingml/2006/main">
        <w:t xml:space="preserve">Associated Press - Seattle catcher Collen Robinson was suspended for four games on Monday for violating the NFL's substance abuse policy.</w:t>
      </w:r>
    </w:p>
    <w:p>
      <w:r xmlns:w="http://schemas.openxmlformats.org/wordprocessingml/2006/main">
        <w:t xml:space="preserve">PeopleSoft executives said over the weekend that they would not discuss a $24 a share sale to Oracle, but would consider a higher price.</w:t>
      </w:r>
    </w:p>
    <w:p>
      <w:r xmlns:w="http://schemas.openxmlformats.org/wordprocessingml/2006/main">
        <w:t xml:space="preserve">NEW YORK (Sports.net) - Seattle Seahawks wide receiver Collen Robinson has been suspended by the league for four games without pay for violating the NFL's substance abuse policy.</w:t>
      </w:r>
    </w:p>
    <w:p>
      <w:r xmlns:w="http://schemas.openxmlformats.org/wordprocessingml/2006/main">
        <w:t xml:space="preserve">Reuters - Alamosa Holdings Inc. said on Monday it made an unsolicited bid to buy AirGate PCS Inc. for about $380 million, which would create one of the largest sellers of wireless phone services under the Sprint brand.</w:t>
      </w:r>
    </w:p>
    <w:p>
      <w:r xmlns:w="http://schemas.openxmlformats.org/wordprocessingml/2006/main">
        <w:t xml:space="preserve">LONDON: In a departure from the royal tradition of silence and a stiff upper lip, Prince Charles on Monday hit back at accusations by a government minister who called his views on education "hypocritical". The old-fashioned "and" are outdated.</w:t>
      </w:r>
    </w:p>
    <w:p>
      <w:r xmlns:w="http://schemas.openxmlformats.org/wordprocessingml/2006/main">
        <w:t xml:space="preserve">Computer Associates will name a recently departed IBM executive as its new chief executive, The Wall Street Journal reported online Monday.</w:t>
      </w:r>
    </w:p>
    <w:p>
      <w:r xmlns:w="http://schemas.openxmlformats.org/wordprocessingml/2006/main">
        <w:t xml:space="preserve">Europe's largest defense contractor will have the opportunity to bid for a $23 billion (12 billion) aerial refueling contract for the U.S. Air Force, which has been withdrawn from Boeing.</w:t>
      </w:r>
    </w:p>
    <w:p>
      <w:r xmlns:w="http://schemas.openxmlformats.org/wordprocessingml/2006/main">
        <w:t xml:space="preserve">Xstrata's $5.8 billion ($3.1 billion) cash bid for Australian miner WMC's hostility yesterday set the stage for another major takeover clash between old and new guards in the mining industry.</w:t>
      </w:r>
    </w:p>
    <w:p>
      <w:r xmlns:w="http://schemas.openxmlformats.org/wordprocessingml/2006/main">
        <w:t xml:space="preserve">stone. Shares of the Louis Pulitzer Company surged more than 17% on news that the publisher of the St. Louis Post-Gazette and two Arizona newspapers were considering a possible sale.</w:t>
      </w:r>
    </w:p>
    <w:p>
      <w:r xmlns:w="http://schemas.openxmlformats.org/wordprocessingml/2006/main">
        <w:t xml:space="preserve">AP - Chinese President Hu Jintao met with Fidel Castro on Monday, and the talks focused on expanding relations between Cuba and China, which has become Cuba's third-largest trading partner.</w:t>
      </w:r>
    </w:p>
    <w:p>
      <w:r xmlns:w="http://schemas.openxmlformats.org/wordprocessingml/2006/main">
        <w:t xml:space="preserve">Reuters - Conservationists launched a three-year project on Tuesday to protect millions of migratory birds that are indiscriminately targeted by hunters in North Africa and the Middle East.</w:t>
      </w:r>
    </w:p>
    <w:p>
      <w:r xmlns:w="http://schemas.openxmlformats.org/wordprocessingml/2006/main">
        <w:t xml:space="preserve">A prehistoric neck bone discovered in the UK by amateur fossil hunters 12 years ago belongs to the largest dinosaur ever found in the UK and even Europe, according to a report published today in the Journal of Cretaceous Research.</w:t>
      </w:r>
    </w:p>
    <w:p>
      <w:r xmlns:w="http://schemas.openxmlformats.org/wordprocessingml/2006/main">
        <w:t xml:space="preserve">NEW YORK (ticker) - Ron Artest accepted the longest suspension in NBA history on Sunday for the remainder of the season for his role in the unrest .</w:t>
      </w:r>
    </w:p>
    <w:p>
      <w:r xmlns:w="http://schemas.openxmlformats.org/wordprocessingml/2006/main">
        <w:t xml:space="preserve">Donald Trump #39; The company's flagship casino business filed for bankruptcy yesterday as part of a financial restructuring aimed at easing $1.8 billion ($1 million) in debt.</w:t>
      </w:r>
    </w:p>
    <w:p>
      <w:r xmlns:w="http://schemas.openxmlformats.org/wordprocessingml/2006/main">
        <w:t xml:space="preserve">Oakbrook, sick. Cancer forced Charlie Bell to resign as CEO of his 39th restaurant chain;s spent most of his working life.</w:t>
      </w:r>
    </w:p>
    <w:p>
      <w:r xmlns:w="http://schemas.openxmlformats.org/wordprocessingml/2006/main">
        <w:t xml:space="preserve">AFP - Workers at Hyundai Motor, South Korea's largest automaker, will strike on Friday to oppose proposed government labor reform legislation, union leaders said.</w:t>
      </w:r>
    </w:p>
    <w:p>
      <w:r xmlns:w="http://schemas.openxmlformats.org/wordprocessingml/2006/main">
        <w:t xml:space="preserve">Like Santa on the sidewalk or crowded Fifth Avenue sidewalks, it's a ritual for New York's holiday season: a surge in vendors selling counterfeit products like counterfeit Fendi handbags, Rolex watches and bootleg DVDs.</w:t>
      </w:r>
    </w:p>
    <w:p>
      <w:r xmlns:w="http://schemas.openxmlformats.org/wordprocessingml/2006/main">
        <w:t xml:space="preserve">NOVELL Inc announces Novell Linux Desktop 9 powered by SuSE Linux. Backed by Novell's extensive enterprise-grade support, training, and consulting services, Novell Linux Desktop</w:t>
      </w:r>
    </w:p>
    <w:p>
      <w:r xmlns:w="http://schemas.openxmlformats.org/wordprocessingml/2006/main">
        <w:t xml:space="preserve">Patrick Ramsey can imagine every long pass he throws in his first start of the season. The five deep throws came in a tight spiral, just a little bit.</w:t>
      </w:r>
    </w:p>
    <w:p>
      <w:r xmlns:w="http://schemas.openxmlformats.org/wordprocessingml/2006/main">
        <w:t xml:space="preserve">Mining giant BHP Billiton completed a bigger-than-expected A$2.27bn (£950m) share buyback, boosting its shares as investors reinvested profits from tax-saving deals.</w:t>
      </w:r>
    </w:p>
    <w:p>
      <w:r xmlns:w="http://schemas.openxmlformats.org/wordprocessingml/2006/main">
        <w:t xml:space="preserve">Last week, an adult publishing company sued Google, accusing it of copyright infringement. Perfect 10, an adult magazine and website publisher based in Beverly Hills, California, claims</w:t>
      </w:r>
    </w:p>
    <w:p>
      <w:r xmlns:w="http://schemas.openxmlformats.org/wordprocessingml/2006/main">
        <w:t xml:space="preserve">Indian Sports: Cricket gt; Kanpur, November 22: South Africa announced their first innings 510-9 on the third day of their first Cricket Test against India here today.</w:t>
      </w:r>
    </w:p>
    <w:p>
      <w:r xmlns:w="http://schemas.openxmlformats.org/wordprocessingml/2006/main">
        <w:t xml:space="preserve">After a year of wrangling for NASA #39; in a $16.2 billion budget, lawmakers delivered in a big way, giving the space agency its full funding request and unprecedented spending flexibility.</w:t>
      </w:r>
    </w:p>
    <w:p>
      <w:r xmlns:w="http://schemas.openxmlformats.org/wordprocessingml/2006/main">
        <w:t xml:space="preserve">War of words between Mylan Laboratories Inc. and #39 company; Mylan #39's largest shareholder; s $4 billion deal to acquire King Pharmaceuticals Inc.</w:t>
      </w:r>
    </w:p>
    <w:p>
      <w:r xmlns:w="http://schemas.openxmlformats.org/wordprocessingml/2006/main">
        <w:t xml:space="preserve">Following this year's #39;s"Nipplegate romances with Janet Jackson and Justin Timberlake, the Super Bowl halftime organizer ranked 39th in 2005; don't risk it.</w:t>
      </w:r>
    </w:p>
    <w:p>
      <w:r xmlns:w="http://schemas.openxmlformats.org/wordprocessingml/2006/main">
        <w:t xml:space="preserve">Organisers of next year's halftime entertainment #39;s Super Bowl signed a deal with Sir Paul McCartney to entertain millions.</w:t>
      </w:r>
    </w:p>
    <w:p>
      <w:r xmlns:w="http://schemas.openxmlformats.org/wordprocessingml/2006/main">
        <w:t xml:space="preserve">Trailing by 12 with 4:27 left, and longer since their last score, the Minnesota Timberwolves could have considered finally going home after a week of road games.</w:t>
      </w:r>
    </w:p>
    <w:p>
      <w:r xmlns:w="http://schemas.openxmlformats.org/wordprocessingml/2006/main">
        <w:t xml:space="preserve">USC appears to have three wins in the Orange Bowl against Oklahoma -- two for USC and one for the Sooners. USC and Oklahoma top two in bowl championship game</w:t>
      </w:r>
    </w:p>
    <w:p>
      <w:r xmlns:w="http://schemas.openxmlformats.org/wordprocessingml/2006/main">
        <w:t xml:space="preserve">GAZA (Reuters) - Israeli soldiers shot dead five Palestinians in northern Gaza on Tuesday after mortar shells by Palestinian militants wounded two people at a nearby Jewish settlement, medics from both sides said.</w:t>
      </w:r>
    </w:p>
    <w:p>
      <w:r xmlns:w="http://schemas.openxmlformats.org/wordprocessingml/2006/main">
        <w:t xml:space="preserve">Outfielder Gabe Kappler became the first player to leave the World Series champion Boston Red Sox, agreeing to a one-year deal with Tokyo's Yomiuri Giants.</w:t>
      </w:r>
    </w:p>
    <w:p>
      <w:r xmlns:w="http://schemas.openxmlformats.org/wordprocessingml/2006/main">
        <w:t xml:space="preserve">Reuters - Peruvian authorities have detained a former army major who led a three-day uprising in a southern Peru town and are preparing to attack with 200 supporters, a government source told Reuters earlier on Tuesday. The police station he took over.</w:t>
      </w:r>
    </w:p>
    <w:p>
      <w:r xmlns:w="http://schemas.openxmlformats.org/wordprocessingml/2006/main">
        <w:t xml:space="preserve">A VIDEO game company from Scotland has made waves in the US with a title called JFK Reloaded, which allows players to assassinate the late US President through the crosshairs of a Lee Harvey Oswalds rifle.</w:t>
      </w:r>
    </w:p>
    <w:p>
      <w:r xmlns:w="http://schemas.openxmlformats.org/wordprocessingml/2006/main">
        <w:t xml:space="preserve">The insurer has agreed to pay about $80 million to settle an investigation into insurance sales that the company used to manipulate its earnings.</w:t>
      </w:r>
    </w:p>
    <w:p>
      <w:r xmlns:w="http://schemas.openxmlformats.org/wordprocessingml/2006/main">
        <w:t xml:space="preserve">Associated Press - A video game that lets players shoot rival gang members, watch naked-chested women and recreate the assassination of President Kennedy was criticized Tuesday by advocacy groups who say at least children should be kept away.</w:t>
      </w:r>
    </w:p>
    <w:p>
      <w:r xmlns:w="http://schemas.openxmlformats.org/wordprocessingml/2006/main">
        <w:t xml:space="preserve">AP - It's been six years since Valve Corp. perfected the first-person shooter with Half-Life. Video games have come a long way, with better graphics and more options than ever before. Still, relatively few games have summoned this memorable character and original sci-fi story.</w:t>
      </w:r>
    </w:p>
    <w:p>
      <w:r xmlns:w="http://schemas.openxmlformats.org/wordprocessingml/2006/main">
        <w:t xml:space="preserve">Reuters-Cingular Wireless said on Tuesday it will cut about 7,000 jobs, or 10% of its workforce, to cut costs as it integrates recently acquired AT&amp;T Wireless.</w:t>
      </w:r>
    </w:p>
    <w:p>
      <w:r xmlns:w="http://schemas.openxmlformats.org/wordprocessingml/2006/main">
        <w:t xml:space="preserve">NewsFactor - Open source software is carving out a larger niche in the mobile space, with electronics companies NEC (NASDAQ: NIPNY) and Panasonic launching Linux-based handhelds for Japanese telecom giant NTT DoCoMo (NYSE: DCM) equipment.</w:t>
      </w:r>
    </w:p>
    <w:p>
      <w:r xmlns:w="http://schemas.openxmlformats.org/wordprocessingml/2006/main">
        <w:t xml:space="preserve">Arnold Schwarzenegger married Kennedy. Michael Jackson was married to Presley. Married to Kazaa, a VoIP company. The latest version of the embattled file-sharing company's software begins Monday</w:t>
      </w:r>
    </w:p>
    <w:p>
      <w:r xmlns:w="http://schemas.openxmlformats.org/wordprocessingml/2006/main">
        <w:t xml:space="preserve">The government of Serbia and the Bosnian Serb enclave in Bosnia-Herzegovina have failed to refer war crimes suspects to a UN tribunal, chief prosecutor Carla del Ponte told the council.</w:t>
      </w:r>
    </w:p>
    <w:p>
      <w:r xmlns:w="http://schemas.openxmlformats.org/wordprocessingml/2006/main">
        <w:t xml:space="preserve">Reuters - The Maritime Research Institute of Peru (IMARPE) said on Tuesday that sea temperatures in the southeastern Pacific showed no signs of extreme "El Niño" weather conditions over the next two months.</w:t>
      </w:r>
    </w:p>
    <w:p>
      <w:r xmlns:w="http://schemas.openxmlformats.org/wordprocessingml/2006/main">
        <w:t xml:space="preserve">AP - A unique subspecies of fox about the size of a house cat has returned from the brink of extinction on Santa Catalina Island, and it can survive on its own thanks to a captive breeding program, the head of a nonprofit organization . Island said Tuesday.</w:t>
      </w:r>
    </w:p>
    <w:p>
      <w:r xmlns:w="http://schemas.openxmlformats.org/wordprocessingml/2006/main">
        <w:t xml:space="preserve">Compared to its contemporaries, it can be called a modern marvel, an example of how to do things right when everyone else is doing them wrong.</w:t>
      </w:r>
    </w:p>
    <w:p>
      <w:r xmlns:w="http://schemas.openxmlformats.org/wordprocessingml/2006/main">
        <w:t xml:space="preserve">Cingular Wireless LLC, the largest U.S. cell phone company, will cut about 10 percent of its 68,000 jobs over the next 12 to 18 months as it merges operations with recently acquired AT T Wireless, Cingular's chief executive said on Tuesday.</w:t>
      </w:r>
    </w:p>
    <w:p>
      <w:r xmlns:w="http://schemas.openxmlformats.org/wordprocessingml/2006/main">
        <w:t xml:space="preserve">Four men have been arrested in connection with the suicide bombing of the Australian embassy in Jakarta, police said.</w:t>
      </w:r>
    </w:p>
    <w:p>
      <w:r xmlns:w="http://schemas.openxmlformats.org/wordprocessingml/2006/main">
        <w:t xml:space="preserve">BOSTON - Citrix Systems Inc. is buying Net6, a privately-held maker of SSL (Secure Sockets Layer) VPN (Virtual Private Network) technology, for $50 million in cash, Citrix said on Tuesday.</w:t>
      </w:r>
    </w:p>
    <w:p>
      <w:r xmlns:w="http://schemas.openxmlformats.org/wordprocessingml/2006/main">
        <w:t xml:space="preserve">Don't waste your GameCube: Metroid Prime 2 offers gorgeous vibes, sweet scores and fun gameplay to create winners. by Chris Kohler.</w:t>
      </w:r>
    </w:p>
    <w:p>
      <w:r xmlns:w="http://schemas.openxmlformats.org/wordprocessingml/2006/main">
        <w:t xml:space="preserve">MADRID (Reuters) - Venezuelan President Hugo Chavez's visit to Spain sparked political uproar on Tuesday when Madrid first backed his allegations that the former Spanish government backed a coup against him.</w:t>
      </w:r>
    </w:p>
    <w:p>
      <w:r xmlns:w="http://schemas.openxmlformats.org/wordprocessingml/2006/main">
        <w:t xml:space="preserve">WASHINGTON: President John F. Kennedy's 41st Anniversary #39; The November 22 assassination took place - much quieter than previous assassinations.</w:t>
      </w:r>
    </w:p>
    <w:p>
      <w:r xmlns:w="http://schemas.openxmlformats.org/wordprocessingml/2006/main">
        <w:t xml:space="preserve">Three men were arrested Tuesday night for attempting to extort $3 million from Denver Nuggets star Carmelo Anthony. Joubert Santos and Jason Pabon of the Bronx</w:t>
      </w:r>
    </w:p>
    <w:p>
      <w:r xmlns:w="http://schemas.openxmlformats.org/wordprocessingml/2006/main">
        <w:t xml:space="preserve">AFP-EasyGroup, the holding company of British budget airline easyJet, is nearing a deal to launch low-cost mobile phone services in the UK, the Financial Times reported.</w:t>
      </w:r>
    </w:p>
    <w:p>
      <w:r xmlns:w="http://schemas.openxmlformats.org/wordprocessingml/2006/main">
        <w:t xml:space="preserve">Having been unable to come to an agreement on a mutually satisfactory one-year deal, Allright and the Mets were finally able to reach a deal: it #39; it's time for the two sides to stop talking and start looking elsewhere.</w:t>
      </w:r>
    </w:p>
    <w:p>
      <w:r xmlns:w="http://schemas.openxmlformats.org/wordprocessingml/2006/main">
        <w:t xml:space="preserve">South Bend, Indiana. -- The Notre Dame football team returned to practice for the second time in less than a month, following a frustrating home loss the week before.</w:t>
      </w:r>
    </w:p>
    <w:p>
      <w:r xmlns:w="http://schemas.openxmlformats.org/wordprocessingml/2006/main">
        <w:t xml:space="preserve">(Colombia - Associated Press) Nov. 24, 2004 - South Carolina friend and colleague #39; new coach Steve Spurrier says he's a joker and a golfer family man, like his predecessor Lou Holtz.</w:t>
      </w:r>
    </w:p>
    <w:p>
      <w:r xmlns:w="http://schemas.openxmlformats.org/wordprocessingml/2006/main">
        <w:t xml:space="preserve">MELBOURNE, Australia (AFP) - Cricket Australia said it would be better to hire a full-time coach than bowling superstar Dennis Lillee, who abruptly ended his long-term coaching of the body.</w:t>
      </w:r>
    </w:p>
    <w:p>
      <w:r xmlns:w="http://schemas.openxmlformats.org/wordprocessingml/2006/main">
        <w:t xml:space="preserve">A British TV station and a newspaper reported that British security services believe they have thwarted several major attacks planned by terrorists linked to Osama bin Laden #39;s al-Qaeda.</w:t>
      </w:r>
    </w:p>
    <w:p>
      <w:r xmlns:w="http://schemas.openxmlformats.org/wordprocessingml/2006/main">
        <w:t xml:space="preserve">Harry Redknapp has resigned as head coach of Premier League Portsmouth, saying he wants to break #39; #39; from the start of the game, the club's website reports.</w:t>
      </w:r>
    </w:p>
    <w:p>
      <w:r xmlns:w="http://schemas.openxmlformats.org/wordprocessingml/2006/main">
        <w:t xml:space="preserve">SEOUL (Reuters) - North Korea sent a “very positive message” to visiting U.N. officials to resume six-party talks on its stalled nuclear program, South Korea’s Unification Ministry said on Wednesday.</w:t>
      </w:r>
    </w:p>
    <w:p>
      <w:r xmlns:w="http://schemas.openxmlformats.org/wordprocessingml/2006/main">
        <w:t xml:space="preserve">The Wednesday before Thanksgiving is traditionally the busiest travel day of the year, and AAA expects this year's travel to arrive by September.</w:t>
      </w:r>
    </w:p>
    <w:p>
      <w:r xmlns:w="http://schemas.openxmlformats.org/wordprocessingml/2006/main">
        <w:t xml:space="preserve">Nortel Networks Inc (NT.TO: Quote, Profile, Research) said Wednesday that far-reaching revisions to its erroneous financial position will not require accounting changes to sales of some fiber optic equipment.</w:t>
      </w:r>
    </w:p>
    <w:p>
      <w:r xmlns:w="http://schemas.openxmlformats.org/wordprocessingml/2006/main">
        <w:t xml:space="preserve">UN staff who helped the US-backed incumbent Karzai win the presidential election last month discussed their ordeal with him at his presidential palace this morning.</w:t>
      </w:r>
    </w:p>
    <w:p>
      <w:r xmlns:w="http://schemas.openxmlformats.org/wordprocessingml/2006/main">
        <w:t xml:space="preserve">LONDON — Citing the threat of global terrorism, the British government on Tuesday announced plans to introduce national identity cards for the first time since World War II.</w:t>
      </w:r>
    </w:p>
    <w:p>
      <w:r xmlns:w="http://schemas.openxmlformats.org/wordprocessingml/2006/main">
        <w:t xml:space="preserve">The Associated Press - The marshes, estuaries and rice fields of Cajun Nation, Louisiana, have become home to the country's latest political battleground.</w:t>
      </w:r>
    </w:p>
    <w:p>
      <w:r xmlns:w="http://schemas.openxmlformats.org/wordprocessingml/2006/main">
        <w:t xml:space="preserve">CINCINNATI University of Cincinnati quarterback Gino Guidugli (guh-DOO #39;-lee) has a fractured throwing hand and could miss Saturday #39;'s Game 7 in Louisville.</w:t>
      </w:r>
    </w:p>
    <w:p>
      <w:r xmlns:w="http://schemas.openxmlformats.org/wordprocessingml/2006/main">
        <w:t xml:space="preserve">Three UN election workers who were released yesterday after being kidnapped in Afghanistan for nearly a month have expressed their gratitude to the Afghan people for supporting them in their plight.</w:t>
      </w:r>
    </w:p>
    <w:p>
      <w:r xmlns:w="http://schemas.openxmlformats.org/wordprocessingml/2006/main">
        <w:t xml:space="preserve">The World Trade Organization on Wednesday delayed approving tough sanctions on U.S. exports — from cod to mobile homes — aimed at punishing Washington until it repeals the so-called Byrd Amendment.</w:t>
      </w:r>
    </w:p>
    <w:p>
      <w:r xmlns:w="http://schemas.openxmlformats.org/wordprocessingml/2006/main">
        <w:t xml:space="preserve">Associated Press - Iran on Wednesday sought to partially rescind its pledge to freeze all uranium enrichment programs, demanding the right to operate some equipment that could be used to produce nuclear weapons.</w:t>
      </w:r>
    </w:p>
    <w:p>
      <w:r xmlns:w="http://schemas.openxmlformats.org/wordprocessingml/2006/main">
        <w:t xml:space="preserve">Vulnerable groups such as the elderly should be helped to buy digital TV equipment, a report said.</w:t>
      </w:r>
    </w:p>
    <w:p>
      <w:r xmlns:w="http://schemas.openxmlformats.org/wordprocessingml/2006/main">
        <w:t xml:space="preserve">Microsoft (quote, chart) and EU Rep #39;s Competition Commission will sit down together on Thursday, but it won #39; not dinner.</w:t>
      </w:r>
    </w:p>
    <w:p>
      <w:r xmlns:w="http://schemas.openxmlformats.org/wordprocessingml/2006/main">
        <w:t xml:space="preserve">UK users will be able to replace their bootleg Windows purchases.</w:t>
      </w:r>
    </w:p>
    <w:p>
      <w:r xmlns:w="http://schemas.openxmlformats.org/wordprocessingml/2006/main">
        <w:t xml:space="preserve">Travelers faced weather delays today on highways and airlines across the U.S. to begin their trips in what industry experts say will be the biggest Thanksgiving travel weekend since 2000.</w:t>
      </w:r>
    </w:p>
    <w:p>
      <w:r xmlns:w="http://schemas.openxmlformats.org/wordprocessingml/2006/main">
        <w:t xml:space="preserve">Judge considers Microsoft Corp #39; call for EU sanctions has held private meeting Thursday to decide what to do after two more major incidents</w:t>
      </w:r>
    </w:p>
    <w:p>
      <w:r xmlns:w="http://schemas.openxmlformats.org/wordprocessingml/2006/main">
        <w:t xml:space="preserve">Unprofitable UK travel agency MyTravel Plc has won approval from a London court to meet with creditors to approve a refinancing plan after submitting a revised version.</w:t>
      </w:r>
    </w:p>
    <w:p>
      <w:r xmlns:w="http://schemas.openxmlformats.org/wordprocessingml/2006/main">
        <w:t xml:space="preserve">According to the Anti-Phishing Working Group (APWG), InfoWorld-online phishing schemes increased significantly in October as financial institutions work to combat attempts to steal private account information from online consumers.</w:t>
      </w:r>
    </w:p>
    <w:p>
      <w:r xmlns:w="http://schemas.openxmlformats.org/wordprocessingml/2006/main">
        <w:t xml:space="preserve">ICQ is an IM service provider owned by America Online and Mail2World Inc. , the messaging and collaboration service provider, this week announced a free upgrade to the ICQmail service,</w:t>
      </w:r>
    </w:p>
    <w:p>
      <w:r xmlns:w="http://schemas.openxmlformats.org/wordprocessingml/2006/main">
        <w:t xml:space="preserve">Russian and Western leaders are at odds over the country's electoral crisis.</w:t>
      </w:r>
    </w:p>
    <w:p>
      <w:r xmlns:w="http://schemas.openxmlformats.org/wordprocessingml/2006/main">
        <w:t xml:space="preserve">Liberian legend George Weah returns to Liberia to start his campaign for the country's president.</w:t>
      </w:r>
    </w:p>
    <w:p>
      <w:r xmlns:w="http://schemas.openxmlformats.org/wordprocessingml/2006/main">
        <w:t xml:space="preserve">A major legal ruling in Oracle's bid for Peoplesoft has been delayed after a judge said he needed to hear more evidence.</w:t>
      </w:r>
    </w:p>
    <w:p>
      <w:r xmlns:w="http://schemas.openxmlformats.org/wordprocessingml/2006/main">
        <w:t xml:space="preserve">Juliana Sasaki didn't bother to see Sony #39; her digital music player in Tokyo before buying her iPod mini. "I know Sony and others have MP3 players, but they can #39t beat the mini," said Sasaki, a 23-year-old language teacher.</w:t>
      </w:r>
    </w:p>
    <w:p>
      <w:r xmlns:w="http://schemas.openxmlformats.org/wordprocessingml/2006/main">
        <w:t xml:space="preserve">The Associated Press - The fierce rivalry between Ohio State and Michigan has gone dog #151; bomb-sniffing.</w:t>
      </w:r>
    </w:p>
    <w:p>
      <w:r xmlns:w="http://schemas.openxmlformats.org/wordprocessingml/2006/main">
        <w:t xml:space="preserve">The SEC and Time Warner are nearing a deal that will see the media giant pay about $750 million to settle widespread allegations</w:t>
      </w:r>
    </w:p>
    <w:p>
      <w:r xmlns:w="http://schemas.openxmlformats.org/wordprocessingml/2006/main">
        <w:t xml:space="preserve">England #39; A trip to Zimbabwe was on the verge of cancellation last night after England and Wales Cricket Board chairman David Morgan directed Michael Vaughan #39. of groups do not board a flight to Harare one hour before scheduled departure</w:t>
      </w:r>
    </w:p>
    <w:p>
      <w:r xmlns:w="http://schemas.openxmlformats.org/wordprocessingml/2006/main">
        <w:t xml:space="preserve">Luton Airport was bought by Espanyol yesterday as part of a $551m takeover deal that will net almost $60m for those who run it.</w:t>
      </w:r>
    </w:p>
    <w:p>
      <w:r xmlns:w="http://schemas.openxmlformats.org/wordprocessingml/2006/main">
        <w:t xml:space="preserve">JACKSONVILLE, Fla. (Sports.net) - Jacksonville Jaguars quarterback Byron Leftevich took part in a practice Wednesday and is expected to start this week against the Minnesota Vikings.</w:t>
      </w:r>
    </w:p>
    <w:p>
      <w:r xmlns:w="http://schemas.openxmlformats.org/wordprocessingml/2006/main">
        <w:t xml:space="preserve">Reuters - UN Secretary-General Kofi Annan on Monday picked the high-profile British head of a key agency as his new chief of staff, the start of a shake-up aimed at implementing UN reforms and fighting scandals.</w:t>
      </w:r>
    </w:p>
    <w:p>
      <w:r xmlns:w="http://schemas.openxmlformats.org/wordprocessingml/2006/main">
        <w:t xml:space="preserve">Barcelona-based Abertis Infrastructure has bought airline group TBI for 551m, with Luton, Cardiff and Belfast international airports set to fall into the hands of the Spanish toll motorway operator.</w:t>
      </w:r>
    </w:p>
    <w:p>
      <w:r xmlns:w="http://schemas.openxmlformats.org/wordprocessingml/2006/main">
        <w:t xml:space="preserve">Judge #39 presiding over the Securities and Exchange Commission; yesterday's fraud lawsuit against long-distance telephone company MCI threatened to punish the company for ignoring him.</w:t>
      </w:r>
    </w:p>
    <w:p>
      <w:r xmlns:w="http://schemas.openxmlformats.org/wordprocessingml/2006/main">
        <w:t xml:space="preserve">The Pennsylvania Turnpike Commission lost about $2 million in revenue Wednesday as thousands of holidaymakers passed through toll booths for free.</w:t>
      </w:r>
    </w:p>
    <w:p>
      <w:r xmlns:w="http://schemas.openxmlformats.org/wordprocessingml/2006/main">
        <w:t xml:space="preserve">Kale and Black-Eyed Peas, a New Year's Tradition, on Chef's website; Virtual-Bubblewrap.com, which lets you punch holes with your mouse; and KnowItAllVideo.com, where amateur instructional videos are posted and rated.</w:t>
      </w:r>
    </w:p>
    <w:p>
      <w:r xmlns:w="http://schemas.openxmlformats.org/wordprocessingml/2006/main">
        <w:t xml:space="preserve">You see it every time Indianapolis Colts quarterback Peyton Manning walks to the line of scrimmage before a steal. It's #39; like he #39; is going through his own little exercise routine.</w:t>
      </w:r>
    </w:p>
    <w:p>
      <w:r xmlns:w="http://schemas.openxmlformats.org/wordprocessingml/2006/main">
        <w:t xml:space="preserve">AP - Ben Gordon scored a career-high 22 points, including four free throws in the final minute, to lead the Chicago Bulls to a 101-99 victory over the Utah Jazz, avoiding a 0-10 start that would be the team Worst opening. History.</w:t>
      </w:r>
    </w:p>
    <w:p>
      <w:r xmlns:w="http://schemas.openxmlformats.org/wordprocessingml/2006/main">
        <w:t xml:space="preserve">Science News, Iceland, What words do Arctic aboriginals use for quotation marks? Bumblebee "robin," "elk," "barn owl" or quote; salmon?</w:t>
      </w:r>
    </w:p>
    <w:p>
      <w:r xmlns:w="http://schemas.openxmlformats.org/wordprocessingml/2006/main">
        <w:t xml:space="preserve">Millions of holiday travelers across the country are undergoing an overly intimate form of security screening that some say amounts to sexual groping -- a "photograph" by government officials.</w:t>
      </w:r>
    </w:p>
    <w:p>
      <w:r xmlns:w="http://schemas.openxmlformats.org/wordprocessingml/2006/main">
        <w:t xml:space="preserve">PETALING JAYA: Virus experts at British software security firm Sophos Plc are advising customers not to panic after media reports of a Trojan horse infecting mobile phones.</w:t>
      </w:r>
    </w:p>
    <w:p>
      <w:r xmlns:w="http://schemas.openxmlformats.org/wordprocessingml/2006/main">
        <w:t xml:space="preserve">The fourth quarter torrent of high-quality games continues today, with Atari announcing Sid Meier #39; Pirates! Already shipped to the store.</w:t>
      </w:r>
    </w:p>
    <w:p>
      <w:r xmlns:w="http://schemas.openxmlformats.org/wordprocessingml/2006/main">
        <w:t xml:space="preserve">An innovation called the CableCard, which slides into a slot on the back of many new TVs, was designed to eliminate the cable box. So why aren't cable subscribers hearing more about it?</w:t>
      </w:r>
    </w:p>
    <w:p>
      <w:r xmlns:w="http://schemas.openxmlformats.org/wordprocessingml/2006/main">
        <w:t xml:space="preserve">The dollar hit another record low against the euro, raising concerns about Germany and the wider euro zone economies.</w:t>
      </w:r>
    </w:p>
    <w:p>
      <w:r xmlns:w="http://schemas.openxmlformats.org/wordprocessingml/2006/main">
        <w:t xml:space="preserve">Deion Branch lists the revolution in his favorite football team in his News Guide biography. Blanche's Patriots season also echoed that of the Revolutionaries -- with a long-term injury in Game 2, followed by a stunning recovery after the season's midpoint. On September 9, during the Patriots' 23-12 victory over Arizona, Blanche suffered a knee strain. ...</w:t>
      </w:r>
    </w:p>
    <w:p>
      <w:r xmlns:w="http://schemas.openxmlformats.org/wordprocessingml/2006/main">
        <w:t xml:space="preserve">Arsene Wenger believes Arsenal will reach the knockout stages of the Champions League despite needing to beat Rosenborg to be sure.</w:t>
      </w:r>
    </w:p>
    <w:p>
      <w:r xmlns:w="http://schemas.openxmlformats.org/wordprocessingml/2006/main">
        <w:t xml:space="preserve">Chelsea #39, for example; with their dominance in the Champions League group, three other teams, including defending champions Porto, are still vying for a knockout spot going into next month's final game.</w:t>
      </w:r>
    </w:p>
    <w:p>
      <w:r xmlns:w="http://schemas.openxmlformats.org/wordprocessingml/2006/main">
        <w:t xml:space="preserve">QUITA, Pakistan — A bomb immobilized on a bicycle killed a man and wounded 15 in Pakistan's volatile desert province of Balochistan on Thursday, police said.</w:t>
      </w:r>
    </w:p>
    <w:p>
      <w:r xmlns:w="http://schemas.openxmlformats.org/wordprocessingml/2006/main">
        <w:t xml:space="preserve">Tesco, Britain's largest supermarket, said strong petrol sales boosted third-quarter sales across all of its business units.</w:t>
      </w:r>
    </w:p>
    <w:p>
      <w:r xmlns:w="http://schemas.openxmlformats.org/wordprocessingml/2006/main">
        <w:t xml:space="preserve">AFP-Tesco, the UK's largest supermarket chain, said group sales rose 12.2% in the third quarter on the back of a strong performance in its stores at home and abroad.</w:t>
      </w:r>
    </w:p>
    <w:p>
      <w:r xmlns:w="http://schemas.openxmlformats.org/wordprocessingml/2006/main">
        <w:t xml:space="preserve">Army Corps of Engineers' chief contract officer Bunnatine Greenhouse is seen in her undated official government photo. FBI agents recently spent a day interviewing the Army Contracting Greenhouse Company.</w:t>
      </w:r>
    </w:p>
    <w:p>
      <w:r xmlns:w="http://schemas.openxmlformats.org/wordprocessingml/2006/main">
        <w:t xml:space="preserve">Now an FDA employee after writing hundreds of individual and class-action lawsuits filed on behalf of consumers who have developed cancer, heart attack, or other medical problems due to hormone replacement therapy drugs and Vioxx</w:t>
      </w:r>
    </w:p>
    <w:p>
      <w:r xmlns:w="http://schemas.openxmlformats.org/wordprocessingml/2006/main">
        <w:t xml:space="preserve">On Wednesday, a federal court barred MCI Inc., the second-largest U.S. long-distance carrier, from making further payments of more than 25 million unauthorized charges related to the bankruptcy of predecessor WorldCom.</w:t>
      </w:r>
    </w:p>
    <w:p>
      <w:r xmlns:w="http://schemas.openxmlformats.org/wordprocessingml/2006/main">
        <w:t xml:space="preserve">MOSCOW, 25 November (ITAR-TASS) - A task force has rescued two women who were taken hostage by two armed deserters in the Moscow region.</w:t>
      </w:r>
    </w:p>
    <w:p>
      <w:r xmlns:w="http://schemas.openxmlformats.org/wordprocessingml/2006/main">
        <w:t xml:space="preserve">British Foreign Secretary Jack Straw lays a wreath at the grave of former Palestinian leader Arafat.</w:t>
      </w:r>
    </w:p>
    <w:p>
      <w:r xmlns:w="http://schemas.openxmlformats.org/wordprocessingml/2006/main">
        <w:t xml:space="preserve">A federal judge in Manhattan, New York, said that as part of its bankruptcy proceedings, MCI paid more than $25(m) million in professional service fees, exceeding the cap on such fees, in possible violation of a court order.</w:t>
      </w:r>
    </w:p>
    <w:p>
      <w:r xmlns:w="http://schemas.openxmlformats.org/wordprocessingml/2006/main">
        <w:t xml:space="preserve">According to news reports, a bomb exploded in a market in the Kuzdar district of Balochistan, killing one and injuring 15 others. According to police officials, the bombs were placed in a loop.</w:t>
      </w:r>
    </w:p>
    <w:p>
      <w:r xmlns:w="http://schemas.openxmlformats.org/wordprocessingml/2006/main">
        <w:t xml:space="preserve">Justin Gray led Wake Forest with 21 points despite the No. 1 Devil Deacon's 79-67 victory over Providence.</w:t>
      </w:r>
    </w:p>
    <w:p>
      <w:r xmlns:w="http://schemas.openxmlformats.org/wordprocessingml/2006/main">
        <w:t xml:space="preserve">SiliconValley.com - Intel is helping PC makers in China and India offer the Linux operating system on machines powered by the company's chips.</w:t>
      </w:r>
    </w:p>
    <w:p>
      <w:r xmlns:w="http://schemas.openxmlformats.org/wordprocessingml/2006/main">
        <w:t xml:space="preserve">TechWeb-Chipmaker provides Linux tools to tap into the growing market there.</w:t>
      </w:r>
    </w:p>
    <w:p>
      <w:r xmlns:w="http://schemas.openxmlformats.org/wordprocessingml/2006/main">
        <w:t xml:space="preserve">Defending champions France swept Spain 5-0 to reach the Confederations Cup final following singles victories by Nathalie Dechy and Tatiana Golovin.</w:t>
      </w:r>
    </w:p>
    <w:p>
      <w:r xmlns:w="http://schemas.openxmlformats.org/wordprocessingml/2006/main">
        <w:t xml:space="preserve">In a move known as #39; catastrophic #39; by the Royal Society of Chemistry, the University of Exeter is even more teaching chemistry as a discipline.</w:t>
      </w:r>
    </w:p>
    <w:p>
      <w:r xmlns:w="http://schemas.openxmlformats.org/wordprocessingml/2006/main">
        <w:t xml:space="preserve">CANADA NEWS - OTTAWA (CP) - A group advocating marijuana legalization says a new poll shows federal marijuana policy is out of touch with public opinion.</w:t>
      </w:r>
    </w:p>
    <w:p>
      <w:r xmlns:w="http://schemas.openxmlformats.org/wordprocessingml/2006/main">
        <w:t xml:space="preserve">AP-Nintendo Co. recovered from a loss a year earlier in the first half of the fiscal year as the Japanese video game maker wiped out foreign currency losses and made more profit from game software sales.</w:t>
      </w:r>
    </w:p>
    <w:p>
      <w:r xmlns:w="http://schemas.openxmlformats.org/wordprocessingml/2006/main">
        <w:t xml:space="preserve">Rwanda insisted on Thursday that it will soon attack rebels in the Democratic Republic of Congo unless they are disarmed because of UN security</w:t>
      </w:r>
    </w:p>
    <w:p>
      <w:r xmlns:w="http://schemas.openxmlformats.org/wordprocessingml/2006/main">
        <w:t xml:space="preserve">Former Birmingham striker Luciano Figueroa has returned to European football with a move to Spanish club Villarreal. The Argentina international was previously signed by the Blues for £2.5m</w:t>
      </w:r>
    </w:p>
    <w:p>
      <w:r xmlns:w="http://schemas.openxmlformats.org/wordprocessingml/2006/main">
        <w:t xml:space="preserve">They may not have exorcised their demons, but Celtic certainly had a well-performing ghost come from behind to draw at Camp Nou with Barcelona and take their</w:t>
      </w:r>
    </w:p>
    <w:p>
      <w:r xmlns:w="http://schemas.openxmlformats.org/wordprocessingml/2006/main">
        <w:t xml:space="preserve">November 25, 2004 - A new drug for multiple sclerosis is approved in the United States, opening up a new avenue of treatment for patients with the debilitating disease and bringing huge benefits to developers Elan and Biogen. income.</w:t>
      </w:r>
    </w:p>
    <w:p>
      <w:r xmlns:w="http://schemas.openxmlformats.org/wordprocessingml/2006/main">
        <w:t xml:space="preserve">The World Trade Organization has rejected the European Union's claim that the South Korean government provides illegal subsidies to its shipbuilding industry, the foreign affairs and trade ministry said today.</w:t>
      </w:r>
    </w:p>
    <w:p>
      <w:r xmlns:w="http://schemas.openxmlformats.org/wordprocessingml/2006/main">
        <w:t xml:space="preserve">MOSCOW (AFP) - Tatiana Golovin and Natalie Desch led defending champions France to a 5-0 victory over Spain and a Confederations Cup final against Russia.</w:t>
      </w:r>
    </w:p>
    <w:p>
      <w:r xmlns:w="http://schemas.openxmlformats.org/wordprocessingml/2006/main">
        <w:t xml:space="preserve">Summary - (November 25, 2004) Cassini took this stunning image of Dione, one of Saturn's 39th moons; the larger moon, October 27th, at a distance of 1.2 million km ( 746,000 miles).</w:t>
      </w:r>
    </w:p>
    <w:p>
      <w:r xmlns:w="http://schemas.openxmlformats.org/wordprocessingml/2006/main">
        <w:t xml:space="preserve">In an adventure next January that could herald a new beginning in the Middle East or bring disaster to all, a charismatic Palestinian successor to Yasser Arafat and one who could end the Middle East will be chosen. the new Baghdad regime.</w:t>
      </w:r>
    </w:p>
    <w:p>
      <w:r xmlns:w="http://schemas.openxmlformats.org/wordprocessingml/2006/main">
        <w:t xml:space="preserve">AP-Candice Wiggins is a walking ad for anti-drug operations. A star freshman on the Stanford basketball team, she showed up at a recent practice wearing a T-shirt that read: "Without a doubt. My health. My sport. My victories. My game clean."</w:t>
      </w:r>
    </w:p>
    <w:p>
      <w:r xmlns:w="http://schemas.openxmlformats.org/wordprocessingml/2006/main">
        <w:t xml:space="preserve">CANADIAN PRESS - OTTAWA (CP) - Deputy Prime Minister Anne McClellan has praised Ukraine's Supreme Court for interfering in the country's contentious presidential election.</w:t>
      </w:r>
    </w:p>
    <w:p>
      <w:r xmlns:w="http://schemas.openxmlformats.org/wordprocessingml/2006/main">
        <w:t xml:space="preserve">Organisers of Madrid #39;s bid complained that Paris violated rules by using France #39; embassies in Oslo and Kuwait will hold events to promote their candidacy, reports say.</w:t>
      </w:r>
    </w:p>
    <w:p>
      <w:r xmlns:w="http://schemas.openxmlformats.org/wordprocessingml/2006/main">
        <w:t xml:space="preserve">The chairman of the Senate Finance Committee has called on the U.S. Department of Health and Human Services to investigate allegations that the U.S. Food and Drug Administration deliberately discredited whistleblowers.</w:t>
      </w:r>
    </w:p>
    <w:p>
      <w:r xmlns:w="http://schemas.openxmlformats.org/wordprocessingml/2006/main">
        <w:t xml:space="preserve">A football supporter who racially abused Premier League striker Dwight Yorke was yesterday banned from every football ground in England and Wales for five years.</w:t>
      </w:r>
    </w:p>
    <w:p>
      <w:r xmlns:w="http://schemas.openxmlformats.org/wordprocessingml/2006/main">
        <w:t xml:space="preserve">A football fan was fined $2400 yesterday and banned from football grounds for up to five years for racially abusing Birmingham striker Dwight York.</w:t>
      </w:r>
    </w:p>
    <w:p>
      <w:r xmlns:w="http://schemas.openxmlformats.org/wordprocessingml/2006/main">
        <w:t xml:space="preserve">LIVINGSTON has fired Allan Preston as manager. The former Hearts and St Johnstone defender and his assistant Alan Kernaghan have been sacked after leaving the club after seven consecutive defeats.</w:t>
      </w:r>
    </w:p>
    <w:p>
      <w:r xmlns:w="http://schemas.openxmlformats.org/wordprocessingml/2006/main">
        <w:t xml:space="preserve">The sensitivity of homing pigeon 39;s beak could provide an answer to the complex story of how it found its way home. Scientists demonstrate homing for the first time</w:t>
      </w:r>
    </w:p>
    <w:p>
      <w:r xmlns:w="http://schemas.openxmlformats.org/wordprocessingml/2006/main">
        <w:t xml:space="preserve">AP - Freshman guard Matee Ajavon scored 29 points in Thursday's opening game of the Paradise Jam tournament in the U.S. Virgin Islands to lead Rutgers 68-50.</w:t>
      </w:r>
    </w:p>
    <w:p>
      <w:r xmlns:w="http://schemas.openxmlformats.org/wordprocessingml/2006/main">
        <w:t xml:space="preserve">AFP - Hundreds of Canadians, many of Ukrainian ancestry, braved the freezing cold to protest what they believed to be the fixed result of Ukraine's presidential election.</w:t>
      </w:r>
    </w:p>
    <w:p>
      <w:r xmlns:w="http://schemas.openxmlformats.org/wordprocessingml/2006/main">
        <w:t xml:space="preserve">DAMASCUS, Syria - Syrian President Bashar al-Assad is ready to resume peace talks with Israel without conditions," a top UN envoy said yesterday.</w:t>
      </w:r>
    </w:p>
    <w:p>
      <w:r xmlns:w="http://schemas.openxmlformats.org/wordprocessingml/2006/main">
        <w:t xml:space="preserve">The expected withdrawal from the Gaza Strip is very different from what Israel will do in the Jenin area in the northern West Bank.</w:t>
      </w:r>
    </w:p>
    <w:p>
      <w:r xmlns:w="http://schemas.openxmlformats.org/wordprocessingml/2006/main">
        <w:t xml:space="preserve">Shares in Russian oil company Yukos are near record lows as their boss in exile warned last night that the company was heading for bankruptcy.</w:t>
      </w:r>
    </w:p>
    <w:p>
      <w:r xmlns:w="http://schemas.openxmlformats.org/wordprocessingml/2006/main">
        <w:t xml:space="preserve">AFP - Efforts to mediate Ukraine's political crisis are gathering pace, with EU foreign policy chief Javier Solana and Polish President Alexander Kwasniewski expected to meet in Kyiv.</w:t>
      </w:r>
    </w:p>
    <w:p>
      <w:r xmlns:w="http://schemas.openxmlformats.org/wordprocessingml/2006/main">
        <w:t xml:space="preserve">WASHINGTON: A U.S. State Department official working with Iraq's education and higher education ministers was murdered in Baghdad by a group linked to Abu Musab al-Zarqawi, the group claimed Thursday.</w:t>
      </w:r>
    </w:p>
    <w:p>
      <w:r xmlns:w="http://schemas.openxmlformats.org/wordprocessingml/2006/main">
        <w:t xml:space="preserve">KABUL — Two U.S. soldiers were killed and another wounded when a bomb went off on a patrol in southern Afghanistan yesterday. The troops were attacked near the town of Delawood, 400 kilometers southwest of Kabul.</w:t>
      </w:r>
    </w:p>
    <w:p>
      <w:r xmlns:w="http://schemas.openxmlformats.org/wordprocessingml/2006/main">
        <w:t xml:space="preserve">Arsenal striker Thierry Henry is doubtful for Sunday's Barclays Premier League trip to Liverpool with a calf injury. The Frenchman exacerbated the problem in a grumpy Champions League run on Wednesday night</w:t>
      </w:r>
    </w:p>
    <w:p>
      <w:r xmlns:w="http://schemas.openxmlformats.org/wordprocessingml/2006/main">
        <w:t xml:space="preserve">Prince Harry flew back to the UK from Argentina today amid reports of a plot to kidnap him. Local media said gunshots were heard at the polo ranch where he worked.</w:t>
      </w:r>
    </w:p>
    <w:p>
      <w:r xmlns:w="http://schemas.openxmlformats.org/wordprocessingml/2006/main">
        <w:t xml:space="preserve">In the final moments of the last home game of his high school career, Larry Abarre glanced up the hill at the end of Edward M. Leary Field, watching everyone in blue jeans and Acton-Boxes The little boy in the Borough jersey, one of them with a football they carefully tucked under his arm, crawled among the leaves. ...</w:t>
      </w:r>
    </w:p>
    <w:p>
      <w:r xmlns:w="http://schemas.openxmlformats.org/wordprocessingml/2006/main">
        <w:t xml:space="preserve">WALTHAM - Paul Mayberry dripping, Louis Cotto crying, Alex Russo kneeling on the sidelines.</w:t>
      </w:r>
    </w:p>
    <w:p>
      <w:r xmlns:w="http://schemas.openxmlformats.org/wordprocessingml/2006/main">
        <w:t xml:space="preserve">For the past six years, the Leominster Blue Devils have had a Thanksgiving filled with frustration rather than celebration.</w:t>
      </w:r>
    </w:p>
    <w:p>
      <w:r xmlns:w="http://schemas.openxmlformats.org/wordprocessingml/2006/main">
        <w:t xml:space="preserve">Shawsheen Tech and Greater Lowell have been fighting for the William J. Collins Cup on Thanksgiving for years.</w:t>
      </w:r>
    </w:p>
    <w:p>
      <w:r xmlns:w="http://schemas.openxmlformats.org/wordprocessingml/2006/main">
        <w:t xml:space="preserve">Melrose came into the game as the undefeated powerhouse of the playoffs in the Thanksgiving game against Wakefield. But Wakefield has tripped up the Red Raiders in recent years - and yesterday was no exception.</w:t>
      </w:r>
    </w:p>
    <w:p>
      <w:r xmlns:w="http://schemas.openxmlformats.org/wordprocessingml/2006/main">
        <w:t xml:space="preserve">Ask anyone associated with the Acton-Boxboro football program the secret to its success, and they'll say it's rooted in a winning tradition that was established long before team members wore helmets in 2004.</w:t>
      </w:r>
    </w:p>
    <w:p>
      <w:r xmlns:w="http://schemas.openxmlformats.org/wordprocessingml/2006/main">
        <w:t xml:space="preserve">Jim McLeod has a great day job, but his #39 is a seasonal side hustle; #39; trees #39; #39; calls. Throughout the year, he #39; was the president and owner of a software company called InfoCode Corp.</w:t>
      </w:r>
    </w:p>
    <w:p>
      <w:r xmlns:w="http://schemas.openxmlformats.org/wordprocessingml/2006/main">
        <w:t xml:space="preserve">Minnesota Timberwolves center Michael Olowokandi was arrested early yesterday after police subdued him with a stun gun after refusing to leave an Indianapolis club.</w:t>
      </w:r>
    </w:p>
    <w:p>
      <w:r xmlns:w="http://schemas.openxmlformats.org/wordprocessingml/2006/main">
        <w:t xml:space="preserve">A man broke into a school dormitory and stabbed eight sleeping children to death before fleeing. Murder case in Ruzhou No. 2 Middle School in Pingdingshan, central Henan Province</w:t>
      </w:r>
    </w:p>
    <w:p>
      <w:r xmlns:w="http://schemas.openxmlformats.org/wordprocessingml/2006/main">
        <w:t xml:space="preserve">A rebel group in Sudan's #39; troubled Darfur region pledged on Thursday to fully respect the ceasefire agreement with the Sudanese government amid conflicting statements and international concerns over escalating fighting.</w:t>
      </w:r>
    </w:p>
    <w:p>
      <w:r xmlns:w="http://schemas.openxmlformats.org/wordprocessingml/2006/main">
        <w:t xml:space="preserve">From last Friday night #39; in the NBA brawl in Detroit, trying to figure it out from the whole mess. I watched the replay over and over and hoped to find some reason</w:t>
      </w:r>
    </w:p>
    <w:p>
      <w:r xmlns:w="http://schemas.openxmlformats.org/wordprocessingml/2006/main">
        <w:t xml:space="preserve">Associated Press - About 450 right-wing paramilitary fighters have left the crowded battlefields in Colombia, handing in their weapons and demanding that society let them return to the field.</w:t>
      </w:r>
    </w:p>
    <w:p>
      <w:r xmlns:w="http://schemas.openxmlformats.org/wordprocessingml/2006/main">
        <w:t xml:space="preserve">AP-California quarterback Aaron Rodgers will skip his senior season to enter the NFL draft.</w:t>
      </w:r>
    </w:p>
    <w:p>
      <w:r xmlns:w="http://schemas.openxmlformats.org/wordprocessingml/2006/main">
        <w:t xml:space="preserve">A deputy to Iraq's most feared insurgent leader Abu Musab al-Zarqawi was arrested this week, Iraq's state security minister said on Thursday.</w:t>
      </w:r>
    </w:p>
    <w:p>
      <w:r xmlns:w="http://schemas.openxmlformats.org/wordprocessingml/2006/main">
        <w:t xml:space="preserve">Yukos shareholders are considering liquidation or filing for bankruptcy after deciding on a bailout plan for troubled Rosneft.</w:t>
      </w:r>
    </w:p>
    <w:p>
      <w:r xmlns:w="http://schemas.openxmlformats.org/wordprocessingml/2006/main">
        <w:t xml:space="preserve">MIT is developing phones designed to learn users' daily habits so they can predict what users will do, The Register reports.</w:t>
      </w:r>
    </w:p>
    <w:p>
      <w:r xmlns:w="http://schemas.openxmlformats.org/wordprocessingml/2006/main">
        <w:t xml:space="preserve">The Wall Street Journal reports that operator #39; America's largest creditor has agreed to an aircraft leasing and financing deal that will provide US Airways with a financial lifeline.</w:t>
      </w:r>
    </w:p>
    <w:p>
      <w:r xmlns:w="http://schemas.openxmlformats.org/wordprocessingml/2006/main">
        <w:t xml:space="preserve">AP - Usually at this time of the year, labor contractor Jose Luis Avalos gathers a group of workers, each of whom earns #36;1,500 to #36;2,000 a week in the region's rich citrus groves.</w:t>
      </w:r>
    </w:p>
    <w:p>
      <w:r xmlns:w="http://schemas.openxmlformats.org/wordprocessingml/2006/main">
        <w:t xml:space="preserve">British Telecom today announced the sale of its stake in one of the world's largest satellite companies for $363 million. The telecom giant said it would sell its 15.8% stake in Paris</w:t>
      </w:r>
    </w:p>
    <w:p>
      <w:r xmlns:w="http://schemas.openxmlformats.org/wordprocessingml/2006/main">
        <w:t xml:space="preserve">Attributed to Nintendo's review #39;s Shigeru Miyamoto in this week #39;s Famitsu magazine noted that the company plans to have its systems live in three to four years, with the DS leading the way.</w:t>
      </w:r>
    </w:p>
    <w:p>
      <w:r xmlns:w="http://schemas.openxmlformats.org/wordprocessingml/2006/main">
        <w:t xml:space="preserve">Iran #39 ; Tehran is committed to freezing the uranium enrichment deal reached earlier this month, the UN nuclear agency's chief negotiator says.</w:t>
      </w:r>
    </w:p>
    <w:p>
      <w:r xmlns:w="http://schemas.openxmlformats.org/wordprocessingml/2006/main">
        <w:t xml:space="preserve">stone. PAUL - Salvation Army officials say they're #39; again concerned they may miss holiday fundraising goals because they won #39; no bell ringer outside Target store.</w:t>
      </w:r>
    </w:p>
    <w:p>
      <w:r xmlns:w="http://schemas.openxmlformats.org/wordprocessingml/2006/main">
        <w:t xml:space="preserve">AFP - Russia will allow the Dalai Lama, the exiled Tibetan spiritual leader, to visit the Buddhist region of southern Russia for the first time, a move sure to anger China, the Russian foreign ministry said.</w:t>
      </w:r>
    </w:p>
    <w:p>
      <w:r xmlns:w="http://schemas.openxmlformats.org/wordprocessingml/2006/main">
        <w:t xml:space="preserve">The Australian spirits were in trouble last night after the home team's double standard spoiled the opening day of the second cricket Test against New Zealand in Adelaide.</w:t>
      </w:r>
    </w:p>
    <w:p>
      <w:r xmlns:w="http://schemas.openxmlformats.org/wordprocessingml/2006/main">
        <w:t xml:space="preserve">From early next year, the European Union, Japan and other countries will be able to impose tough sanctions on U.S. companies that dump goods.</w:t>
      </w:r>
    </w:p>
    <w:p>
      <w:r xmlns:w="http://schemas.openxmlformats.org/wordprocessingml/2006/main">
        <w:t xml:space="preserve">City officials want people willing to pay big bucks for an old-fashioned Playboy bunny costume, throw green dye into the Chicago River, or host a dinner party prepared by Oprah Winfrey's chef.</w:t>
      </w:r>
    </w:p>
    <w:p>
      <w:r xmlns:w="http://schemas.openxmlformats.org/wordprocessingml/2006/main">
        <w:t xml:space="preserve">A mortar attack in Baghdad #39 killed four employees of a British security company and wounded 15 others; s Green Zone, a fortified area containing</w:t>
      </w:r>
    </w:p>
    <w:p>
      <w:r xmlns:w="http://schemas.openxmlformats.org/wordprocessingml/2006/main">
        <w:t xml:space="preserve">Despite fresh calls on Friday to delay the Iraqi elections, President Bush said he hoped the election would still move forward. Seventeen parties say elections should be postponed for at least six months</w:t>
      </w:r>
    </w:p>
    <w:p>
      <w:r xmlns:w="http://schemas.openxmlformats.org/wordprocessingml/2006/main">
        <w:t xml:space="preserve">India successfully test-fired a surface-to-air missile from a site in the eastern state of Odisha on Friday, a government official said on condition of anonymity.</w:t>
      </w:r>
    </w:p>
    <w:p>
      <w:r xmlns:w="http://schemas.openxmlformats.org/wordprocessingml/2006/main">
        <w:t xml:space="preserve">According to reports, mmO2 and NTT DoCoMo are planning to launch a UK i-mode mobile service. Nov 26, 2004 4:35pm GMT (Datamonitor) - The much-touted partnership between NTT DoCoMo and mmO2 to bring i-mode mobile content to the UK appears to be a foregone conclusion.</w:t>
      </w:r>
    </w:p>
    <w:p>
      <w:r xmlns:w="http://schemas.openxmlformats.org/wordprocessingml/2006/main">
        <w:t xml:space="preserve">The Canadian Press - OTTAWA (CP) - Newly released documents show that mounted police gave U.S. authorities information about Maher Arar, but they didn't know anything about it when the U.S. deported Canadian citizens to Syria.</w:t>
      </w:r>
    </w:p>
    <w:p>
      <w:r xmlns:w="http://schemas.openxmlformats.org/wordprocessingml/2006/main">
        <w:t xml:space="preserve">DALLAS, TX (Sports Network) - Dirk Nowitzki had 23 points and 14 rebounds to lead Dallas to a 92-83 victory over Portland at American Airlines Arena.</w:t>
      </w:r>
    </w:p>
    <w:p>
      <w:r xmlns:w="http://schemas.openxmlformats.org/wordprocessingml/2006/main">
        <w:t xml:space="preserve">The next chapter in the global legal battle between the recording industry and the file-sharing service kicks off here on Monday, when the owner of the popular Kazaa software goes on trial on civil copyright infringement charges.</w:t>
      </w:r>
    </w:p>
    <w:p>
      <w:r xmlns:w="http://schemas.openxmlformats.org/wordprocessingml/2006/main">
        <w:t xml:space="preserve">Mumbai, November 26: Mukesh Ambani apparently has the full support of the board in all recent decisions, including the controversial one that elevated him to the group's ultimate authority.</w:t>
      </w:r>
    </w:p>
    <w:p>
      <w:r xmlns:w="http://schemas.openxmlformats.org/wordprocessingml/2006/main">
        <w:t xml:space="preserve">David Beckham has prevented a major incident between England #39; Madrid's enthusiastic players and their aggrieved Spanish counterparts yesterday, an England insider revealed.</w:t>
      </w:r>
    </w:p>
    <w:p>
      <w:r xmlns:w="http://schemas.openxmlformats.org/wordprocessingml/2006/main">
        <w:t xml:space="preserve">Beijing police detained a man they said murdered eight teenagers and wounded four in a school dormitory overnight, Chinese state media reported Friday night.</w:t>
      </w:r>
    </w:p>
    <w:p>
      <w:r xmlns:w="http://schemas.openxmlformats.org/wordprocessingml/2006/main">
        <w:t xml:space="preserve">Consumer advocates say in annual toy safety warning, check with your hands before buying — because children can choke.</w:t>
      </w:r>
    </w:p>
    <w:p>
      <w:r xmlns:w="http://schemas.openxmlformats.org/wordprocessingml/2006/main">
        <w:t xml:space="preserve">The dollar's losses against the euro reached new heights today as the greenback's status as the main international reserve currency became increasingly precarious.</w:t>
      </w:r>
    </w:p>
    <w:p>
      <w:r xmlns:w="http://schemas.openxmlformats.org/wordprocessingml/2006/main">
        <w:t xml:space="preserve">Boston Celtics _ Activating G Delonte West from the injured list. Put F Justin Reed on the injured list. Philadelphia 76ers _ Activating G Aaron McKie from the injured list.</w:t>
      </w:r>
    </w:p>
    <w:p>
      <w:r xmlns:w="http://schemas.openxmlformats.org/wordprocessingml/2006/main">
        <w:t xml:space="preserve">Business India: Mumbai, November 26: High-profile family feud over control of India's Reliance Industries, issue 39; biggest industrial firm, turns into an all-out board battle that may require a fight against number 39 company to transform; s management.</w:t>
      </w:r>
    </w:p>
    <w:p>
      <w:r xmlns:w="http://schemas.openxmlformats.org/wordprocessingml/2006/main">
        <w:t xml:space="preserve">The World Trade Organization has authorized about $150 million in trade sanctions against the United States in retaliation for an import tariff law ruled illegal.</w:t>
      </w:r>
    </w:p>
    <w:p>
      <w:r xmlns:w="http://schemas.openxmlformats.org/wordprocessingml/2006/main">
        <w:t xml:space="preserve">Land Rover will unveil a sports wagon next year in what could be a test of the British automaker's #39; ability to compete in the US.</w:t>
      </w:r>
    </w:p>
    <w:p>
      <w:r xmlns:w="http://schemas.openxmlformats.org/wordprocessingml/2006/main">
        <w:t xml:space="preserve">According to the Anti-Phishing Working Group, phishing sites — the practice of making websites look and behave like popular sites such as banks in order to steal personal information from customers — began in September, Zastrossi wrote. 543 sites added to</w:t>
      </w:r>
    </w:p>
    <w:p>
      <w:r xmlns:w="http://schemas.openxmlformats.org/wordprocessingml/2006/main">
        <w:t xml:space="preserve">Reported by Bloomberg News. WR Grace amp; a chemical and building materials producer that filed for bankruptcy in 2001 over thousands of asbestos-related claims, said yesterday</w:t>
      </w:r>
    </w:p>
    <w:p>
      <w:r xmlns:w="http://schemas.openxmlformats.org/wordprocessingml/2006/main">
        <w:t xml:space="preserve">TORONTO — The weather won't be the only cool place when President Bush visits neighboring Canada next week.</w:t>
      </w:r>
    </w:p>
    <w:p>
      <w:r xmlns:w="http://schemas.openxmlformats.org/wordprocessingml/2006/main">
        <w:t xml:space="preserve">To become more useful, U.S. researchers are developing new smartphone software that can observe users' calls and usage patterns and try to understand how best to help.</w:t>
      </w:r>
    </w:p>
    <w:p>
      <w:r xmlns:w="http://schemas.openxmlformats.org/wordprocessingml/2006/main">
        <w:t xml:space="preserve">New Delhi, November 26: India on Friday test-fired its indigenously developed surface-to-air missile Akash at the Chandipur Maritime Complex, some 14 kilometers from Balasore (Odisha).</w:t>
      </w:r>
    </w:p>
    <w:p>
      <w:r xmlns:w="http://schemas.openxmlformats.org/wordprocessingml/2006/main">
        <w:t xml:space="preserve">Just days after two suspects in the car bombing were shot dead by police, the National Guard on Friday arrested two brothers in connection with the killing of the state prosecutor, authorities said.</w:t>
      </w:r>
    </w:p>
    <w:p>
      <w:r xmlns:w="http://schemas.openxmlformats.org/wordprocessingml/2006/main">
        <w:t xml:space="preserve">Stocks were mixed in post-holiday trading on Friday as Wall Street zigzagged through a shortened session. The major indexes ended the week higher as investors looked ahead to the results of the first weekend of holiday shopping and next week's key jobs report.</w:t>
      </w:r>
    </w:p>
    <w:p>
      <w:r xmlns:w="http://schemas.openxmlformats.org/wordprocessingml/2006/main">
        <w:t xml:space="preserve">New coach John Thompson III got his first win as Georetown beat the Castle 69-34, trailing Brandon Bowman by 23 points.</w:t>
      </w:r>
    </w:p>
    <w:p>
      <w:r xmlns:w="http://schemas.openxmlformats.org/wordprocessingml/2006/main">
        <w:t xml:space="preserve">Justin Gray went to Madison Square Garden after he accidentally kicked Mustafa Shakur in the face as he went for the ball.</w:t>
      </w:r>
    </w:p>
    <w:p>
      <w:r xmlns:w="http://schemas.openxmlformats.org/wordprocessingml/2006/main">
        <w:t xml:space="preserve">Top-ranked Wake Forest led 19-5 in the second half before beating Arizona 63-60 to win the preseason NIT. Mustafa Shakur had a chance to take the lead in the closing seconds, but he missed a runner in the lane.</w:t>
      </w:r>
    </w:p>
    <w:p>
      <w:r xmlns:w="http://schemas.openxmlformats.org/wordprocessingml/2006/main">
        <w:t xml:space="preserve">AP - A major meeting of the United Nations' atomic energy agency was adjourned over the weekend, giving Iran time to consider a complete freeze on a program that could make weapons-grade uranium and allowing delegates to decide on further steps to regulate Tehran's nuclear activities.</w:t>
      </w:r>
    </w:p>
    <w:p>
      <w:r xmlns:w="http://schemas.openxmlformats.org/wordprocessingml/2006/main">
        <w:t xml:space="preserve">The store added features like details of expected shipping dates right where shoppers select products. For example Power Mac G5 Dual 2.5GHz is "usually sent 1-3 weeks</w:t>
      </w:r>
    </w:p>
    <w:p>
      <w:r xmlns:w="http://schemas.openxmlformats.org/wordprocessingml/2006/main">
        <w:t xml:space="preserve">The WTO, outraged at unfair subsidies paid to U.S. companies by tariffs on goods imported from here, has widened the gap with Congress by imposing its own sanctions.</w:t>
      </w:r>
    </w:p>
    <w:p>
      <w:r xmlns:w="http://schemas.openxmlformats.org/wordprocessingml/2006/main">
        <w:t xml:space="preserve">U.S. Steel Maker #39; Shares rose sharply yesterday, with U.S. Steel, Allegheny Technologies and Nucor (which operates a plant in Seattle) hitting their highest prices in at least seven years after Nissan said metal supplies from Japan insufficient.</w:t>
      </w:r>
    </w:p>
    <w:p>
      <w:r xmlns:w="http://schemas.openxmlformats.org/wordprocessingml/2006/main">
        <w:t xml:space="preserve">Steel stocks hit a seven-year high yesterday after Nissan said there was a shortage of metals in Japan. US Steel rose 3.30 or 7 to 51.25, while Nucor surged 2.90 to 54.05, a record high.</w:t>
      </w:r>
    </w:p>
    <w:p>
      <w:r xmlns:w="http://schemas.openxmlformats.org/wordprocessingml/2006/main">
        <w:t xml:space="preserve">AP - Former Pro Bowl catcher Andre Risson was released Monday after paying #36; $10,000 in child support.</w:t>
      </w:r>
    </w:p>
    <w:p>
      <w:r xmlns:w="http://schemas.openxmlformats.org/wordprocessingml/2006/main">
        <w:t xml:space="preserve">Leaders of the Association of Southeast Asian Nations (ASEAN) members gathered in Vientiane, the capital of Laos, for a summit and series of meetings.</w:t>
      </w:r>
    </w:p>
    <w:p>
      <w:r xmlns:w="http://schemas.openxmlformats.org/wordprocessingml/2006/main">
        <w:t xml:space="preserve">Iraq #39; The Electoral Commission has said it will consider requests from major political parties to postpone the general elections scheduled for January 30.</w:t>
      </w:r>
    </w:p>
    <w:p>
      <w:r xmlns:w="http://schemas.openxmlformats.org/wordprocessingml/2006/main">
        <w:t xml:space="preserve">Baghdad (AFP) - Iraq #39; As the US-led army continues its counter-insurgency crackdown, the country's electoral commission will study the top leader's call for a postponement of the Jan. 30 polls as violence looms over the country.</w:t>
      </w:r>
    </w:p>
    <w:p>
      <w:r xmlns:w="http://schemas.openxmlformats.org/wordprocessingml/2006/main">
        <w:t xml:space="preserve">Stephen Dodd took a three-shot lead after playing 36 holes at the Volvo China Open in Shanghai on Friday and was 6 under at 138 two rounds later.</w:t>
      </w:r>
    </w:p>
    <w:p>
      <w:r xmlns:w="http://schemas.openxmlformats.org/wordprocessingml/2006/main">
        <w:t xml:space="preserve">AFP - Southeast Asian foreign ministers said they would encourage Australia and New Zealand to join the ASEAN Group of 10 non-aggression pact signed with South Korea.</w:t>
      </w:r>
    </w:p>
    <w:p>
      <w:r xmlns:w="http://schemas.openxmlformats.org/wordprocessingml/2006/main">
        <w:t xml:space="preserve">Russian oil major Yukos said yesterday that management is working on an emergency plan to keep the company in business for several months, even after auctioning off its reward assets in December.</w:t>
      </w:r>
    </w:p>
    <w:p>
      <w:r xmlns:w="http://schemas.openxmlformats.org/wordprocessingml/2006/main">
        <w:t xml:space="preserve">Kindersley, Sask. - A team from Ontario has delayed the launch of its private rocket until at least January. Project Da Vinci had planned to use a giant balloon to lift the rocket up to 24 kilometers.</w:t>
      </w:r>
    </w:p>
    <w:p>
      <w:r xmlns:w="http://schemas.openxmlformats.org/wordprocessingml/2006/main">
        <w:t xml:space="preserve">The Derby Italia returns on Sunday night as Inter host longtime rivals Juventus in a life-and-death clash with the Nerazzurri. It was never an ordinary match between Juventus, even if neither team fought for any major honours.</w:t>
      </w:r>
    </w:p>
    <w:p>
      <w:r xmlns:w="http://schemas.openxmlformats.org/wordprocessingml/2006/main">
        <w:t xml:space="preserve">Terrified police officers have told how terrified they will be killed when a mob torches a police station where they are trapped on Palm Island in northern Queensland.</w:t>
      </w:r>
    </w:p>
    <w:p>
      <w:r xmlns:w="http://schemas.openxmlformats.org/wordprocessingml/2006/main">
        <w:t xml:space="preserve">Vatican City, November. 25 February 2004 (Zenit.org). - Theological dialogue between the Orthodox and Catholic Churches is expected to resume after Sts Relics.</w:t>
      </w:r>
    </w:p>
    <w:p>
      <w:r xmlns:w="http://schemas.openxmlformats.org/wordprocessingml/2006/main">
        <w:t xml:space="preserve">ABIJAN - A United Nations World Food Programme (WFP) plane was shot and threatened as it arrived at Manchester City in western Côte d'Ivoire, the United Nations said in a statement Saturday.</w:t>
      </w:r>
    </w:p>
    <w:p>
      <w:r xmlns:w="http://schemas.openxmlformats.org/wordprocessingml/2006/main">
        <w:t xml:space="preserve">Thanksgiving is still in Philly and we decided to play the Sixers/Wizards matinee yesterday. One of our best decisions #39; I made it for a long time.</w:t>
      </w:r>
    </w:p>
    <w:p>
      <w:r xmlns:w="http://schemas.openxmlformats.org/wordprocessingml/2006/main">
        <w:t xml:space="preserve">Hurricane forecasters argue over the usefulness of the phrase "the thin line" on the tracking map to see more accurate alternatives.</w:t>
      </w:r>
    </w:p>
    <w:p>
      <w:r xmlns:w="http://schemas.openxmlformats.org/wordprocessingml/2006/main">
        <w:t xml:space="preserve">p2pnet.net News: - The launch of the now much-maligned Kill Jack Kennedy Again game accomplished at least one thing: it woke the mainstream media to the fact that video games based on offering players a way to engage in virtual murders are #39; ta</w:t>
      </w:r>
    </w:p>
    <w:p>
      <w:r xmlns:w="http://schemas.openxmlformats.org/wordprocessingml/2006/main">
        <w:t xml:space="preserve">Little Rock-based Alltel will reach a $170 million deal with Cingular Wireless to expand its wireless phone service in Connecticut, Kentucky, Mississippi, Oklahoma and Texas.</w:t>
      </w:r>
    </w:p>
    <w:p>
      <w:r xmlns:w="http://schemas.openxmlformats.org/wordprocessingml/2006/main">
        <w:t xml:space="preserve">LONDON - PORTSmouth have recovered from the shock of No. 39 manager Harry Redknapp; his midweek resignation gave new executive director Velimir Zajec his first win.</w:t>
      </w:r>
    </w:p>
    <w:p>
      <w:r xmlns:w="http://schemas.openxmlformats.org/wordprocessingml/2006/main">
        <w:t xml:space="preserve">After England showed so much fresh enthusiasm and a new sense of risk, they ended their autumn series behind, losing to the team they beat in the World Cup final.</w:t>
      </w:r>
    </w:p>
    <w:p>
      <w:r xmlns:w="http://schemas.openxmlformats.org/wordprocessingml/2006/main">
        <w:t xml:space="preserve">Global warming is increasingly leaving the Inuit and other Arctic peoples speechless. They didn't name the temperate species coming from the south in their language at all.</w:t>
      </w:r>
    </w:p>
    <w:p>
      <w:r xmlns:w="http://schemas.openxmlformats.org/wordprocessingml/2006/main">
        <w:t xml:space="preserve">A former U.S. Army sergeant who defected to North Korea nearly 40 years ago has been released after 25 days of military detention in Japan.</w:t>
      </w:r>
    </w:p>
    <w:p>
      <w:r xmlns:w="http://schemas.openxmlformats.org/wordprocessingml/2006/main">
        <w:t xml:space="preserve">The North Carolina Tars put their lackluster first half behind. Then they did the same with Villanova. After scoring just 25 points in the first half,</w:t>
      </w:r>
    </w:p>
    <w:p>
      <w:r xmlns:w="http://schemas.openxmlformats.org/wordprocessingml/2006/main">
        <w:t xml:space="preserve">New York Knicks #39; Jamal Crawford makes a shot in the second quarter against the Toronto Raptors on Saturday, November 27, 2004. Crawford scored 30 points in Game 39 of the Knicks; 108-102 win.</w:t>
      </w:r>
    </w:p>
    <w:p>
      <w:r xmlns:w="http://schemas.openxmlformats.org/wordprocessingml/2006/main">
        <w:t xml:space="preserve">The shock wave from the December 2004 Indian Ocean earthquake caused a tsunami across the Indian Ocean. The tsunami hit nearby Indonesia and hit the coast of East Africa. The death toll has climbed to more than 100,000 and continues to grow. It also created social shock waves.</w:t>
      </w:r>
    </w:p>
    <w:p>
      <w:r xmlns:w="http://schemas.openxmlformats.org/wordprocessingml/2006/main">
        <w:t xml:space="preserve">Colombian Defence Minister Jorge Uribe said Colombia's main rebel group asked followers to carry out an assassination attempt on President Bush's visit to Colombia last week. There was no evidence on Saturday that the rebels even attempted to organize such an attack.</w:t>
      </w:r>
    </w:p>
    <w:p>
      <w:r xmlns:w="http://schemas.openxmlformats.org/wordprocessingml/2006/main">
        <w:t xml:space="preserve">In Mississippi State's 20-3 win over Mississippi State on Saturday, backup quarterback Robert Ryan had a combined 205 yards passing and touchdowns.</w:t>
      </w:r>
    </w:p>
    <w:p>
      <w:r xmlns:w="http://schemas.openxmlformats.org/wordprocessingml/2006/main">
        <w:t xml:space="preserve">Some taxpayers have been repeating the old IRS rule on signing bonuses in baseball contracts and using it to justify skipping payroll taxes and withholding tax on signing bonuses in general.</w:t>
      </w:r>
    </w:p>
    <w:p>
      <w:r xmlns:w="http://schemas.openxmlformats.org/wordprocessingml/2006/main">
        <w:t xml:space="preserve">Reuters - NASA has completed construction of a redesigned space shuttle fuel tank that has been reconfigured to eliminate the sinking that caused the space shuttle Columbia and its seven astronauts, NASA officials said on Tuesday. Dilemma fragmentation problem.</w:t>
      </w:r>
    </w:p>
    <w:p>
      <w:r xmlns:w="http://schemas.openxmlformats.org/wordprocessingml/2006/main">
        <w:t xml:space="preserve">AP - Michael Reid scored 20 of his 29 points in the second half and Keith Van Horn had 20 as the Milwaukee Bucks snapped a six-game losing streak with a 96-90 victory over the Detroit Pistons on Saturday night.</w:t>
      </w:r>
    </w:p>
    <w:p>
      <w:r xmlns:w="http://schemas.openxmlformats.org/wordprocessingml/2006/main">
        <w:t xml:space="preserve">washingtonpost.com - WeatherBug wants to make meteorologists stand out from its users. Gaithersburg-based Internet Weather Service has started selling sensors that can turn anyone's backyard into a connected weather station.</w:t>
      </w:r>
    </w:p>
    <w:p>
      <w:r xmlns:w="http://schemas.openxmlformats.org/wordprocessingml/2006/main">
        <w:t xml:space="preserve">Less than two months ago, the teams few thought could contend for the Atlantic Coast Conference title are now one game away from winning the title on their first attempt.</w:t>
      </w:r>
    </w:p>
    <w:p>
      <w:r xmlns:w="http://schemas.openxmlformats.org/wordprocessingml/2006/main">
        <w:t xml:space="preserve">BRUSSELS (AFP) - Euro zone data due this week will confirm that confidence is waning and inflation is easing due to high oil prices and the rising euro, economists said.</w:t>
      </w:r>
    </w:p>
    <w:p>
      <w:r xmlns:w="http://schemas.openxmlformats.org/wordprocessingml/2006/main">
        <w:t xml:space="preserve">AFP - Russia's Yukos didn't teeter on the brink of ruin this week as it has for months now. The oil major lay on his back, gasping for breath.</w:t>
      </w:r>
    </w:p>
    <w:p>
      <w:r xmlns:w="http://schemas.openxmlformats.org/wordprocessingml/2006/main">
        <w:t xml:space="preserve">I change mutual funds in my 401(k) plan as often as the Red Sox win the World Series.</w:t>
      </w:r>
    </w:p>
    <w:p>
      <w:r xmlns:w="http://schemas.openxmlformats.org/wordprocessingml/2006/main">
        <w:t xml:space="preserve">30-year fixed home loans remain attractive, but variable rates have been rising. Sandra Bullock. If you #39; hope an adjustable-rate mortgage will help you afford your dream home, you might want to reconsider those granite countertops.</w:t>
      </w:r>
    </w:p>
    <w:p>
      <w:r xmlns:w="http://schemas.openxmlformats.org/wordprocessingml/2006/main">
        <w:t xml:space="preserve">Roozbeh Rahimi, an electrical engineering student, expressed a shared sentiment among Iranians, expressing hope that the famous tourist city will soon become known for its nuclear technology.</w:t>
      </w:r>
    </w:p>
    <w:p>
      <w:r xmlns:w="http://schemas.openxmlformats.org/wordprocessingml/2006/main">
        <w:t xml:space="preserve">SAN ANTONIO - Forget the PlayStation 2 - A Texas-based entrepreneur wants to take computer gaming to the next level by giving players the opportunity to kill in real-time with a mouse and modem.</w:t>
      </w:r>
    </w:p>
    <w:p>
      <w:r xmlns:w="http://schemas.openxmlformats.org/wordprocessingml/2006/main">
        <w:t xml:space="preserve">CRAWFORD, Texas As President Bush saw it, "the only good deal is #39; verifiable." quot; .He #39; applauded the efforts of some European countries to make Iran live up to its commitment not to develop nuclear weapons.</w:t>
      </w:r>
    </w:p>
    <w:p>
      <w:r xmlns:w="http://schemas.openxmlformats.org/wordprocessingml/2006/main">
        <w:t xml:space="preserve">As if things weren't bad enough for the Bowl Championship Series, it looks like Pittsburgh will go 8-3 to represent the Big East.</w:t>
      </w:r>
    </w:p>
    <w:p>
      <w:r xmlns:w="http://schemas.openxmlformats.org/wordprocessingml/2006/main">
        <w:t xml:space="preserve">The Associated Press - The U.S. Food and Drug Administration has allowed a whistleblower scientist to release data showing that as many as 139,000 people had heart attacks that may have been linked to Vioxx, the scientist's attorney said Monday.</w:t>
      </w:r>
    </w:p>
    <w:p>
      <w:r xmlns:w="http://schemas.openxmlformats.org/wordprocessingml/2006/main">
        <w:t xml:space="preserve">AP - UN Secretary-General Kofi Annan came under fire in Congress last month over the troubled Iraqi oil project during a private meeting with former U.S. ambassador Richard Holbrooke and other foreign policy experts, and he got some friendly advice.</w:t>
      </w:r>
    </w:p>
    <w:p>
      <w:r xmlns:w="http://schemas.openxmlformats.org/wordprocessingml/2006/main">
        <w:t xml:space="preserve">Sri Lanka #39; Army on Sunday accused the Tamil Tigers of failing to attend Saturday's meeting, which they agreed to attend in a meeting with the international truce monitor and government forces.</w:t>
      </w:r>
    </w:p>
    <w:p>
      <w:r xmlns:w="http://schemas.openxmlformats.org/wordprocessingml/2006/main">
        <w:t xml:space="preserve">AP - Baltimore Ravens offensive coordinator Matt Kavanaugh resigned under pressure Monday after a meeting with head coach Brian Bilick, who eventually lost patience with the team's onslaught.</w:t>
      </w:r>
    </w:p>
    <w:p>
      <w:r xmlns:w="http://schemas.openxmlformats.org/wordprocessingml/2006/main">
        <w:t xml:space="preserve">There's #39; No. 5 Illinois can't possibly beat midfield king Gonzaga the way it did Saturday at Conseco Arena.</w:t>
      </w:r>
    </w:p>
    <w:p>
      <w:r xmlns:w="http://schemas.openxmlformats.org/wordprocessingml/2006/main">
        <w:t xml:space="preserve">Aurora, ore. The National Christmas Tree Association hopes the introduction of designer Christmas trees will reignite consumer demand for live trees.</w:t>
      </w:r>
    </w:p>
    <w:p>
      <w:r xmlns:w="http://schemas.openxmlformats.org/wordprocessingml/2006/main">
        <w:t xml:space="preserve">Ouagadougou - Rwanda #39 ; A Congolese diplomat said here that threats to launch military strikes in the Democratic Republic of Congo would be motivated by the rich mineral resources of its huge western neighbor, not attacks on the Hughes stationed there The wishes of the Tu warriors.</w:t>
      </w:r>
    </w:p>
    <w:p>
      <w:r xmlns:w="http://schemas.openxmlformats.org/wordprocessingml/2006/main">
        <w:t xml:space="preserve">Associated Press - Lower-than-expected holiday shopping forced Walmart Inc on Saturday to more than halve its projected sales growth for November, an ominous announcement for retailers at their busiest time of year here we go.</w:t>
      </w:r>
    </w:p>
    <w:p>
      <w:r xmlns:w="http://schemas.openxmlformats.org/wordprocessingml/2006/main">
        <w:t xml:space="preserve">France #39; Russian-born Tatiana Golovin beat Russia #39 today to hang in the FedEx Cup final. US Open champion Svetlana Kuznetsova rallied 2-2 6-4, 6-1 and entered the final doubles match.</w:t>
      </w:r>
    </w:p>
    <w:p>
      <w:r xmlns:w="http://schemas.openxmlformats.org/wordprocessingml/2006/main">
        <w:t xml:space="preserve">Reuters - The leader of Sinn Fein, Northern Ireland's main Catholic party and political ally of the Irish Republican Army (IRA), said on Sunday he believed his Protestant rival was ready to agree to a peace deal.</w:t>
      </w:r>
    </w:p>
    <w:p>
      <w:r xmlns:w="http://schemas.openxmlformats.org/wordprocessingml/2006/main">
        <w:t xml:space="preserve">AP-Annika Sorenstam made a cool birdie putt on the ninth hole to win Tiger Woods' hug. More importantly, it retains the #36; 250,000 participation in the skin game.</w:t>
      </w:r>
    </w:p>
    <w:p>
      <w:r xmlns:w="http://schemas.openxmlformats.org/wordprocessingml/2006/main">
        <w:t xml:space="preserve">Patrick Ramsay made his first second start of the season at a sloppy Heinz Field in Pittsburgh against the AFC North-leading Steelers.</w:t>
      </w:r>
    </w:p>
    <w:p>
      <w:r xmlns:w="http://schemas.openxmlformats.org/wordprocessingml/2006/main">
        <w:t xml:space="preserve">Jermain Defoe has highlighted his demands for a better contract as he inspires Tottenham's 2-0 win over 10-man Middlesbrough. New coach Martin Joel, who scored his first win in his coaching career, may have been helped.</w:t>
      </w:r>
    </w:p>
    <w:p>
      <w:r xmlns:w="http://schemas.openxmlformats.org/wordprocessingml/2006/main">
        <w:t xml:space="preserve">Arsenal are five points adrift of Chelsea in the Premier League on Sunday after a stoppage-time goal by Niermeier in a 2-1 loss to Liverpool.</w:t>
      </w:r>
    </w:p>
    <w:p>
      <w:r xmlns:w="http://schemas.openxmlformats.org/wordprocessingml/2006/main">
        <w:t xml:space="preserve">November 27, 2004 - Thing is #39; the PSP in Japan looks good. Hmm...maybe #39; not quite right. If you #39;re back to Sony and you want to hype your new portable system, things are looking pretty good.</w:t>
      </w:r>
    </w:p>
    <w:p>
      <w:r xmlns:w="http://schemas.openxmlformats.org/wordprocessingml/2006/main">
        <w:t xml:space="preserve">Reuters - Holiday shopping in the U.S. was smooth sailing this weekend.</w:t>
      </w:r>
    </w:p>
    <w:p>
      <w:r xmlns:w="http://schemas.openxmlformats.org/wordprocessingml/2006/main">
        <w:t xml:space="preserve">AP-Tennessee Titans quarterback Steve McNair hinted Sunday that his 10th season in the NFL could be his last.</w:t>
      </w:r>
    </w:p>
    <w:p>
      <w:r xmlns:w="http://schemas.openxmlformats.org/wordprocessingml/2006/main">
        <w:t xml:space="preserve">Drew Bledsoe came all the way back to his hometown of Washington State to help the Buffalo Bills collect a rare road win. Willis McGahee had 116 rushing yards and four touchdowns to lead Buffalo to 38-9 win over Seattle</w:t>
      </w:r>
    </w:p>
    <w:p>
      <w:r xmlns:w="http://schemas.openxmlformats.org/wordprocessingml/2006/main">
        <w:t xml:space="preserve">Gordon Brown faced a fresh warning today that if Labour wins next year's election, he will have to raise taxes by $7 billion or cut massive government spending.</w:t>
      </w:r>
    </w:p>
    <w:p>
      <w:r xmlns:w="http://schemas.openxmlformats.org/wordprocessingml/2006/main">
        <w:t xml:space="preserve">Kansas City, Missouri. - San Diego Chargers players can #39; don't quite believe what they're hearing, and neither would many in the crowd at Arrowhead Stadium if they knew.</w:t>
      </w:r>
    </w:p>
    <w:p>
      <w:r xmlns:w="http://schemas.openxmlformats.org/wordprocessingml/2006/main">
        <w:t xml:space="preserve">Reuters - The Chicago Bears are expected to sign quarterback Jeff George on Monday.</w:t>
      </w:r>
    </w:p>
    <w:p>
      <w:r xmlns:w="http://schemas.openxmlformats.org/wordprocessingml/2006/main">
        <w:t xml:space="preserve">Just then, a scrimmage broke out for Giants #39; sideline Sunday - after Eagles linebacker Jeremiah Trotter hits Giants quarterback Eli Manning out of bounds</w:t>
      </w:r>
    </w:p>
    <w:p>
      <w:r xmlns:w="http://schemas.openxmlformats.org/wordprocessingml/2006/main">
        <w:t xml:space="preserve">Don't buy that HDTV. Competition could force prices down further.</w:t>
      </w:r>
    </w:p>
    <w:p>
      <w:r xmlns:w="http://schemas.openxmlformats.org/wordprocessingml/2006/main">
        <w:t xml:space="preserve">Holiday shoppers were spending 10 percent more Friday than a year ago, according to early reports, but Walmart Inc lowered hopes for a good start to the key retail season.</w:t>
      </w:r>
    </w:p>
    <w:p>
      <w:r xmlns:w="http://schemas.openxmlformats.org/wordprocessingml/2006/main">
        <w:t xml:space="preserve">This is #39;t just to restore one of the league's #39; worst rushing games. It's to get Dillon and that terrifying charge to attack allies when the weather and/or opponents demand it - and they did it Sunday</w:t>
      </w:r>
    </w:p>
    <w:p>
      <w:r xmlns:w="http://schemas.openxmlformats.org/wordprocessingml/2006/main">
        <w:t xml:space="preserve">As part of a new internal licensing program, cable channels have become more reliant on licensing of market programming by launching more than 700 products under the American Chopper brand.</w:t>
      </w:r>
    </w:p>
    <w:p>
      <w:r xmlns:w="http://schemas.openxmlformats.org/wordprocessingml/2006/main">
        <w:t xml:space="preserve">Senior officials from 143 governments have called for a complete ban on the production and use of anti-personnel mines. Senior government officials in 143 countries around the world</w:t>
      </w:r>
    </w:p>
    <w:p>
      <w:r xmlns:w="http://schemas.openxmlformats.org/wordprocessingml/2006/main">
        <w:t xml:space="preserve">Cambodia has been politically and economically active and playing an increasingly important role in the Association of Southeast Asian Nations (ASEAN) and regional affairs.</w:t>
      </w:r>
    </w:p>
    <w:p>
      <w:r xmlns:w="http://schemas.openxmlformats.org/wordprocessingml/2006/main">
        <w:t xml:space="preserve">Japan #39 Preliminary 7.1-magnitude quake hits sparsely populated area, injuring at least 14; Hokkaido's northernmost main island.</w:t>
      </w:r>
    </w:p>
    <w:p>
      <w:r xmlns:w="http://schemas.openxmlformats.org/wordprocessingml/2006/main">
        <w:t xml:space="preserve">Sandora Irvin had 23 points and 17 rebounds, and TCU beat Michigan State (No. 2) for the second night in a row against a top-ranked team.</w:t>
      </w:r>
    </w:p>
    <w:p>
      <w:r xmlns:w="http://schemas.openxmlformats.org/wordprocessingml/2006/main">
        <w:t xml:space="preserve">Dolphins 24, 49ers 17 The Dolphins spent the holiday week eating room service food and practicing thousands of kilometers from home, all to prove they were the best in the NFL #39; two worst balls team.</w:t>
      </w:r>
    </w:p>
    <w:p>
      <w:r xmlns:w="http://schemas.openxmlformats.org/wordprocessingml/2006/main">
        <w:t xml:space="preserve">EAST RUTHERFORD, NJ - The Philadelphia Eagles won their fourth straight NFC East title by making Eli Manning look very much like a rookie.</w:t>
      </w:r>
    </w:p>
    <w:p>
      <w:r xmlns:w="http://schemas.openxmlformats.org/wordprocessingml/2006/main">
        <w:t xml:space="preserve">Colombian rebels plotted to assassinate George Bush during a brief stopover in the port of Cartagena last week, the country #39 reported. the Minister of Defense.</w:t>
      </w:r>
    </w:p>
    <w:p>
      <w:r xmlns:w="http://schemas.openxmlformats.org/wordprocessingml/2006/main">
        <w:t xml:space="preserve">FOXBOROUGH — Despite the more than $300 million investment in Gillette Stadium, part of which was for state-of-the-art drainage, the playing field reminds Tom Brady of his high school ballpark in San Mateo, California.</w:t>
      </w:r>
    </w:p>
    <w:p>
      <w:r xmlns:w="http://schemas.openxmlformats.org/wordprocessingml/2006/main">
        <w:t xml:space="preserve">Baghdad - Iraq's most feared terror group yesterday claimed responsibility for the massacre of members of Iraqi security forces in Mosul, where dozens of bodies were found. The claim raised concerns about the group's northward expansion after the loss of its so-called base in Fallujah.</w:t>
      </w:r>
    </w:p>
    <w:p>
      <w:r xmlns:w="http://schemas.openxmlformats.org/wordprocessingml/2006/main">
        <w:t xml:space="preserve">Scientists controlling cameras on the Cassini spacecraft in Saturn's orbit have just discovered two unusual, contrasting images of Planet 39. The most interesting satellite.</w:t>
      </w:r>
    </w:p>
    <w:p>
      <w:r xmlns:w="http://schemas.openxmlformats.org/wordprocessingml/2006/main">
        <w:t xml:space="preserve">Serie A leaders Juventus squandered a two-goal lead in the second half before being held to a 2-2 draw by Inter Milan at the San Siro on Sunday, falling to defending champions AC Milan.</w:t>
      </w:r>
    </w:p>
    <w:p>
      <w:r xmlns:w="http://schemas.openxmlformats.org/wordprocessingml/2006/main">
        <w:t xml:space="preserve">Walmart, #39 in the world; The largest retailer cut its growth forecast for November amid concerns that fuel costs could slow retail sales for Christmas.</w:t>
      </w:r>
    </w:p>
    <w:p>
      <w:r xmlns:w="http://schemas.openxmlformats.org/wordprocessingml/2006/main">
        <w:t xml:space="preserve">Iraq plans to spend more than $1 billion in 2005 to increase its oil production capacity by about 15 percent to 3.25 million barrels per day, an Iraqi official said.</w:t>
      </w:r>
    </w:p>
    <w:p>
      <w:r xmlns:w="http://schemas.openxmlformats.org/wordprocessingml/2006/main">
        <w:t xml:space="preserve">The head of the Palestine Liberation Organization, Mahmoud Abbas, told the Arab League yesterday during a visit to Egypt that the Palestinians would not accept an interim solution with Israel.</w:t>
      </w:r>
    </w:p>
    <w:p>
      <w:r xmlns:w="http://schemas.openxmlformats.org/wordprocessingml/2006/main">
        <w:t xml:space="preserve">Epson's Photo Fine technology delivers vivid, clear colors on digital camera LCDs.</w:t>
      </w:r>
    </w:p>
    <w:p>
      <w:r xmlns:w="http://schemas.openxmlformats.org/wordprocessingml/2006/main">
        <w:t xml:space="preserve">Belkin's Pre-N wireless networking product line also significantly improves coverage—even for 802.11b and 802.11g devices.</w:t>
      </w:r>
    </w:p>
    <w:p>
      <w:r xmlns:w="http://schemas.openxmlformats.org/wordprocessingml/2006/main">
        <w:t xml:space="preserve">PARIS - Here's an American diplomat responding to Jacques Chirac #39; continuing to slam the Yankees after George W. Bush #39; saying on re-election that the French president is out of tune with his people, and his people aren't that anti-American .</w:t>
      </w:r>
    </w:p>
    <w:p>
      <w:r xmlns:w="http://schemas.openxmlformats.org/wordprocessingml/2006/main">
        <w:t xml:space="preserve">Google wants to help you efficiently access the vast amount of information stored on your PC in documents, emails, web pages, and contact lists.</w:t>
      </w:r>
    </w:p>
    <w:p>
      <w:r xmlns:w="http://schemas.openxmlformats.org/wordprocessingml/2006/main">
        <w:t xml:space="preserve">NEW YORK (Reuters) - Oil prices fell 3 percent on Monday on expectations that milder weather in the United States will start the new year, which will limit demand for heating oil.</w:t>
      </w:r>
    </w:p>
    <w:p>
      <w:r xmlns:w="http://schemas.openxmlformats.org/wordprocessingml/2006/main">
        <w:t xml:space="preserve">Dated in recognition of the docking technology he developed while pursuing his doctorate in aerospace at MIT. Lessig: Technology trumps ideology!</w:t>
      </w:r>
    </w:p>
    <w:p>
      <w:r xmlns:w="http://schemas.openxmlformats.org/wordprocessingml/2006/main">
        <w:t xml:space="preserve">Description: Last week, researchers flooded the Colorado River in an attempt to reverse the erosion of the Grand Canyon. National Public Radio #39;s Liane Hansen talks with Denny Fenn, director of the Southwest Bioscience Center, about the preliminary findings of experiment #39;.</w:t>
      </w:r>
    </w:p>
    <w:p>
      <w:r xmlns:w="http://schemas.openxmlformats.org/wordprocessingml/2006/main">
        <w:t xml:space="preserve">ISLAMABAD - Pakistan on Monday test-fired a short-range missile capable of carrying nuclear weapons and said it planned more tests.</w:t>
      </w:r>
    </w:p>
    <w:p>
      <w:r xmlns:w="http://schemas.openxmlformats.org/wordprocessingml/2006/main">
        <w:t xml:space="preserve">Denmark #39; leading telecommunications operator TDC said it would launch a low-cost mobile phone operator called "Easy Mobile" in March 2005 in partnership with UK mobile network operator T-Mobile.</w:t>
      </w:r>
    </w:p>
    <w:p>
      <w:r xmlns:w="http://schemas.openxmlformats.org/wordprocessingml/2006/main">
        <w:t xml:space="preserve">Renee MacDonald remembers Christmas trees from her youth: slender, fake, out of the box. They're hard to bear, they just don't smell right.</w:t>
      </w:r>
    </w:p>
    <w:p>
      <w:r xmlns:w="http://schemas.openxmlformats.org/wordprocessingml/2006/main">
        <w:t xml:space="preserve">IBM, Sony Corp and Toshiba Corp on Monday unveiled some key details of the "powerful new". Cell's joint production of processors is used to run the next generation of computers, game consoles and televisions.</w:t>
      </w:r>
    </w:p>
    <w:p>
      <w:r xmlns:w="http://schemas.openxmlformats.org/wordprocessingml/2006/main">
        <w:t xml:space="preserve">Paid Inclusion (PI) has always been a hot potato. It #39;s not exactly SEO (by definition), nor is it exactly search advertising. Nobody wants to touch it.</w:t>
      </w:r>
    </w:p>
    <w:p>
      <w:r xmlns:w="http://schemas.openxmlformats.org/wordprocessingml/2006/main">
        <w:t xml:space="preserve">South Africa #39;s Schalk Burger was awarded 39th in International Rugby; 2004 Player of the Year. Springbok, the defending three-nation champion, also won the award for Team and Coach of the Year</w:t>
      </w:r>
    </w:p>
    <w:p>
      <w:r xmlns:w="http://schemas.openxmlformats.org/wordprocessingml/2006/main">
        <w:t xml:space="preserve">Anastasia Myskina leads her national team to their first Confederations Cup title in dramatic fashion over defending champions France, bringing glory to Russian tennis year.</w:t>
      </w:r>
    </w:p>
    <w:p>
      <w:r xmlns:w="http://schemas.openxmlformats.org/wordprocessingml/2006/main">
        <w:t xml:space="preserve">Major studios Paramount, Universal Pictures, Warner Bros. and New Line Cinema all said today that they have adopted the new high-definition DVD disc format (HD-DVD) and will begin releasing titles in the new format in 2005 .</w:t>
      </w:r>
    </w:p>
    <w:p>
      <w:r xmlns:w="http://schemas.openxmlformats.org/wordprocessingml/2006/main">
        <w:t xml:space="preserve">com Nov 29, 2004 8:33 AM PT. Wired amplifiers; wireless continues to be a top priority for IT managers due to widespread IP telephony deployments and other network infrastructure upgrades.</w:t>
      </w:r>
    </w:p>
    <w:p>
      <w:r xmlns:w="http://schemas.openxmlformats.org/wordprocessingml/2006/main">
        <w:t xml:space="preserve">Corey Dillon has been piling up for the Patriots, but he doesn't care. What Dillon wants to pile on is victory. He #39; I am doing the same, in his</w:t>
      </w:r>
    </w:p>
    <w:p>
      <w:r xmlns:w="http://schemas.openxmlformats.org/wordprocessingml/2006/main">
        <w:t xml:space="preserve">Mamma Search is acquiring Copernic Mamma.com Inc. , the paid search company and Copernic Technologies Inc. announced that Mamma has signed a letter of intent to acquire all of Copernic Technologies' shares in cash and Mamma.com Inc. shares. Completion of the acquisition will...</w:t>
      </w:r>
    </w:p>
    <w:p>
      <w:r xmlns:w="http://schemas.openxmlformats.org/wordprocessingml/2006/main">
        <w:t xml:space="preserve">AFP-Toshiba said the big four Hollywood studios have put their key efforts into high-definition DVD (HD-DVD), one of two disc formats expected to become the standard for next-generation DVDs.</w:t>
      </w:r>
    </w:p>
    <w:p>
      <w:r xmlns:w="http://schemas.openxmlformats.org/wordprocessingml/2006/main">
        <w:t xml:space="preserve">Toronto #39; The MLB franchise finally has a lair it can call its own. Blue Jays owner Rogers Communications has struck a $25 million deal to buy the SkyDome.</w:t>
      </w:r>
    </w:p>
    <w:p>
      <w:r xmlns:w="http://schemas.openxmlformats.org/wordprocessingml/2006/main">
        <w:t xml:space="preserve">Associated Press - The Supreme Court on Monday sidestepped the controversy over same-sex marriage, dismissing a challenge to the country's only law authorizing such marriages.</w:t>
      </w:r>
    </w:p>
    <w:p>
      <w:r xmlns:w="http://schemas.openxmlformats.org/wordprocessingml/2006/main">
        <w:t xml:space="preserve">JERUSALEM (Reuters) - Israeli Prime Minister Ariel Sharon narrowly passed three parliamentary votes of no confidence by opposition parties over rising poverty in Israel on Monday.</w:t>
      </w:r>
    </w:p>
    <w:p>
      <w:r xmlns:w="http://schemas.openxmlformats.org/wordprocessingml/2006/main">
        <w:t xml:space="preserve">The drill freed up hatches on the docking station, which the crew will use for work out in January and March. In addition, the launch of an unmanned cargo ship USS Progress has been delayed by a day to December 24.</w:t>
      </w:r>
    </w:p>
    <w:p>
      <w:r xmlns:w="http://schemas.openxmlformats.org/wordprocessingml/2006/main">
        <w:t xml:space="preserve">Telekom Austria, Austria's largest telecom operator, has acquired the right to buy Bulgarian mobile operator MobilTel for 1.6 billion (2.12 billion), giving it access to the relatively underdeveloped Eastern European mobile services market.</w:t>
      </w:r>
    </w:p>
    <w:p>
      <w:r xmlns:w="http://schemas.openxmlformats.org/wordprocessingml/2006/main">
        <w:t xml:space="preserve">Despite rising consumer prices, the Philippine economy continued to grow strongly in the third quarter, with gross domestic product rising 6.3 percent year-on-year.</w:t>
      </w:r>
    </w:p>
    <w:p>
      <w:r xmlns:w="http://schemas.openxmlformats.org/wordprocessingml/2006/main">
        <w:t xml:space="preserve">RICHARD Green is fighting to level the playing field for players to make this summer's home tour even better. Green slammed last week's brutal course setup in #39;s Australian Open, claiming it</w:t>
      </w:r>
    </w:p>
    <w:p>
      <w:r xmlns:w="http://schemas.openxmlformats.org/wordprocessingml/2006/main">
        <w:t xml:space="preserve">Luxury cars and vintage watches will cost as much as any gift listed in A Christmas Carol, PNC Financial Services said. Twelve days of Christmas.</w:t>
      </w:r>
    </w:p>
    <w:p>
      <w:r xmlns:w="http://schemas.openxmlformats.org/wordprocessingml/2006/main">
        <w:t xml:space="preserve">Merck has adopted a plan to pay severance packages to more than 200 executives who were supposed to control changes in the company to prevent executives from leaving after the Vioxx painkiller.</w:t>
      </w:r>
    </w:p>
    <w:p>
      <w:r xmlns:w="http://schemas.openxmlformats.org/wordprocessingml/2006/main">
        <w:t xml:space="preserve">Rescuers will know this morning whether they have tried to rescue the whale that ran aground on Maria Island, off Tasmania's 39;s east coast, yesterday, all successful.</w:t>
      </w:r>
    </w:p>
    <w:p>
      <w:r xmlns:w="http://schemas.openxmlformats.org/wordprocessingml/2006/main">
        <w:t xml:space="preserve">Reuters - Pakistani President Pervez Musharraf said on Monday that it is possible to resolve all disputes with India, including Kashmir, through ongoing peace talks.</w:t>
      </w:r>
    </w:p>
    <w:p>
      <w:r xmlns:w="http://schemas.openxmlformats.org/wordprocessingml/2006/main">
        <w:t xml:space="preserve">The decline in engineering degrees, combined with the decline in the number of foreign students admitted to U.S. universities, spells trouble for the future.</w:t>
      </w:r>
    </w:p>
    <w:p>
      <w:r xmlns:w="http://schemas.openxmlformats.org/wordprocessingml/2006/main">
        <w:t xml:space="preserve">Bolton #39;s El-Hadji Diouf accused by FA of spitting at Portsmouth #39;s Arjan de Zeeuw Saturday #39; Pompeo won 1-0.</w:t>
      </w:r>
    </w:p>
    <w:p>
      <w:r xmlns:w="http://schemas.openxmlformats.org/wordprocessingml/2006/main">
        <w:t xml:space="preserve">President Bush on Monday selected Cuban-born Kellogg's (KN: Quote, Profile, Research) CEO Carlos Gutierrez as his nominee for Secretary of Commerce, his second choice Hispanic candidates for second-term cabinet.</w:t>
      </w:r>
    </w:p>
    <w:p>
      <w:r xmlns:w="http://schemas.openxmlformats.org/wordprocessingml/2006/main">
        <w:t xml:space="preserve">Reuters - IBM, Sony Corp (6758.T) and Toshiba Corp (6502.T) on Monday revealed plans to develop powerful new "Cell" processors, which the three are jointly producing to run next-generation computers, game consoles and TVs machine. .</w:t>
      </w:r>
    </w:p>
    <w:p>
      <w:r xmlns:w="http://schemas.openxmlformats.org/wordprocessingml/2006/main">
        <w:t xml:space="preserve">WASHINGTON (Reuters) - President Bush on Monday selected Cuban-born Kellogg's CEO Carlos Gutierrez as his nominee for commerce secretary, the second time he has picked a Hispanic for his second-term cabinet. candidate.</w:t>
      </w:r>
    </w:p>
    <w:p>
      <w:r xmlns:w="http://schemas.openxmlformats.org/wordprocessingml/2006/main">
        <w:t xml:space="preserve">Sudan has overturned a decision to expel local leaders of Oxfam and Save the Children, who have been accused of political interference.</w:t>
      </w:r>
    </w:p>
    <w:p>
      <w:r xmlns:w="http://schemas.openxmlformats.org/wordprocessingml/2006/main">
        <w:t xml:space="preserve">South Korea and Singapore yesterday signed a free trade agreement covering nine major areas including electronics, finance and intellectual property.</w:t>
      </w:r>
    </w:p>
    <w:p>
      <w:r xmlns:w="http://schemas.openxmlformats.org/wordprocessingml/2006/main">
        <w:t xml:space="preserve">Jordan #39;s Prince Hamza says he agrees with King Abdullah II's desire to strip him of the throne as heir to the throne. "Out of loyalty, I obey my brother's orders, love</w:t>
      </w:r>
    </w:p>
    <w:p>
      <w:r xmlns:w="http://schemas.openxmlformats.org/wordprocessingml/2006/main">
        <w:t xml:space="preserve">Deutsche Bank #39;s C$900 million (759 million) proposal to finance Stelco Inc., approved by Ontario judge over opposition to bidders and Stelco #39; union.</w:t>
      </w:r>
    </w:p>
    <w:p>
      <w:r xmlns:w="http://schemas.openxmlformats.org/wordprocessingml/2006/main">
        <w:t xml:space="preserve">Sun Microsystems has agreed to acquire Ashburn, Va.-based IT services company SevenSpace, the companies announced Monday. With this acquisition, Sun further moves away from its traditional focus on supporting only its Solaris OS platform and strengthens support for competing operating systems such as Windows, HP-UX and AIX.</w:t>
      </w:r>
    </w:p>
    <w:p>
      <w:r xmlns:w="http://schemas.openxmlformats.org/wordprocessingml/2006/main">
        <w:t xml:space="preserve">Six players from Clemson and South Carolina will be suspended for one game next season for an argument at the end of the game on Nov. 20.</w:t>
      </w:r>
    </w:p>
    <w:p>
      <w:r xmlns:w="http://schemas.openxmlformats.org/wordprocessingml/2006/main">
        <w:t xml:space="preserve">Boston Red Sox signed backup receiver Doug Mirabelly to a two-year deal worth $3 million, making him the 39th World Series champion; 16 free agents re-signed.</w:t>
      </w:r>
    </w:p>
    <w:p>
      <w:r xmlns:w="http://schemas.openxmlformats.org/wordprocessingml/2006/main">
        <w:t xml:space="preserve">Local US officials say the performance of the Iraqi army is crucial to securing elections in January, but there are many problems now.</w:t>
      </w:r>
    </w:p>
    <w:p>
      <w:r xmlns:w="http://schemas.openxmlformats.org/wordprocessingml/2006/main">
        <w:t xml:space="preserve">The Associated Press - The Atlantic Coast Conference's record run of seven ranked teams ended Monday.</w:t>
      </w:r>
    </w:p>
    <w:p>
      <w:r xmlns:w="http://schemas.openxmlformats.org/wordprocessingml/2006/main">
        <w:t xml:space="preserve">Desktop search can't be ignored, either, with two search vendors dabbling in the growing space of managing email, documents and other hard drive data on Monday.</w:t>
      </w:r>
    </w:p>
    <w:p>
      <w:r xmlns:w="http://schemas.openxmlformats.org/wordprocessingml/2006/main">
        <w:t xml:space="preserve">Hawaiian Airlines provides impressive numbers, including some that are very important to travelers.</w:t>
      </w:r>
    </w:p>
    <w:p>
      <w:r xmlns:w="http://schemas.openxmlformats.org/wordprocessingml/2006/main">
        <w:t xml:space="preserve">AP-Mark Haymore, who played for Indiana's 1976 NCAA championship team before moving to Massachusetts, has died. He is 48 years old.</w:t>
      </w:r>
    </w:p>
    <w:p>
      <w:r xmlns:w="http://schemas.openxmlformats.org/wordprocessingml/2006/main">
        <w:t xml:space="preserve">Cypriot President Thassos Papadopoulos said on Monday he would not oppose Turkey's EU accession talks as long as it meets European standards.</w:t>
      </w:r>
    </w:p>
    <w:p>
      <w:r xmlns:w="http://schemas.openxmlformats.org/wordprocessingml/2006/main">
        <w:t xml:space="preserve">AP-Earl Boykins scored 22 points to help the Denver Nuggets overcome Carmelo Anthony's absence and beat the New Orleans Hornets 76-67 on Monday night.</w:t>
      </w:r>
    </w:p>
    <w:p>
      <w:r xmlns:w="http://schemas.openxmlformats.org/wordprocessingml/2006/main">
        <w:t xml:space="preserve">Krent Stewart scored a career-high 15 points Monday as Kansas State used a stifling defense to beat Arkansas Pine Bluff 76-42.</w:t>
      </w:r>
    </w:p>
    <w:p>
      <w:r xmlns:w="http://schemas.openxmlformats.org/wordprocessingml/2006/main">
        <w:t xml:space="preserve">TOKYO - JAPAN #39; DoCoMo said on Tuesday that top cell phone operator NTT DoCoMo Inc. and major UK mobile operator mm02 plc have reached a deal to allow mobile phone users in the UK, Germany and Ireland to use their phones to surf the Internet.</w:t>
      </w:r>
    </w:p>
    <w:p>
      <w:r xmlns:w="http://schemas.openxmlformats.org/wordprocessingml/2006/main">
        <w:t xml:space="preserve">The second-ranked Jayhawks could make up for one of their most frustrating losses of last season when they welcomed the Wolves to Allen Arena on Monday.</w:t>
      </w:r>
    </w:p>
    <w:p>
      <w:r xmlns:w="http://schemas.openxmlformats.org/wordprocessingml/2006/main">
        <w:t xml:space="preserve">Gold Fields Ltd. won an appeal on Friday to block a $7.1 billion hostile takeover by Harmony Gold Mining Co., which would create the world's 39th largest gold miner.</w:t>
      </w:r>
    </w:p>
    <w:p>
      <w:r xmlns:w="http://schemas.openxmlformats.org/wordprocessingml/2006/main">
        <w:t xml:space="preserve">Four studios are expected to release films in the new high-definition format in the last quarter of 2005. TOKYO (Reuters) - Toshiba Corporation</w:t>
      </w:r>
    </w:p>
    <w:p>
      <w:r xmlns:w="http://schemas.openxmlformats.org/wordprocessingml/2006/main">
        <w:t xml:space="preserve">They say U.S. scientists have made a breakthrough in creating low-cost hydrogen, a key technology in the search for new energy sources to end U.S. dependence on foreign oil.</w:t>
      </w:r>
    </w:p>
    <w:p>
      <w:r xmlns:w="http://schemas.openxmlformats.org/wordprocessingml/2006/main">
        <w:t xml:space="preserve">The Associated Press-Pentagon spokesman said Monday that Red Cross officials have "made their point" that the indefinite detention of terror suspects in Guantanamo Bay, Cuba, amounts to torture.</w:t>
      </w:r>
    </w:p>
    <w:p>
      <w:r xmlns:w="http://schemas.openxmlformats.org/wordprocessingml/2006/main">
        <w:t xml:space="preserve">NEW YORK (Reuters) - Advertisers may have been plagued by indecent scandals over the 2004 Super Bowl, but they're not shy about returning to the next U.S. Soccer Championship.</w:t>
      </w:r>
    </w:p>
    <w:p>
      <w:r xmlns:w="http://schemas.openxmlformats.org/wordprocessingml/2006/main">
        <w:t xml:space="preserve">The initial version of the PlayStation 3 chip will not be produced using cutting-edge chip-making technology. Four companies developing Cell's consumer electronics microprocessors release more details</w:t>
      </w:r>
    </w:p>
    <w:p>
      <w:r xmlns:w="http://schemas.openxmlformats.org/wordprocessingml/2006/main">
        <w:t xml:space="preserve">President Jacques Chirac celebrated his 72nd birthday yesterday, struggling to stay relevant in the face of party challenges and ongoing friction with the world #39; the only superpower.</w:t>
      </w:r>
    </w:p>
    <w:p>
      <w:r xmlns:w="http://schemas.openxmlformats.org/wordprocessingml/2006/main">
        <w:t xml:space="preserve">BRUSSELS: Turkey must tacitly recognize the Republic of Cyprus if it wants to start membership negotiations with the European Union, according to a draft document leaked here on Monday.</w:t>
      </w:r>
    </w:p>
    <w:p>
      <w:r xmlns:w="http://schemas.openxmlformats.org/wordprocessingml/2006/main">
        <w:t xml:space="preserve">NEW YORK (Reuters) - Brett Favre celebrated his 200th straight start as he threw three touchdown passes as the Green Bay Packers beat St. Louis 45-17 at Lambeau Field on Monday. Sheep team.</w:t>
      </w:r>
    </w:p>
    <w:p>
      <w:r xmlns:w="http://schemas.openxmlformats.org/wordprocessingml/2006/main">
        <w:t xml:space="preserve">Japan's industrial production fell in October and unemployment rose, providing more evidence of a slowdown in the world's second-largest economy.</w:t>
      </w:r>
    </w:p>
    <w:p>
      <w:r xmlns:w="http://schemas.openxmlformats.org/wordprocessingml/2006/main">
        <w:t xml:space="preserve">Do not. 2 Kansas 85, Nevada 52: In Lawrence, Kansas. -- Wayne Simeon had his third double-double in as many games as Kansas beat Nevada on Monday night to avenge an embarrassing loss a year earlier.</w:t>
      </w:r>
    </w:p>
    <w:p>
      <w:r xmlns:w="http://schemas.openxmlformats.org/wordprocessingml/2006/main">
        <w:t xml:space="preserve">India lost two wickets in the third day of their second Test against South Africa at Eden in Kolkata today. South Africa recovers from a miserable day on the pitch yesterday to remove danger</w:t>
      </w:r>
    </w:p>
    <w:p>
      <w:r xmlns:w="http://schemas.openxmlformats.org/wordprocessingml/2006/main">
        <w:t xml:space="preserve">Associated Press - Hours after tsunami flattened South Asian beaches #151; Magnet for thousands of Swedes on vacation #151; Sweden's foreign minister to the theater.</w:t>
      </w:r>
    </w:p>
    <w:p>
      <w:r xmlns:w="http://schemas.openxmlformats.org/wordprocessingml/2006/main">
        <w:t xml:space="preserve">Lima, Peru (Reuters) - Peruvian authorities launched an offensive on Monday to retake a police station and end a three-day siege by former soldiers in the southern Andean town.</w:t>
      </w:r>
    </w:p>
    <w:p>
      <w:r xmlns:w="http://schemas.openxmlformats.org/wordprocessingml/2006/main">
        <w:t xml:space="preserve">There's one more domino to fall, but today the UConn football team is expected to be invited and accepted for the Motown Bowl on Dec. 27 in Detroit.</w:t>
      </w:r>
    </w:p>
    <w:p>
      <w:r xmlns:w="http://schemas.openxmlformats.org/wordprocessingml/2006/main">
        <w:t xml:space="preserve">David DuBois scored a game-high 17 points in Maine's 58-52 win over Dartmouth last night in Hanover, New Hampshire</w:t>
      </w:r>
    </w:p>
    <w:p>
      <w:r xmlns:w="http://schemas.openxmlformats.org/wordprocessingml/2006/main">
        <w:t xml:space="preserve">Gazpromneft, the new oil arm of Russian gas monopoly OAO Gazprom, will participate in the auction of troubled Yukos Oil #39; the company's largest subsidiary, Yuganskneftegaz, Dow Jones Newswires reported on Tuesday, citing Tass news agency Prime-Tass.</w:t>
      </w:r>
    </w:p>
    <w:p>
      <w:r xmlns:w="http://schemas.openxmlformats.org/wordprocessingml/2006/main">
        <w:t xml:space="preserve">Citigroup #39; The Japanese executive faced unprecedented questioning by lawmakers on Tuesday over the No. 39 scandal; domestic private bank, the latest twist in a high-profile case that has embarrassed the world #39; largest</w:t>
      </w:r>
    </w:p>
    <w:p>
      <w:r xmlns:w="http://schemas.openxmlformats.org/wordprocessingml/2006/main">
        <w:t xml:space="preserve">That's how Mets fans want their team to do with Vladimir Guerrero and Alex Rodriguez. They wanted Steve Phillips or Jim Duquette, then general managers, to come in sooner.</w:t>
      </w:r>
    </w:p>
    <w:p>
      <w:r xmlns:w="http://schemas.openxmlformats.org/wordprocessingml/2006/main">
        <w:t xml:space="preserve">Reuters - A car bomb exploded near a U.S. military patrol in the town of Baiji, north of Baghdad, on Tuesday, killing at least seven Iraqis and wounding 20, including two U.S. soldiers, doctors and the military said.</w:t>
      </w:r>
    </w:p>
    <w:p>
      <w:r xmlns:w="http://schemas.openxmlformats.org/wordprocessingml/2006/main">
        <w:t xml:space="preserve">ISLAMABAD (Reuters) - Pakistan's acting president on Tuesday signed a bill that would allow military ruler Pervez Musharraf to remain commander-in-chief of the army despite his promise to step down before the end of the year.</w:t>
      </w:r>
    </w:p>
    <w:p>
      <w:r xmlns:w="http://schemas.openxmlformats.org/wordprocessingml/2006/main">
        <w:t xml:space="preserve">At the airport, you hear all the usual explanations: bad weather, mechanical failure, no crew available. But now there's #39; as cash becomes more difficult, you may hear another excuse</w:t>
      </w:r>
    </w:p>
    <w:p>
      <w:r xmlns:w="http://schemas.openxmlformats.org/wordprocessingml/2006/main">
        <w:t xml:space="preserve">UK house prices unexpectedly rose at the fastest pace since July in November, according to the Nationwide Building Society, reinforcing expectations that property values will level off and avoid a record crash.</w:t>
      </w:r>
    </w:p>
    <w:p>
      <w:r xmlns:w="http://schemas.openxmlformats.org/wordprocessingml/2006/main">
        <w:t xml:space="preserve">Reuters - Wall Street opened flat on Tuesday as investors braced for a slew of data, with a firmer dollar helping to offset stronger crude prices.</w:t>
      </w:r>
    </w:p>
    <w:p>
      <w:r xmlns:w="http://schemas.openxmlformats.org/wordprocessingml/2006/main">
        <w:t xml:space="preserve">AFP - The recovery in the euro zone is battling higher oil prices and the euro as a currency union has so far failed to stimulate continued economic dynamism in the 12 countries that use a single European currency, the OECD revealed.</w:t>
      </w:r>
    </w:p>
    <w:p>
      <w:r xmlns:w="http://schemas.openxmlformats.org/wordprocessingml/2006/main">
        <w:t xml:space="preserve">The South African Congress of Trade Unions ( Cosatu ) said it would hold a lunchtime press conference on Tuesday to discuss a contentious public spat between its leader Zverinzi Mawawi and the African National Congress ( ANC ) national spokesman</w:t>
      </w:r>
    </w:p>
    <w:p>
      <w:r xmlns:w="http://schemas.openxmlformats.org/wordprocessingml/2006/main">
        <w:t xml:space="preserve">MUMBAI: The board of Indian power company Reliance Energy Ltd. told the Bombay Exchange on Tuesday that it had asked six directors who resigned last week to reconsider their resignations.</w:t>
      </w:r>
    </w:p>
    <w:p>
      <w:r xmlns:w="http://schemas.openxmlformats.org/wordprocessingml/2006/main">
        <w:t xml:space="preserve">AFP - French auto giant Renault said it will invest around $570 million in South Korea over the next three years as part of its global strategy to become a major player in Asia, especially China.</w:t>
      </w:r>
    </w:p>
    <w:p>
      <w:r xmlns:w="http://schemas.openxmlformats.org/wordprocessingml/2006/main">
        <w:t xml:space="preserve">U.S. economic growth will slow to 3.3 percent in 2005, more than a percentage point lower than this year, and the impact of high energy prices will weigh on the economy in the coming quarters, the OECD said on Tuesday.</w:t>
      </w:r>
    </w:p>
    <w:p>
      <w:r xmlns:w="http://schemas.openxmlformats.org/wordprocessingml/2006/main">
        <w:t xml:space="preserve">Launched OpenView Automation Manager, Service Desk version 5.0, and partnered with Cisco to resell HP management software. Madrid: Hewlett Packard introduces HP OpenView Automation Manager,</w:t>
      </w:r>
    </w:p>
    <w:p>
      <w:r xmlns:w="http://schemas.openxmlformats.org/wordprocessingml/2006/main">
        <w:t xml:space="preserve">Flash floods and landslides devastated three coastal towns and flooded swathes of the northern Philippines on Tuesday, killing more than 300 people.</w:t>
      </w:r>
    </w:p>
    <w:p>
      <w:r xmlns:w="http://schemas.openxmlformats.org/wordprocessingml/2006/main">
        <w:t xml:space="preserve">Clayton, Dubilier Amplifiers; Rice Inc. is leading a €2.6 billion ($3.45 billion) acquisition of France's #39 electrical equipment supplier; s Pinault-Printemps-Redoute SA, a New York-based company# 39; third European acquisition of the year.</w:t>
      </w:r>
    </w:p>
    <w:p>
      <w:r xmlns:w="http://schemas.openxmlformats.org/wordprocessingml/2006/main">
        <w:t xml:space="preserve">Bolton striker Erhaji Diouf was charged with misconduct by the Football Association on Monday after spitting on an opponent.</w:t>
      </w:r>
    </w:p>
    <w:p>
      <w:r xmlns:w="http://schemas.openxmlformats.org/wordprocessingml/2006/main">
        <w:t xml:space="preserve">U.S. meat processor Smithfield Foods reported higher second-quarter earnings as higher hog prices offset lower pork profits and losses in its beef business.</w:t>
      </w:r>
    </w:p>
    <w:p>
      <w:r xmlns:w="http://schemas.openxmlformats.org/wordprocessingml/2006/main">
        <w:t xml:space="preserve">The deal, which was leaked to the media last week, will see the UK-based mobile operator offer data services such as games, ringtones and entertainment through a platform that is credited with making NTT DoCoMo its powerhouse. exist</w:t>
      </w:r>
    </w:p>
    <w:p>
      <w:r xmlns:w="http://schemas.openxmlformats.org/wordprocessingml/2006/main">
        <w:t xml:space="preserve">The new software allows recipients of spam to join forces to target known websites behind the messages. The idea is to bombard these sites with messages, slowing them down and making them more expensive to run.</w:t>
      </w:r>
    </w:p>
    <w:p>
      <w:r xmlns:w="http://schemas.openxmlformats.org/wordprocessingml/2006/main">
        <w:t xml:space="preserve">Reuters - Bipolar disorder, a sometimes misdiagnosed mental illness characterized by wild mood swings, may be identified by visible chemical abnormalities in victims' brains, researchers said on Tuesday.</w:t>
      </w:r>
    </w:p>
    <w:p>
      <w:r xmlns:w="http://schemas.openxmlformats.org/wordprocessingml/2006/main">
        <w:t xml:space="preserve">Associated Press - On Tuesday, a former bodyguard for Princess Diana dismissed her claim that one of her lovers was "knocked off."</w:t>
      </w:r>
    </w:p>
    <w:p>
      <w:r xmlns:w="http://schemas.openxmlformats.org/wordprocessingml/2006/main">
        <w:t xml:space="preserve">"The football club has now paid $11.5 million in transfer, loan and appearance fees for 25 players over the past two and a half years.</w:t>
      </w:r>
    </w:p>
    <w:p>
      <w:r xmlns:w="http://schemas.openxmlformats.org/wordprocessingml/2006/main">
        <w:t xml:space="preserve">Security firm F-Secure has warned that a variant of the Skulls Trojan can infect smartphones running the Symbian operating system.</w:t>
      </w:r>
    </w:p>
    <w:p>
      <w:r xmlns:w="http://schemas.openxmlformats.org/wordprocessingml/2006/main">
        <w:t xml:space="preserve">Harry Redknapp insisted on Tuesday that he had nothing to hide from a transfer deal at Portsmouth during his tenure as manager.</w:t>
      </w:r>
    </w:p>
    <w:p>
      <w:r xmlns:w="http://schemas.openxmlformats.org/wordprocessingml/2006/main">
        <w:t xml:space="preserve">A Canadian inventor has created internet-based technology that could soon allow the average computer user to act as an armchair spy. Vincent Tao, Engineer, Toronto #39; York University</w:t>
      </w:r>
    </w:p>
    <w:p>
      <w:r xmlns:w="http://schemas.openxmlformats.org/wordprocessingml/2006/main">
        <w:t xml:space="preserve">Sharman Networks, the company behind Kazaa's peer-to-peer file-sharing software, began defending in a Sydney court on Tuesday against allegations by members of the music industry that it facilitated music piracy and copyright infringement.</w:t>
      </w:r>
    </w:p>
    <w:p>
      <w:r xmlns:w="http://schemas.openxmlformats.org/wordprocessingml/2006/main">
        <w:t xml:space="preserve">No Aman Green, no problem. At least #39; As it was Monday night, the Green Bay Packers ran recklessly on the St. Johns River.</w:t>
      </w:r>
    </w:p>
    <w:p>
      <w:r xmlns:w="http://schemas.openxmlformats.org/wordprocessingml/2006/main">
        <w:t xml:space="preserve">Pressure from an Islamic group has blocked women's swimming competition in Bangladesh.</w:t>
      </w:r>
    </w:p>
    <w:p>
      <w:r xmlns:w="http://schemas.openxmlformats.org/wordprocessingml/2006/main">
        <w:t xml:space="preserve">Analysts say legal music downloads continue to grow steadily, while illegal file-sharing networks thrive.</w:t>
      </w:r>
    </w:p>
    <w:p>
      <w:r xmlns:w="http://schemas.openxmlformats.org/wordprocessingml/2006/main">
        <w:t xml:space="preserve">AP - An Indiana Pacers player will be charged for an argument with a fan at the end of a Nov. 19 game against the Detroit Pistons, Oakland County Attorney David Gorcyca told The Detroit News.</w:t>
      </w:r>
    </w:p>
    <w:p>
      <w:r xmlns:w="http://schemas.openxmlformats.org/wordprocessingml/2006/main">
        <w:t xml:space="preserve">The damage to exports from a stronger euro has been downplayed by a member of the European Central Bank #39. Governing Council highlights Bank No. 39 in speech; limited concerns over currency #39; up.</w:t>
      </w:r>
    </w:p>
    <w:p>
      <w:r xmlns:w="http://schemas.openxmlformats.org/wordprocessingml/2006/main">
        <w:t xml:space="preserve">Italy grinds to a halt as millions of workers stage a general strike to protest Prime Minister Silvio Berlusconi #39's economic policies; center-right government.</w:t>
      </w:r>
    </w:p>
    <w:p>
      <w:r xmlns:w="http://schemas.openxmlformats.org/wordprocessingml/2006/main">
        <w:t xml:space="preserve">Shares of Oragenics Inc. rose after the biotech reported Tuesday that the U.S. Food and Drug Administration allowed it to conduct a safety trial of a lifetime cavity protection mouthwash, which</w:t>
      </w:r>
    </w:p>
    <w:p>
      <w:r xmlns:w="http://schemas.openxmlformats.org/wordprocessingml/2006/main">
        <w:t xml:space="preserve">Australia won 2-0 in the series on Tuesday after beating New Zealand by 213 on the fifth day of the second and final cricket Test.</w:t>
      </w:r>
    </w:p>
    <w:p>
      <w:r xmlns:w="http://schemas.openxmlformats.org/wordprocessingml/2006/main">
        <w:t xml:space="preserve">Oil prices fell on Tuesday as an expected increase in U.S. heating fuel supplies eased fears of an inventory crunch this winter #39;s weather proved colder than normal.</w:t>
      </w:r>
    </w:p>
    <w:p>
      <w:r xmlns:w="http://schemas.openxmlformats.org/wordprocessingml/2006/main">
        <w:t xml:space="preserve">Clayton Dubilier amp; This will be Europe's largest leveraged buyout this year; Rice partners with Merrill amp; Company</w:t>
      </w:r>
    </w:p>
    <w:p>
      <w:r xmlns:w="http://schemas.openxmlformats.org/wordprocessingml/2006/main">
        <w:t xml:space="preserve">(CBS) A newly emerged videotape of the late Princess Diana talks about her sometimes bizarre relationship with Prince Charles. The tape was recorded by Diana #39; voice coach, Peter Settelen.</w:t>
      </w:r>
    </w:p>
    <w:p>
      <w:r xmlns:w="http://schemas.openxmlformats.org/wordprocessingml/2006/main">
        <w:t xml:space="preserve">Former Australia captain Steve Waugh says he thinks Shoaib Akhtar will test the home team when they take on Pakistan at the WACA. It recently saw Australia end an ominous 35 years in India with a 2-1 series</w:t>
      </w:r>
    </w:p>
    <w:p>
      <w:r xmlns:w="http://schemas.openxmlformats.org/wordprocessingml/2006/main">
        <w:t xml:space="preserve">The court-appointed judge recommended New York state pay an additional $14 billion over four years to improve New York City schools.</w:t>
      </w:r>
    </w:p>
    <w:p>
      <w:r xmlns:w="http://schemas.openxmlformats.org/wordprocessingml/2006/main">
        <w:t xml:space="preserve">Cane toads are small, warty and poisonous enough to kill crocodiles and wreak havoc in parts of Australia. Climate change is benefiting invasive species, experts say.</w:t>
      </w:r>
    </w:p>
    <w:p>
      <w:r xmlns:w="http://schemas.openxmlformats.org/wordprocessingml/2006/main">
        <w:t xml:space="preserve">NEW YORK: The NASD said yesterday that it reprimanded and fined 29 securities firms, totalling $9.22 million (NZ13.04), for failing to properly disclose information needed by their brokers more than 8,300 times.</w:t>
      </w:r>
    </w:p>
    <w:p>
      <w:r xmlns:w="http://schemas.openxmlformats.org/wordprocessingml/2006/main">
        <w:t xml:space="preserve">As expected, Ubisoft today announced plans to launch the new Tom Clancy #39;s Rainbow Six title on PS2, Xbox, and PC. Rainbow Six 4 will introduce a new single-player experience, a personal darker storyline</w:t>
      </w:r>
    </w:p>
    <w:p>
      <w:r xmlns:w="http://schemas.openxmlformats.org/wordprocessingml/2006/main">
        <w:t xml:space="preserve">A new app from Lycos Europe is designed to fight spammers, but some experts say the company could facilitate illegal activity.</w:t>
      </w:r>
    </w:p>
    <w:p>
      <w:r xmlns:w="http://schemas.openxmlformats.org/wordprocessingml/2006/main">
        <w:t xml:space="preserve">real. We are serious. Finally, a legal way to peek at your personal financial files.</w:t>
      </w:r>
    </w:p>
    <w:p>
      <w:r xmlns:w="http://schemas.openxmlformats.org/wordprocessingml/2006/main">
        <w:t xml:space="preserve">Former Rangers, Everton and Scotland captain Richard Gough has been appointed as the new manager of struggling Scottish Premier League side Livingston.</w:t>
      </w:r>
    </w:p>
    <w:p>
      <w:r xmlns:w="http://schemas.openxmlformats.org/wordprocessingml/2006/main">
        <w:t xml:space="preserve">Boise State accepted a bid on Tuesday to play Louisville on Dec. 31 in the Liberty Bowl, a matchup of the country's top two fouls.</w:t>
      </w:r>
    </w:p>
    <w:p>
      <w:r xmlns:w="http://schemas.openxmlformats.org/wordprocessingml/2006/main">
        <w:t xml:space="preserve">LONDON, Nov. 30 (newratings.com) - Pinault-Printemps Redoute SA (PPX.FSE) plans to sell its controlling stake in electrical parts distributor Rexel (RXL) for $1.92 billion ($2.55 billion). A group of private companies. .</w:t>
      </w:r>
    </w:p>
    <w:p>
      <w:r xmlns:w="http://schemas.openxmlformats.org/wordprocessingml/2006/main">
        <w:t xml:space="preserve">As protests mount, Kim Jong-il has withdrawn his cult of personality.</w:t>
      </w:r>
    </w:p>
    <w:p>
      <w:r xmlns:w="http://schemas.openxmlformats.org/wordprocessingml/2006/main">
        <w:t xml:space="preserve">Phones running Symbian's Series 60 operating system are the targets of the new Skulls Trojan. The new Trojan carries the Cabir.B worm, which, unlike the first version of the virus, can spread to other phones within Bluetooth broadcast range.</w:t>
      </w:r>
    </w:p>
    <w:p>
      <w:r xmlns:w="http://schemas.openxmlformats.org/wordprocessingml/2006/main">
        <w:t xml:space="preserve">At least 100 Delta Air Lines (nyse: DAL-news-people) pilots are expected to retire on Wednesday. The start date of the 32.5 salary cut that #39;s CEO Gerald Grinstein #39 agreed to; the master plan.</w:t>
      </w:r>
    </w:p>
    <w:p>
      <w:r xmlns:w="http://schemas.openxmlformats.org/wordprocessingml/2006/main">
        <w:t xml:space="preserve">AP - With an offer from the New York Mets, Pedro Martinez will wait to see how the New York Yankees play before deciding where he will play next year.</w:t>
      </w:r>
    </w:p>
    <w:p>
      <w:r xmlns:w="http://schemas.openxmlformats.org/wordprocessingml/2006/main">
        <w:t xml:space="preserve">AP - In restricting chemicals in food and water, the Environmental Protection Agency may rely on industrial tests that expose people to poisons and raise ethical questions.</w:t>
      </w:r>
    </w:p>
    <w:p>
      <w:r xmlns:w="http://schemas.openxmlformats.org/wordprocessingml/2006/main">
        <w:t xml:space="preserve">In Putin's Russia, Gazprom is by no means a pure natural monopoly, nor is it the newly created Ministry of Oil and Gas. Gazprom is a public administration tool like a pro-Kremlin united Russia</w:t>
      </w:r>
    </w:p>
    <w:p>
      <w:r xmlns:w="http://schemas.openxmlformats.org/wordprocessingml/2006/main">
        <w:t xml:space="preserve">Manchester United boss Sir Alex Ferguson has upped the ante ahead of the Carabao Cup tie with Arsenal at Old Trafford, claiming Chelsea are now the team to beat.</w:t>
      </w:r>
    </w:p>
    <w:p>
      <w:r xmlns:w="http://schemas.openxmlformats.org/wordprocessingml/2006/main">
        <w:t xml:space="preserve">This NASA image shows Saturn #39;s lone moon Mimas (R);s northern hemisphere seen against the background of Saturn #39's blue stripes.</w:t>
      </w:r>
    </w:p>
    <w:p>
      <w:r xmlns:w="http://schemas.openxmlformats.org/wordprocessingml/2006/main">
        <w:t xml:space="preserve">San Francisco, CA - November 30, 2004 - Ubisoft, one of the 39th largest companies in the world; the largest video game publisher, today announced plans to launch the next installment in Tom Clancy's #39;s Rainbow SixR franchise right for the Sony PlayStation R2 computer entertainment system</w:t>
      </w:r>
    </w:p>
    <w:p>
      <w:r xmlns:w="http://schemas.openxmlformats.org/wordprocessingml/2006/main">
        <w:t xml:space="preserve">Taylor Hamilton, who won an Olympic gold medal for the United States in Athens, was fired by his Swiss cycling team Phonak last Thursday, two months after testing positive for an illegal blood transfusion.</w:t>
      </w:r>
    </w:p>
    <w:p>
      <w:r xmlns:w="http://schemas.openxmlformats.org/wordprocessingml/2006/main">
        <w:t xml:space="preserve">BEREA, Ohio (ticker) - Butch Davis resigned as head coach of the Cleveland Browns on Tuesday after admitting his shaky job status was a "distraction" to his players.</w:t>
      </w:r>
    </w:p>
    <w:p>
      <w:r xmlns:w="http://schemas.openxmlformats.org/wordprocessingml/2006/main">
        <w:t xml:space="preserve">An Iraqi insurgent has tragically fled to a lonely exile in Baghdad after his son's life was killed by an American bullet, where he awaits another day of fighting.</w:t>
      </w:r>
    </w:p>
    <w:p>
      <w:r xmlns:w="http://schemas.openxmlformats.org/wordprocessingml/2006/main">
        <w:t xml:space="preserve">The securities regulator gave more than 2,000 public companies a temporary hold on new rules requiring them to assess the strength of their financial security.</w:t>
      </w:r>
    </w:p>
    <w:p>
      <w:r xmlns:w="http://schemas.openxmlformats.org/wordprocessingml/2006/main">
        <w:t xml:space="preserve">Consumers and businesses increased spending in late summer faster than previously thought, driving faster overall economic growth, the government reported on Tuesday.</w:t>
      </w:r>
    </w:p>
    <w:p>
      <w:r xmlns:w="http://schemas.openxmlformats.org/wordprocessingml/2006/main">
        <w:t xml:space="preserve">Devin Brown sparked a fourth-quarter outburst with two 3-pointers and two dunks to help the San Antonio Spurs beat the Dallas Mavericks 107-89 on Monday night, ruining Avery Johnson's pseudo-coaching debut.</w:t>
      </w:r>
    </w:p>
    <w:p>
      <w:r xmlns:w="http://schemas.openxmlformats.org/wordprocessingml/2006/main">
        <w:t xml:space="preserve">The Bush administration said yesterday that Chinese and Vietnamese shrimp are being sold at unfairly low prices in the United States, siding with American fishermen in an attempt to fend off overseas competition.</w:t>
      </w:r>
    </w:p>
    <w:p>
      <w:r xmlns:w="http://schemas.openxmlformats.org/wordprocessingml/2006/main">
        <w:t xml:space="preserve">Reuters - Oil prices fell below #36; $49 a barrel on Wednesday as traders looked ahead to an expected build in weekly U.S. inventories data that would help shore up a sparse supply buffer ahead of peak winter demand in the north.</w:t>
      </w:r>
    </w:p>
    <w:p>
      <w:r xmlns:w="http://schemas.openxmlformats.org/wordprocessingml/2006/main">
        <w:t xml:space="preserve">The old axiom is that it doesn't #39; no matter how many balls you miss; if you #39; become a shooter again, you have to keep shooting. Jamal Crawford missed 21 shots in last game against Atlanta Hawks</w:t>
      </w:r>
    </w:p>
    <w:p>
      <w:r xmlns:w="http://schemas.openxmlformats.org/wordprocessingml/2006/main">
        <w:t xml:space="preserve">TONY EASTLEY: Over the years, Malaysian Prime Minister Dr Mahathir has blocked Australia's closer engagement with the bloc of ASEAN countries.</w:t>
      </w:r>
    </w:p>
    <w:p>
      <w:r xmlns:w="http://schemas.openxmlformats.org/wordprocessingml/2006/main">
        <w:t xml:space="preserve">Associated Press - Investigators have scoured the wreckage of an Indonesian airliner that crashed in the storm in the county's worst air crash in six years, killing at least 32 people.</w:t>
      </w:r>
    </w:p>
    <w:p>
      <w:r xmlns:w="http://schemas.openxmlformats.org/wordprocessingml/2006/main">
        <w:t xml:space="preserve">MARAGONTON, Philippines — A powerful torrential rain triggered landslides and flash floods that killed nearly 340 people in the eastern Philippines, officials said yesterday, as rescuers scrambled to rescue people stranded on three coasts before a typhoon hit hard-hit areas town people.</w:t>
      </w:r>
    </w:p>
    <w:p>
      <w:r xmlns:w="http://schemas.openxmlformats.org/wordprocessingml/2006/main">
        <w:t xml:space="preserve">Early next year, the computer maker will start selling software designed to slow the spread of the virus from its ProLiant servers and ProCurve networking gear, an HP executive said on Tuesday.</w:t>
      </w:r>
    </w:p>
    <w:p>
      <w:r xmlns:w="http://schemas.openxmlformats.org/wordprocessingml/2006/main">
        <w:t xml:space="preserve">PARIS (Reuters) - European shares rallied on Wednesday on news Ericsson won part of a $4 billion Cingular deal and Glaxo got a boost after Pfizer confirmed its outlook.</w:t>
      </w:r>
    </w:p>
    <w:p>
      <w:r xmlns:w="http://schemas.openxmlformats.org/wordprocessingml/2006/main">
        <w:t xml:space="preserve">NHL commissioner Gary Bettman dismisses proposal for player No. 39 again; as sport's LTL #39;s lock-in continues.</w:t>
      </w:r>
    </w:p>
    <w:p>
      <w:r xmlns:w="http://schemas.openxmlformats.org/wordprocessingml/2006/main">
        <w:t xml:space="preserve">WASHINGTON - November was the bloodiest month for U.S. troops in Iraq since April, with at least 135 people killed and more than 50 killed in a two-week battle to drive out insurgents from Fallujah.</w:t>
      </w:r>
    </w:p>
    <w:p>
      <w:r xmlns:w="http://schemas.openxmlformats.org/wordprocessingml/2006/main">
        <w:t xml:space="preserve">BRUSSELS, Belgium - The European Union's #39; executive committee said on Wednesday it will file legal action against Greece over its lax bookkeeping and understating of billions of euros in budget deficits between 1997 and 2003.</w:t>
      </w:r>
    </w:p>
    <w:p>
      <w:r xmlns:w="http://schemas.openxmlformats.org/wordprocessingml/2006/main">
        <w:t xml:space="preserve">A poorly protected PC connected to the Internet has a lifespan of just four minutes, according to research published Tuesday. After that, it#39;s owned by the hacker.</w:t>
      </w:r>
    </w:p>
    <w:p>
      <w:r xmlns:w="http://schemas.openxmlformats.org/wordprocessingml/2006/main">
        <w:t xml:space="preserve">Just a few weeks before SpaceShipOne's historic second flight -- which earned him a $10 million X Prize -- the ship's designer and builder, Burt Rutan, sat down to chat with Wired. He said so.</w:t>
      </w:r>
    </w:p>
    <w:p>
      <w:r xmlns:w="http://schemas.openxmlformats.org/wordprocessingml/2006/main">
        <w:t xml:space="preserve">It's a race without #39; it doesn't run as script, but it's where life often imitates the screen. 64 minutes of Tomahawk yesterday was pure Hollywood</w:t>
      </w:r>
    </w:p>
    <w:p>
      <w:r xmlns:w="http://schemas.openxmlformats.org/wordprocessingml/2006/main">
        <w:t xml:space="preserve">Author Iris Murdoch's final novel revealed the first signs of Alzheimer's disease, experts say.</w:t>
      </w:r>
    </w:p>
    <w:p>
      <w:r xmlns:w="http://schemas.openxmlformats.org/wordprocessingml/2006/main">
        <w:t xml:space="preserve">Bob Briggs' wife family has owned approximately 1,000 acres of redwood forest near Waddell Creek since 1913. He doesn't clear, and records about once in ten years.</w:t>
      </w:r>
    </w:p>
    <w:p>
      <w:r xmlns:w="http://schemas.openxmlformats.org/wordprocessingml/2006/main">
        <w:t xml:space="preserve">Dec 1, 2004 (Reuters) - Cingular Wireless LLC, the largest U.S. wireless phone company, said yesterday it will upgrade its network next year to handle high-speed data transfers.</w:t>
      </w:r>
    </w:p>
    <w:p>
      <w:r xmlns:w="http://schemas.openxmlformats.org/wordprocessingml/2006/main">
        <w:t xml:space="preserve">Consumers were buoyant in October, ranking 39th nationally; manufacturers had strong activity in November, an encouraging sign that the final quarter of the year was on track.</w:t>
      </w:r>
    </w:p>
    <w:p>
      <w:r xmlns:w="http://schemas.openxmlformats.org/wordprocessingml/2006/main">
        <w:t xml:space="preserve">Cassini captured this view of the darker part of the ring on October 27, 2004, when it pierced the plane of the rings and orbited Saturn. Part of Planet 39;s' atmosphere is visible here as its shadow on the ring's surface.</w:t>
      </w:r>
    </w:p>
    <w:p>
      <w:r xmlns:w="http://schemas.openxmlformats.org/wordprocessingml/2006/main">
        <w:t xml:space="preserve">United Nations, New York The United Nations proposes the most radical change in its history, recommending a sweeping overhaul of its top decision-making body, the Security Council, and proposing possible grants to former</w:t>
      </w:r>
    </w:p>
    <w:p>
      <w:r xmlns:w="http://schemas.openxmlformats.org/wordprocessingml/2006/main">
        <w:t xml:space="preserve">AP-Florida's 67 county election supervisors have proposed major reforms, including replacing Election Day with 11 days of voting and eliminating voting districts.</w:t>
      </w:r>
    </w:p>
    <w:p>
      <w:r xmlns:w="http://schemas.openxmlformats.org/wordprocessingml/2006/main">
        <w:t xml:space="preserve">SPACE.com - Boulder, CO. - Moviegoers may remember it as the kind of nifty high-speed tech used in 2010: the year we touched - the space age equivalent of playing Jupiter's airbag bumper cars.</w:t>
      </w:r>
    </w:p>
    <w:p>
      <w:r xmlns:w="http://schemas.openxmlformats.org/wordprocessingml/2006/main">
        <w:t xml:space="preserve">An American dictionary publisher has declared "blog" one of its words of the year.</w:t>
      </w:r>
    </w:p>
    <w:p>
      <w:r xmlns:w="http://schemas.openxmlformats.org/wordprocessingml/2006/main">
        <w:t xml:space="preserve">iPod users can download Band Aid singles after Apple struck a deal with the charity.</w:t>
      </w:r>
    </w:p>
    <w:p>
      <w:r xmlns:w="http://schemas.openxmlformats.org/wordprocessingml/2006/main">
        <w:t xml:space="preserve">Microsoft has sued eight U.S. computer resellers for allegedly buying or selling counterfeit Certificate of Authenticity labels or authenticity labels separate from related software, all in violation of copyright and trademark law.</w:t>
      </w:r>
    </w:p>
    <w:p>
      <w:r xmlns:w="http://schemas.openxmlformats.org/wordprocessingml/2006/main">
        <w:t xml:space="preserve">Foreign shrimp producers deny they are selling their shrimp at artificially low prices to win a bigger share of the U.S. market.</w:t>
      </w:r>
    </w:p>
    <w:p>
      <w:r xmlns:w="http://schemas.openxmlformats.org/wordprocessingml/2006/main">
        <w:t xml:space="preserve">Left-arm seamer Ashish Nehra has been excluded from India #39; this month's lineup #39; two-Test series against Bangladesh due to abdominal strain.</w:t>
      </w:r>
    </w:p>
    <w:p>
      <w:r xmlns:w="http://schemas.openxmlformats.org/wordprocessingml/2006/main">
        <w:t xml:space="preserve">ESPN will launch its own branded wireless phone service next year, the first in a series of branded cell phone services planned by Walt Disney (DIS), which owns cable sports channels.</w:t>
      </w:r>
    </w:p>
    <w:p>
      <w:r xmlns:w="http://schemas.openxmlformats.org/wordprocessingml/2006/main">
        <w:t xml:space="preserve">NEW YORK (Reuters) - U.S. stocks rose on Wednesday as a surge in U.S. oil supplies and crude futures fell more than $2 a barrel, easing concerns about the impact of energy costs on corporate profits and economic growth.</w:t>
      </w:r>
    </w:p>
    <w:p>
      <w:r xmlns:w="http://schemas.openxmlformats.org/wordprocessingml/2006/main">
        <w:t xml:space="preserve">Shares of Nektar Therapeutics remained active on Wednesday following an upgrade from two investment firms after pharma giant Pfizer Inc. cited its inhalable insulin product in a recent pipeline report.</w:t>
      </w:r>
    </w:p>
    <w:p>
      <w:r xmlns:w="http://schemas.openxmlformats.org/wordprocessingml/2006/main">
        <w:t xml:space="preserve">The Palace of Auburn Hills banned two men from last month's row between the Pistons and Indian Pacers.</w:t>
      </w:r>
    </w:p>
    <w:p>
      <w:r xmlns:w="http://schemas.openxmlformats.org/wordprocessingml/2006/main">
        <w:t xml:space="preserve">Cingular Wireless, No. 39 nationwide; largest wireless carrier after company #39; merged with AT amp; T Wireless said Wednesday that it has completed integration activities ahead of schedule and now expects cost savings associated with the merger to exceed previous estimates</w:t>
      </w:r>
    </w:p>
    <w:p>
      <w:r xmlns:w="http://schemas.openxmlformats.org/wordprocessingml/2006/main">
        <w:t xml:space="preserve">Sterling rose to its highest level against the dollar since Black Wednesday, the day in September 1992 the pound was forced out of the euro's predecessor exchange rate mechanism.</w:t>
      </w:r>
    </w:p>
    <w:p>
      <w:r xmlns:w="http://schemas.openxmlformats.org/wordprocessingml/2006/main">
        <w:t xml:space="preserve">Hewlett-Packard has developed a software program that slows the spread of computer viruses and worms by acting as "quotes." Throttle about unauthorized network activity.</w:t>
      </w:r>
    </w:p>
    <w:p>
      <w:r xmlns:w="http://schemas.openxmlformats.org/wordprocessingml/2006/main">
        <w:t xml:space="preserve">com. AOL on Wednesday introduced new web audio and video capabilities on its Singingfish search site. AOL, a division of Time Warner Inc.</w:t>
      </w:r>
    </w:p>
    <w:p>
      <w:r xmlns:w="http://schemas.openxmlformats.org/wordprocessingml/2006/main">
        <w:t xml:space="preserve">BYU coach Gary Crowton leaves the field after BYU #39;s 28-27 loss to Boise State, in Boise, Idaho, this September. Photo taken on February 24, 2004.</w:t>
      </w:r>
    </w:p>
    <w:p>
      <w:r xmlns:w="http://schemas.openxmlformats.org/wordprocessingml/2006/main">
        <w:t xml:space="preserve">Mozambique #39 ; On Wednesday, many poor people with small children trudged through sweltering, narrow dirt roads to pick a successor for the president already in power.</w:t>
      </w:r>
    </w:p>
    <w:p>
      <w:r xmlns:w="http://schemas.openxmlformats.org/wordprocessingml/2006/main">
        <w:t xml:space="preserve">Ankara: Turkey hopes to attract 15 billion foreign investment between 2005 and 2007 through reforms aimed at overhauling its economy and easing state #39;s entry</w:t>
      </w:r>
    </w:p>
    <w:p>
      <w:r xmlns:w="http://schemas.openxmlformats.org/wordprocessingml/2006/main">
        <w:t xml:space="preserve">PROVO, Utah (Sports.net) - Gary Crowton has resigned as head coach of the Brigham Young football team.</w:t>
      </w:r>
    </w:p>
    <w:p>
      <w:r xmlns:w="http://schemas.openxmlformats.org/wordprocessingml/2006/main">
        <w:t xml:space="preserve">Spain's top singles player said he hopes to beat American Andy Roddick in Friday's Davis Cup final at the Estadio Olimpico de la Cartuja.</w:t>
      </w:r>
    </w:p>
    <w:p>
      <w:r xmlns:w="http://schemas.openxmlformats.org/wordprocessingml/2006/main">
        <w:t xml:space="preserve">Nation #39; The two largest automakers reported weak November sales on Wednesday, but both expressed confidence that new products will help them regain momentum.</w:t>
      </w:r>
    </w:p>
    <w:p>
      <w:r xmlns:w="http://schemas.openxmlformats.org/wordprocessingml/2006/main">
        <w:t xml:space="preserve">Associated Press - With two Louisiana congressional seats still up for grabs, Vice President Dick Cheney campaigned in the state on Wednesday for Republicans who hope to sweep their opponents in Saturday's runoff.</w:t>
      </w:r>
    </w:p>
    <w:p>
      <w:r xmlns:w="http://schemas.openxmlformats.org/wordprocessingml/2006/main">
        <w:t xml:space="preserve">Like AT amps; T buy helped Cingular overtake Verizon Wireless as the industry leader in scale, and the new network will likely give it an overall faster network, a difference most people say Verizon can boast about right now.</w:t>
      </w:r>
    </w:p>
    <w:p>
      <w:r xmlns:w="http://schemas.openxmlformats.org/wordprocessingml/2006/main">
        <w:t xml:space="preserve">David Bellion scored 19 seconds after the opening to become Manchester United's No. 39; the teenager's bench beat Arsenal #39; the teenager advanced 1-0 to the England League Cup semi-finals on Wednesday.</w:t>
      </w:r>
    </w:p>
    <w:p>
      <w:r xmlns:w="http://schemas.openxmlformats.org/wordprocessingml/2006/main">
        <w:t xml:space="preserve">Power is in South Bend, Indiana, after hiring Tyrone Willingham to head the football program for three seasons. , fired the 28-year coaching veteran on Tuesday, a month ahead of Fighting Ireland #39; scheduled game against UCLA in the Insight Bowl</w:t>
      </w:r>
    </w:p>
    <w:p>
      <w:r xmlns:w="http://schemas.openxmlformats.org/wordprocessingml/2006/main">
        <w:t xml:space="preserve">(Reuters) - Troubled clothing retailer Wet Seal Inc. posted a bigger quarterly loss on Wednesday as sluggish demand for its teen-oriented fashion forced the company to carry out bigger price cuts.</w:t>
      </w:r>
    </w:p>
    <w:p>
      <w:r xmlns:w="http://schemas.openxmlformats.org/wordprocessingml/2006/main">
        <w:t xml:space="preserve">Port-au-Prince, Haiti (Reuters) - Secretary of State Colin Powell was talking to the interim leader of the violence-torn country after a shooting broke out outside the presidential palace in Haiti on Wednesday.</w:t>
      </w:r>
    </w:p>
    <w:p>
      <w:r xmlns:w="http://schemas.openxmlformats.org/wordprocessingml/2006/main">
        <w:t xml:space="preserve">Polish war crimes prosecutors investigate the deaths of members of the Polish elite in 1940 in Russia's Katyn Forest.</w:t>
      </w:r>
    </w:p>
    <w:p>
      <w:r xmlns:w="http://schemas.openxmlformats.org/wordprocessingml/2006/main">
        <w:t xml:space="preserve">The Associated Press - The British government said Wednesday that a mutilated body found in Iraq was not that of kidnapped aid worker Margaret Hassan. But the Foreign Office said it still believed Hassan was murdered despite evidence Not decisive.</w:t>
      </w:r>
    </w:p>
    <w:p>
      <w:r xmlns:w="http://schemas.openxmlformats.org/wordprocessingml/2006/main">
        <w:t xml:space="preserve">Associated Press - A judge declined to dismiss charges against four men accused of distributing steroids to top athletes, accusing prosecutors of illegally raiding a nutritional supplement lab and coach Barry Bonds' house and car.</w:t>
      </w:r>
    </w:p>
    <w:p>
      <w:r xmlns:w="http://schemas.openxmlformats.org/wordprocessingml/2006/main">
        <w:t xml:space="preserve">A federal judge said Wednesday she would not immediately dismiss charges against four men accused of distributing steroids to top athletes.</w:t>
      </w:r>
    </w:p>
    <w:p>
      <w:r xmlns:w="http://schemas.openxmlformats.org/wordprocessingml/2006/main">
        <w:t xml:space="preserve">Intel is preparing a marketing strategy that would put a similar label on desktop computers that made its Centrino notebook technology a household name, according to sources familiar with the company's plans.</w:t>
      </w:r>
    </w:p>
    <w:p>
      <w:r xmlns:w="http://schemas.openxmlformats.org/wordprocessingml/2006/main">
        <w:t xml:space="preserve">The University of Virginia football team has accepted invitations to the MPC Computers Bowl in Boise, Idaho on December 27th at 2pm EST.</w:t>
      </w:r>
    </w:p>
    <w:p>
      <w:r xmlns:w="http://schemas.openxmlformats.org/wordprocessingml/2006/main">
        <w:t xml:space="preserve">A book on mutant evolution and the science of anomalies won the 2004 Guardian First Book Award.</w:t>
      </w:r>
    </w:p>
    <w:p>
      <w:r xmlns:w="http://schemas.openxmlformats.org/wordprocessingml/2006/main">
        <w:t xml:space="preserve">Australian Prime Minister John Howard said Thursday that Telstra Corp.'s board will choose its next chief executive, not the federal government, which owns a majority stake in the telecom giant.</w:t>
      </w:r>
    </w:p>
    <w:p>
      <w:r xmlns:w="http://schemas.openxmlformats.org/wordprocessingml/2006/main">
        <w:t xml:space="preserve">Microsoft #39;s MSN has launched a beta version of its new blogging tool, MSN Spaces, which it expects will eventually be supported by ads.</w:t>
      </w:r>
    </w:p>
    <w:p>
      <w:r xmlns:w="http://schemas.openxmlformats.org/wordprocessingml/2006/main">
        <w:t xml:space="preserve">Longtime competitor claims they are #39; will work harder to make their software work together. By Aaron Ricardra. Longtime rivals Microsoft and Sun Microsystems have made statements. 180-degree U-turn" in their relationship</w:t>
      </w:r>
    </w:p>
    <w:p>
      <w:r xmlns:w="http://schemas.openxmlformats.org/wordprocessingml/2006/main">
        <w:t xml:space="preserve">The eighth-ranked Connecticut Huskies narrowly avoided their first two-game losing streak in 12 seasons with a 75-65 win over South Florida last night as Barbara Turner scored 8 of 23 in overtime .</w:t>
      </w:r>
    </w:p>
    <w:p>
      <w:r xmlns:w="http://schemas.openxmlformats.org/wordprocessingml/2006/main">
        <w:t xml:space="preserve">Associated Press - In a big push for e-government, a state in India on Monday passed a plan that will help its officials transmit internet data thousands of times faster than now.</w:t>
      </w:r>
    </w:p>
    <w:p>
      <w:r xmlns:w="http://schemas.openxmlformats.org/wordprocessingml/2006/main">
        <w:t xml:space="preserve">CANADIAN PRESS - WINNIPEG (CP) - A year ago, Mark Rzepka was opening #36; the small town of Niverville, Manitoba, has 1 million internet pharmacies and believes he can quadruple his workforce in 12 months.</w:t>
      </w:r>
    </w:p>
    <w:p>
      <w:r xmlns:w="http://schemas.openxmlformats.org/wordprocessingml/2006/main">
        <w:t xml:space="preserve">This week we have two more entries in the "What weird, useless thing is being sold on eBay that I must have?"</w:t>
      </w:r>
    </w:p>
    <w:p>
      <w:r xmlns:w="http://schemas.openxmlformats.org/wordprocessingml/2006/main">
        <w:t xml:space="preserve">VisionTek today announced the general availability of its XTASY RADEON X850 XT PCI Express graphics accelerator card. quot;Our #39; customer requests for top-of-the-line VisionTek 16X PCI Express overwhelm us</w:t>
      </w:r>
    </w:p>
    <w:p>
      <w:r xmlns:w="http://schemas.openxmlformats.org/wordprocessingml/2006/main">
        <w:t xml:space="preserve">Oracle is expected to announce updates to its software's content management and business intelligence capabilities, among other enhancements, at its Oracle OpenWorld user event next week.</w:t>
      </w:r>
    </w:p>
    <w:p>
      <w:r xmlns:w="http://schemas.openxmlformats.org/wordprocessingml/2006/main">
        <w:t xml:space="preserve">Associated Press - Bakery and coffee chain Panera Bread Co. wants its customers to stay a little longer #151; grab a bite to eat, get another coffee, and try Wi-Fi. In other words, just calm down.</w:t>
      </w:r>
    </w:p>
    <w:p>
      <w:r xmlns:w="http://schemas.openxmlformats.org/wordprocessingml/2006/main">
        <w:t xml:space="preserve">Reuters - Japanese researchers say they have produced rubber from a natural substance extracted from edible wild mushrooms common in Japan.</w:t>
      </w:r>
    </w:p>
    <w:p>
      <w:r xmlns:w="http://schemas.openxmlformats.org/wordprocessingml/2006/main">
        <w:t xml:space="preserve">Reuters - The Bush administration's decision to remove the possibility of removing a dam to save the endangered U.S. Pacific Northwest salmon species was a huge blow to conservation efforts, an environmental group said on Wednesday.</w:t>
      </w:r>
    </w:p>
    <w:p>
      <w:r xmlns:w="http://schemas.openxmlformats.org/wordprocessingml/2006/main">
        <w:t xml:space="preserve">Associated Press - Skull fragments found in a 400-year-old garbage pit in Jamestown contain evidence of the earliest known surgeries #151; and autopsy #151; British colonies in the Americas, researchers say.</w:t>
      </w:r>
    </w:p>
    <w:p>
      <w:r xmlns:w="http://schemas.openxmlformats.org/wordprocessingml/2006/main">
        <w:t xml:space="preserve">Investigating the practices of Internet pharmacies and how they are changing the U.S. pharmaceutical industry.</w:t>
      </w:r>
    </w:p>
    <w:p>
      <w:r xmlns:w="http://schemas.openxmlformats.org/wordprocessingml/2006/main">
        <w:t xml:space="preserve">AOL updates audio and video search SingingFish Rumors abound, market leaders Google and Yahoo! and Microsoft (MSN) are working to improve multimedia search capabilities. About a year ago, AOL entered the field with the acquisition of Singingfish Inc. Singingfish Inc. is today announcing their updated service to...</w:t>
      </w:r>
    </w:p>
    <w:p>
      <w:r xmlns:w="http://schemas.openxmlformats.org/wordprocessingml/2006/main">
        <w:t xml:space="preserve">AFP - India's pioneering low-cost carrier Air Deccan plans to raise $50 million in private equity by divesting 26 percent of its shares and plans to enter the business jet space, its chairman said.</w:t>
      </w:r>
    </w:p>
    <w:p>
      <w:r xmlns:w="http://schemas.openxmlformats.org/wordprocessingml/2006/main">
        <w:t xml:space="preserve">NEW YORK (CBS.MW) - Former New York City Mayor Rudolph Giuliani is getting into investment banking. free! Sign up here to receive our weekly roundup e-newsletter!</w:t>
      </w:r>
    </w:p>
    <w:p>
      <w:r xmlns:w="http://schemas.openxmlformats.org/wordprocessingml/2006/main">
        <w:t xml:space="preserve">Tokyo: Japan #39; Top mobile operator NTT DoCoMo believes Europe will embrace high-tech telephony and expects a significant increase in subscribers to its i-mode Internet service.</w:t>
      </w:r>
    </w:p>
    <w:p>
      <w:r xmlns:w="http://schemas.openxmlformats.org/wordprocessingml/2006/main">
        <w:t xml:space="preserve">NEW YORK (Reuters) - Eddie Curry had 18 points and 10 rebounds and Tyson Chandler had 18 rebounds and 10 points as the Chicago Bulls beat the Los Angeles Lakers 92-84 on Wednesday.</w:t>
      </w:r>
    </w:p>
    <w:p>
      <w:r xmlns:w="http://schemas.openxmlformats.org/wordprocessingml/2006/main">
        <w:t xml:space="preserve">Kyiv - Ukraine's parliament voted yesterday to dissolve the government of Prime Minister Viktor Yanukovych, the winner of the contested presidential election, giving the opposition a victory in the campaign to overturn the results of the national election.</w:t>
      </w:r>
    </w:p>
    <w:p>
      <w:r xmlns:w="http://schemas.openxmlformats.org/wordprocessingml/2006/main">
        <w:t xml:space="preserve">Lawyer for Pfc. On Wednesday, Lynndie R. England tried to throw out the central piece of evidence in the Abu Ghraib prison scandal — with now-infamous photos showing her smiling and pointing at naked Iraqi detainees.</w:t>
      </w:r>
    </w:p>
    <w:p>
      <w:r xmlns:w="http://schemas.openxmlformats.org/wordprocessingml/2006/main">
        <w:t xml:space="preserve">SAN FRANCISCO (CBS.MW) - Not only is the word quoted; the blog entered Webster's #39;s dictionary this year, but Microsoft is jumping on the bandwagon of personalized e-journals.</w:t>
      </w:r>
    </w:p>
    <w:p>
      <w:r xmlns:w="http://schemas.openxmlformats.org/wordprocessingml/2006/main">
        <w:t xml:space="preserve">Lycos launched Make Love Not Spam this week, launching a controversial bid to combat unsolicited messaging with a custom-designed website.</w:t>
      </w:r>
    </w:p>
    <w:p>
      <w:r xmlns:w="http://schemas.openxmlformats.org/wordprocessingml/2006/main">
        <w:t xml:space="preserve">As broadband and desktop media fuel consumer interest in digital media content, video and audio search provider Singingfish has launched an improved search portal to help the world find more online multimedia.</w:t>
      </w:r>
    </w:p>
    <w:p>
      <w:r xmlns:w="http://schemas.openxmlformats.org/wordprocessingml/2006/main">
        <w:t xml:space="preserve">Jordan #39 welcomed the return of coach Eddie Jordan as the Wizards beat the Nets 95-68 last night. 's former team. Gilbert Arenas had a season-high 30 points, seven rebounds and five assists for host Washington.</w:t>
      </w:r>
    </w:p>
    <w:p>
      <w:r xmlns:w="http://schemas.openxmlformats.org/wordprocessingml/2006/main">
        <w:t xml:space="preserve">Indonesian investigators said today that bad weather was the main cause of an accident that left 26 people on a plane whose spoilers didn't work properly.</w:t>
      </w:r>
    </w:p>
    <w:p>
      <w:r xmlns:w="http://schemas.openxmlformats.org/wordprocessingml/2006/main">
        <w:t xml:space="preserve">HARARE (Reuters) - Zimbabwean President Robert Mugabe called for unity on Thursday, as a rare open battle within his ruling ZANU-PF party over who will eventually succeed the controversial 80-year-old leader.</w:t>
      </w:r>
    </w:p>
    <w:p>
      <w:r xmlns:w="http://schemas.openxmlformats.org/wordprocessingml/2006/main">
        <w:t xml:space="preserve">Reed Elsevier on Thursday reiterated that despite concerns about its scientific publishing unit, it remains on track for mid- to high-single-digit earnings per share growth this year.</w:t>
      </w:r>
    </w:p>
    <w:p>
      <w:r xmlns:w="http://schemas.openxmlformats.org/wordprocessingml/2006/main">
        <w:t xml:space="preserve">A previous study by the Met Office Hadley Centre for Climate Prediction and Research suggested that large-scale global warming is not the result of urban development.</w:t>
      </w:r>
    </w:p>
    <w:p>
      <w:r xmlns:w="http://schemas.openxmlformats.org/wordprocessingml/2006/main">
        <w:t xml:space="preserve">Microsoft has announced that it #39;s sued eight PC resellers for claiming they attached a Certificate of Authenticity (COA) to non-genuine Microsoft products.</w:t>
      </w:r>
    </w:p>
    <w:p>
      <w:r xmlns:w="http://schemas.openxmlformats.org/wordprocessingml/2006/main">
        <w:t xml:space="preserve">Apple Computer officially launched its iTunes Music Store in Canada on Thursday, offering Canadian music lovers the same features and 0.99 CDN per song that has elevated iTunes to the world's number one online music service.</w:t>
      </w:r>
    </w:p>
    <w:p>
      <w:r xmlns:w="http://schemas.openxmlformats.org/wordprocessingml/2006/main">
        <w:t xml:space="preserve">com December 2, 2004 at 7:48 am PT. While its neighbor software infrastructure and hardware upgrades shifted positions this month, security remained in third place.</w:t>
      </w:r>
    </w:p>
    <w:p>
      <w:r xmlns:w="http://schemas.openxmlformats.org/wordprocessingml/2006/main">
        <w:t xml:space="preserve">The European Central Bank on Thursday said it had considered raising interest rates even as the euro zone economy slowed, surprising financial markets and expressing concern about inflation risks.</w:t>
      </w:r>
    </w:p>
    <w:p>
      <w:r xmlns:w="http://schemas.openxmlformats.org/wordprocessingml/2006/main">
        <w:t xml:space="preserve">Abbreviation for quot; blog -- is the most frequently requested definition in Webster's Dictionary No. 39;s online dictionary site, the publisher said.</w:t>
      </w:r>
    </w:p>
    <w:p>
      <w:r xmlns:w="http://schemas.openxmlformats.org/wordprocessingml/2006/main">
        <w:t xml:space="preserve">Miami Dolphins guard Rich Williams has no immediate plans to resume his NFL career and intends to continue his retirement, at least for now, according to his attorney.</w:t>
      </w:r>
    </w:p>
    <w:p>
      <w:r xmlns:w="http://schemas.openxmlformats.org/wordprocessingml/2006/main">
        <w:t xml:space="preserve">TiVo Inc. pioneered digital video recording as a new way to watch TV—when you need it. Now it can also be the TV you want.</w:t>
      </w:r>
    </w:p>
    <w:p>
      <w:r xmlns:w="http://schemas.openxmlformats.org/wordprocessingml/2006/main">
        <w:t xml:space="preserve">After Germany #39; after failing to revive a beleaguered national team, the Scottish FA opted for rare Rangers to join up with Celtic's top brass, with former Rangers coach Smith joining him at Celtic Team's old rival assistant Tommy Burns cooperated.</w:t>
      </w:r>
    </w:p>
    <w:p>
      <w:r xmlns:w="http://schemas.openxmlformats.org/wordprocessingml/2006/main">
        <w:t xml:space="preserve">U.S. government advisory panel to recommend revisions to minimum crude oil inventory levels to ensure adequate crude supply to country #39; refineries producing gasoline</w:t>
      </w:r>
    </w:p>
    <w:p>
      <w:r xmlns:w="http://schemas.openxmlformats.org/wordprocessingml/2006/main">
        <w:t xml:space="preserve">AP-10 candidates are eligible to run in the Palestinian presidential election scheduled for January 9. they are:</w:t>
      </w:r>
    </w:p>
    <w:p>
      <w:r xmlns:w="http://schemas.openxmlformats.org/wordprocessingml/2006/main">
        <w:t xml:space="preserve">NEW YORK (Reuters) - U.S. stocks were little changed on Thursday, pausing after a sharp rebound on Wednesday, as investors were reluctant to enter the market ahead of Intel's mid-quarter update after the close and Friday's jobs report.</w:t>
      </w:r>
    </w:p>
    <w:p>
      <w:r xmlns:w="http://schemas.openxmlformats.org/wordprocessingml/2006/main">
        <w:t xml:space="preserve">Hayley Mick is a reporter currently based in Vancouver. She has broadcasting experience with CBC Radio #39; s Quirks and Quarks and has reported for the Vancouver Sun, CBC Online and Canadian Press Issue 39; s Ontario and Vancouver offices.</w:t>
      </w:r>
    </w:p>
    <w:p>
      <w:r xmlns:w="http://schemas.openxmlformats.org/wordprocessingml/2006/main">
        <w:t xml:space="preserve">Reuters - The explosion heard in central Jerusalem on Thursday was caused by an apparent accidental explosion of a gas canister inside a store, police said.</w:t>
      </w:r>
    </w:p>
    <w:p>
      <w:r xmlns:w="http://schemas.openxmlformats.org/wordprocessingml/2006/main">
        <w:t xml:space="preserve">ABB said it was aware of the ruling but still believed a settlement would be reached. ABB is naturally surprised and disappointed by today's decision, but still believes it can be resolved.</w:t>
      </w:r>
    </w:p>
    <w:p>
      <w:r xmlns:w="http://schemas.openxmlformats.org/wordprocessingml/2006/main">
        <w:t xml:space="preserve">Canada's #39;s Barrick Gold Corp. said on Thursday it was buying a 9 percent stake in London-based Celtic Resources Holding Ltd. - A deal that could give the Canadian gold giant major clout by next year #39; Russian auction #39; largest gold mine.</w:t>
      </w:r>
    </w:p>
    <w:p>
      <w:r xmlns:w="http://schemas.openxmlformats.org/wordprocessingml/2006/main">
        <w:t xml:space="preserve">South Africa was rocked by two wickets from non-spinner Harbhajan Singh before afternoon tea on the fourth day of the second Test of cricket here today.</w:t>
      </w:r>
    </w:p>
    <w:p>
      <w:r xmlns:w="http://schemas.openxmlformats.org/wordprocessingml/2006/main">
        <w:t xml:space="preserve">Hubie Brown, 71, who voluntarily retired as coach of the Memphis Grizzlies, transformed a team that never won more than 23 games into a 50-win team in less than two seasons. won praise.</w:t>
      </w:r>
    </w:p>
    <w:p>
      <w:r xmlns:w="http://schemas.openxmlformats.org/wordprocessingml/2006/main">
        <w:t xml:space="preserve">(Reuters) - The United States, seen by critics as an environmental laggard, is unlikely to sign any new climate change pact at a major environmental meeting this month, a senior U.S. official said on Thursday.</w:t>
      </w:r>
    </w:p>
    <w:p>
      <w:r xmlns:w="http://schemas.openxmlformats.org/wordprocessingml/2006/main">
        <w:t xml:space="preserve">SPACE.com - The outer reaches of our solar system may have formed long ago from a close encounter with another star that ripped apart two nascent planetary systems like a colliding chainsaw, astronomers said today.</w:t>
      </w:r>
    </w:p>
    <w:p>
      <w:r xmlns:w="http://schemas.openxmlformats.org/wordprocessingml/2006/main">
        <w:t xml:space="preserve">Notre Dame officials are apparently preparing to interview Utah football coach Urban Meyer as early as tonight, just two days after the school fired coach Tyrone Willingham after three seasons.</w:t>
      </w:r>
    </w:p>
    <w:p>
      <w:r xmlns:w="http://schemas.openxmlformats.org/wordprocessingml/2006/main">
        <w:t xml:space="preserve">Iraq's sprawling train wreck, always dominated by Americans, is winding its way to a decisive crossroads: national elections scheduled for January 30, 2005, when voters will be questioned.</w:t>
      </w:r>
    </w:p>
    <w:p>
      <w:r xmlns:w="http://schemas.openxmlformats.org/wordprocessingml/2006/main">
        <w:t xml:space="preserve">The Supreme Court is expected to rule on re-running the country's contentious presidential election on Friday.</w:t>
      </w:r>
    </w:p>
    <w:p>
      <w:r xmlns:w="http://schemas.openxmlformats.org/wordprocessingml/2006/main">
        <w:t xml:space="preserve">Friday is the 150th anniversary of Eureka Day. For some Australians, it's their Boston Tea Party.</w:t>
      </w:r>
    </w:p>
    <w:p>
      <w:r xmlns:w="http://schemas.openxmlformats.org/wordprocessingml/2006/main">
        <w:t xml:space="preserve">U.S. will extend olive branch to Peter Mandelson, EU #39; Any escalation of the dispute over subsidies to Airbus and Boeing will be delayed next week, a U.S. trade official said on Thursday.</w:t>
      </w:r>
    </w:p>
    <w:p>
      <w:r xmlns:w="http://schemas.openxmlformats.org/wordprocessingml/2006/main">
        <w:t xml:space="preserve">Sometimes a soggy cereal is a soggy cereal. Unless, of course, it bears a striking resemblance to ET, the all-time favorite alien.</w:t>
      </w:r>
    </w:p>
    <w:p>
      <w:r xmlns:w="http://schemas.openxmlformats.org/wordprocessingml/2006/main">
        <w:t xml:space="preserve">Microsoft said today that it has filed seven lawsuits against defendants for sending hundreds of thousands of spam emails with pornographic content.</w:t>
      </w:r>
    </w:p>
    <w:p>
      <w:r xmlns:w="http://schemas.openxmlformats.org/wordprocessingml/2006/main">
        <w:t xml:space="preserve">Shannon Bauman, associate product manager at Google Groups, announced the new and improved Google Groups. Whether your interests are knitting or brain surgery, others can share them.</w:t>
      </w:r>
    </w:p>
    <w:p>
      <w:r xmlns:w="http://schemas.openxmlformats.org/wordprocessingml/2006/main">
        <w:t xml:space="preserve">NTL, Britain's largest cable company, has agreed to sell its radio and television broadcasting business to a fund managed by Australia's Macquarie Bank for $1.27 billion.</w:t>
      </w:r>
    </w:p>
    <w:p>
      <w:r xmlns:w="http://schemas.openxmlformats.org/wordprocessingml/2006/main">
        <w:t xml:space="preserve">AP - Former NBA star Jason Williams will be retried for manslaughter in the killing of a limo driver with a shotgun in his mansion, a judge ruled Thursday.</w:t>
      </w:r>
    </w:p>
    <w:p>
      <w:r xmlns:w="http://schemas.openxmlformats.org/wordprocessingml/2006/main">
        <w:t xml:space="preserve">AFP - Home Secretary David Blunkett has revealed his three-year romance with married publisher The Spectator, which the magazine itself has done in its latest issue accusation.</w:t>
      </w:r>
    </w:p>
    <w:p>
      <w:r xmlns:w="http://schemas.openxmlformats.org/wordprocessingml/2006/main">
        <w:t xml:space="preserve">Reuters - A school bus driver who talked to students about stem cell research has been fired for misconduct, a local newspaper reported on Thursday.</w:t>
      </w:r>
    </w:p>
    <w:p>
      <w:r xmlns:w="http://schemas.openxmlformats.org/wordprocessingml/2006/main">
        <w:t xml:space="preserve">Britain's #39;s largest cable company NTL agreed yesterday to sell its radio and TV broadcasting business for $1.27 billion to a consortium led by funds managed by Australia's #39;s Macquarie Bank.</w:t>
      </w:r>
    </w:p>
    <w:p>
      <w:r xmlns:w="http://schemas.openxmlformats.org/wordprocessingml/2006/main">
        <w:t xml:space="preserve">IBM this week announced the launch of Power.org, a collaborative community of itself and 14 partner companies with the goal of promoting hardware and software development centered</w:t>
      </w:r>
    </w:p>
    <w:p>
      <w:r xmlns:w="http://schemas.openxmlformats.org/wordprocessingml/2006/main">
        <w:t xml:space="preserve">KINSHASA - The United Nations says it may have found a way to prevent further escalation of tensions between Congo and Rwanda.</w:t>
      </w:r>
    </w:p>
    <w:p>
      <w:r xmlns:w="http://schemas.openxmlformats.org/wordprocessingml/2006/main">
        <w:t xml:space="preserve">SINGAPORE (Reuters) - Frustrated oil prices struggled to shake off their 6th of this week's losses on Friday, recovering from 12-week lows after a massive sell-off sparked by easing winter supply concerns.</w:t>
      </w:r>
    </w:p>
    <w:p>
      <w:r xmlns:w="http://schemas.openxmlformats.org/wordprocessingml/2006/main">
        <w:t xml:space="preserve">The death toll rose to 1,000 after deadly Storm Nanmaado, which hit the country three days ago, naturally #39; the curse still haunts the Philippines when a 4.2-magnitude earthquake ripped through the northern Philippines.</w:t>
      </w:r>
    </w:p>
    <w:p>
      <w:r xmlns:w="http://schemas.openxmlformats.org/wordprocessingml/2006/main">
        <w:t xml:space="preserve">The Securities and Exchange Commission yesterday filed civil fraud charges against three former Kmart executives and five employees of a company that supplies products to Troy, Michigan. , the retail chain, accused them of planning to inflate Kmart's $24 million profit in 2001.</w:t>
      </w:r>
    </w:p>
    <w:p>
      <w:r xmlns:w="http://schemas.openxmlformats.org/wordprocessingml/2006/main">
        <w:t xml:space="preserve">Four Infineon executives have pleaded guilty to manipulating the price of computer memory chips and face four to six months in prison and a $250,000 fine, the U.S. Justice Department reported Thursday.</w:t>
      </w:r>
    </w:p>
    <w:p>
      <w:r xmlns:w="http://schemas.openxmlformats.org/wordprocessingml/2006/main">
        <w:t xml:space="preserve">The Mets could lose a veteran left-handed pitcher to a team in their own division and another to a team in their own city. When Al Leiter's representative with</w:t>
      </w:r>
    </w:p>
    <w:p>
      <w:r xmlns:w="http://schemas.openxmlformats.org/wordprocessingml/2006/main">
        <w:t xml:space="preserve">While much of the Bush administration's rhetoric in support of a high-tech future of healthcare, the dollar appears to be scarce.</w:t>
      </w:r>
    </w:p>
    <w:p>
      <w:r xmlns:w="http://schemas.openxmlformats.org/wordprocessingml/2006/main">
        <w:t xml:space="preserve">Reuters - Ukraine's top court is expected to rule on Friday whether to overturn the result of a contested presidential election that has plunged the country into turmoil and created distrust between Russia and the West.</w:t>
      </w:r>
    </w:p>
    <w:p>
      <w:r xmlns:w="http://schemas.openxmlformats.org/wordprocessingml/2006/main">
        <w:t xml:space="preserve">stone. Lewis, Mo. , (Sports.net) - St. Louis Rams running back Marshall Falk was relegated as questionable after suffering a left knee injury against the San Francisco 49ers on Sunday.</w:t>
      </w:r>
    </w:p>
    <w:p>
      <w:r xmlns:w="http://schemas.openxmlformats.org/wordprocessingml/2006/main">
        <w:t xml:space="preserve">TOKYO - Japan's #39;s Nissan said on Thursday it may have to suspend some production in March next year on top of the already-announced shutdown due to parts shortages, resulting in a drop in annual sales of about 6 billion (339.8 million).</w:t>
      </w:r>
    </w:p>
    <w:p>
      <w:r xmlns:w="http://schemas.openxmlformats.org/wordprocessingml/2006/main">
        <w:t xml:space="preserve">The sharp fall in the dollar in the foreign exchange market - and the consequent appreciation of the euro - does not appear to be a problem directly related to the UK, which was not part of the euro zone in the first place.</w:t>
      </w:r>
    </w:p>
    <w:p>
      <w:r xmlns:w="http://schemas.openxmlformats.org/wordprocessingml/2006/main">
        <w:t xml:space="preserve">Four Hollywood studios this week adopted a new high-definition DVD format from electronics giant Toshiba -- raising many questions for video enthusiasts who are pushing sales of pre-recorded DVDs to new heights.</w:t>
      </w:r>
    </w:p>
    <w:p>
      <w:r xmlns:w="http://schemas.openxmlformats.org/wordprocessingml/2006/main">
        <w:t xml:space="preserve">LONDON (Reuters) - The dollar held on to record lows this week against the euro on Friday, with traders reluctant to take positions ahead of key U.S. jobs data.</w:t>
      </w:r>
    </w:p>
    <w:p>
      <w:r xmlns:w="http://schemas.openxmlformats.org/wordprocessingml/2006/main">
        <w:t xml:space="preserve">As bassist for the pop-funk band Tower of Power, Victor Conte composed a song #39;s by playing a predetermined series of notes to serve as the backbone.</w:t>
      </w:r>
    </w:p>
    <w:p>
      <w:r xmlns:w="http://schemas.openxmlformats.org/wordprocessingml/2006/main">
        <w:t xml:space="preserve">Research shows that children want expensive high-tech gifts for Christmas, but few parents are willing to buy them.</w:t>
      </w:r>
    </w:p>
    <w:p>
      <w:r xmlns:w="http://schemas.openxmlformats.org/wordprocessingml/2006/main">
        <w:t xml:space="preserve">The French prime minister has called for the end of a satellite TV channel backed by Hezbollah.</w:t>
      </w:r>
    </w:p>
    <w:p>
      <w:r xmlns:w="http://schemas.openxmlformats.org/wordprocessingml/2006/main">
        <w:t xml:space="preserve">AP - Iran's envoy said Monday there was no reason to plan a meeting of Iraq's neighbors in Amman this week, a further sign of tensions after Jordan's King Abdullah accused Tehran of wanting to influence Iraqi elections. .</w:t>
      </w:r>
    </w:p>
    <w:p>
      <w:r xmlns:w="http://schemas.openxmlformats.org/wordprocessingml/2006/main">
        <w:t xml:space="preserve">According to a report on the New York Times website on Friday, IBM has sold its PC business.</w:t>
      </w:r>
    </w:p>
    <w:p>
      <w:r xmlns:w="http://schemas.openxmlformats.org/wordprocessingml/2006/main">
        <w:t xml:space="preserve">The ACLU has filed a Freedom of Information Act request to find out why the Counterterrorism Task Force has been monitoring activists. by Ryan Singer.</w:t>
      </w:r>
    </w:p>
    <w:p>
      <w:r xmlns:w="http://schemas.openxmlformats.org/wordprocessingml/2006/main">
        <w:t xml:space="preserve">A year after injecting $45 billion into two state-owned banks in preparation for listing, China is preparing a fresh bailout of two other institutions.</w:t>
      </w:r>
    </w:p>
    <w:p>
      <w:r xmlns:w="http://schemas.openxmlformats.org/wordprocessingml/2006/main">
        <w:t xml:space="preserve">Iraqi insurgents nearly simultaneously attacked police stations on both ends of Baghdad on Friday morning, killing at least 20 people, freeing dozens of prisoners and emptying a police arsenal in a show of militants' strength in the heart of the country.</w:t>
      </w:r>
    </w:p>
    <w:p>
      <w:r xmlns:w="http://schemas.openxmlformats.org/wordprocessingml/2006/main">
        <w:t xml:space="preserve">One of the hottest holiday gifts this year is the Apple iPod, the Sony Walkman of the digital age. iPod, which stores music files downloaded from a computer</w:t>
      </w:r>
    </w:p>
    <w:p>
      <w:r xmlns:w="http://schemas.openxmlformats.org/wordprocessingml/2006/main">
        <w:t xml:space="preserve">The Russian Duma backs President Putin 's plan to replace elected regional bosses with his own appointees .</w:t>
      </w:r>
    </w:p>
    <w:p>
      <w:r xmlns:w="http://schemas.openxmlformats.org/wordprocessingml/2006/main">
        <w:t xml:space="preserve">A campaign by Lycos Europe against spam-related sites appears to have been put on hold. Earlier this week, the company released a screensaver that bombarded the site with data in an attempt to raise the cost of running the site.</w:t>
      </w:r>
    </w:p>
    <w:p>
      <w:r xmlns:w="http://schemas.openxmlformats.org/wordprocessingml/2006/main">
        <w:t xml:space="preserve">Dec. 2, 2004 (IDG News Service) - Lycos Europe NV is locked in a tit-for-tat battle with spammers just days after releasing a free screensaver that uses computer downtime to flood websites related to spam campaigns.</w:t>
      </w:r>
    </w:p>
    <w:p>
      <w:r xmlns:w="http://schemas.openxmlformats.org/wordprocessingml/2006/main">
        <w:t xml:space="preserve">Reuters - Iraq's neighbors want tens of billions of dollars for environmental damage caused by the 1990-1 Gulf conflict, but have received little from the United States.</w:t>
      </w:r>
    </w:p>
    <w:p>
      <w:r xmlns:w="http://schemas.openxmlformats.org/wordprocessingml/2006/main">
        <w:t xml:space="preserve">OFT referred Apple's iTunes to the European Commission, arguing that it overcharged UK customers.</w:t>
      </w:r>
    </w:p>
    <w:p>
      <w:r xmlns:w="http://schemas.openxmlformats.org/wordprocessingml/2006/main">
        <w:t xml:space="preserve">A market research firm reports that by 2008, the spyware plague will increase business spending by 2,500 percent. by Greg Kaiser.</w:t>
      </w:r>
    </w:p>
    <w:p>
      <w:r xmlns:w="http://schemas.openxmlformats.org/wordprocessingml/2006/main">
        <w:t xml:space="preserve">Shares in Swiss engineering giant ABB tumbled for 13 days after U.S. court rejected its bid to limit billion-dollar asbestos claims</w:t>
      </w:r>
    </w:p>
    <w:p>
      <w:r xmlns:w="http://schemas.openxmlformats.org/wordprocessingml/2006/main">
        <w:t xml:space="preserve">BRUSSELS - EU trade chief Peter Mandelson wants clarification on the U.S. position in threatening WTO aid actions against Airbus, his spokesman said on Friday, after U.S. officials said Washington was delaying such actions .</w:t>
      </w:r>
    </w:p>
    <w:p>
      <w:r xmlns:w="http://schemas.openxmlformats.org/wordprocessingml/2006/main">
        <w:t xml:space="preserve">An era will end when IBM sells its computer manufacturing business, according to The New York Times. A Chinese company appears to be a likely buyer in a deal that should fetch more than $2 billion.</w:t>
      </w:r>
    </w:p>
    <w:p>
      <w:r xmlns:w="http://schemas.openxmlformats.org/wordprocessingml/2006/main">
        <w:t xml:space="preserve">Yesterday, the United States and the European Union proposed a temporary moratorium over government support for aviation rivals Boeing and Airbus.</w:t>
      </w:r>
    </w:p>
    <w:p>
      <w:r xmlns:w="http://schemas.openxmlformats.org/wordprocessingml/2006/main">
        <w:t xml:space="preserve">Helsinki: Nokia said the esteemed head of its networks division has resigned, with another senior network official leaving the world's 39th-ranked top executive for the second time in two weeks. largest mobile phone maker.</w:t>
      </w:r>
    </w:p>
    <w:p>
      <w:r xmlns:w="http://schemas.openxmlformats.org/wordprocessingml/2006/main">
        <w:t xml:space="preserve">ADDIS ABABA (Reuters) - Ethiopian Prime Minister Meles Zenawi said on Friday that the demarcation of much of the country's 600-mile border with Eritrea could begin immediately, sparking an alarm Raised hopes for a resolution to a long-simmering border dispute.</w:t>
      </w:r>
    </w:p>
    <w:p>
      <w:r xmlns:w="http://schemas.openxmlformats.org/wordprocessingml/2006/main">
        <w:t xml:space="preserve">Canadian News - TROIS-RIVIERES, Que. (CP) - A former Hells Angels member who played trumpet in the Quebec City Orchestra was sentenced Friday to 15 months in prison for making death threats to a judge.</w:t>
      </w:r>
    </w:p>
    <w:p>
      <w:r xmlns:w="http://schemas.openxmlformats.org/wordprocessingml/2006/main">
        <w:t xml:space="preserve">TOKYO (CBS.MW) - Japanese stocks rose on Friday morning, with Intel ranked 39th; higher-than-expected sales forecasts listed the Japanese tech sector.</w:t>
      </w:r>
    </w:p>
    <w:p>
      <w:r xmlns:w="http://schemas.openxmlformats.org/wordprocessingml/2006/main">
        <w:t xml:space="preserve">Yesterday, an EU force took over Bosnia's peacekeeping operation from NATO in what was seen as a test of EU #39's military aspirations and credibility.</w:t>
      </w:r>
    </w:p>
    <w:p>
      <w:r xmlns:w="http://schemas.openxmlformats.org/wordprocessingml/2006/main">
        <w:t xml:space="preserve">Reuters - Basque separatist group ETA detonated five bombs at a gas station near Madrid on Friday, choking the city at the start of a long holiday weekend.</w:t>
      </w:r>
    </w:p>
    <w:p>
      <w:r xmlns:w="http://schemas.openxmlformats.org/wordprocessingml/2006/main">
        <w:t xml:space="preserve">AP - Her political activist father is her hero and Sayli Navarro wants to follow in his footsteps #151; at all costs. The soft-spoken, articulate teenager was 6 when her father was first jailed for putting up a "Down with Fidel" sign.</w:t>
      </w:r>
    </w:p>
    <w:p>
      <w:r xmlns:w="http://schemas.openxmlformats.org/wordprocessingml/2006/main">
        <w:t xml:space="preserve">AP-Lewis University of Division II was sentenced to four years of probation for a series of violations, including the men's volleyball team that won the national championship last year, which has been forfeited.</w:t>
      </w:r>
    </w:p>
    <w:p>
      <w:r xmlns:w="http://schemas.openxmlformats.org/wordprocessingml/2006/main">
        <w:t xml:space="preserve">ATLANTA - Tommy Tuberville is No. 39; not much about computers and formulas to determine who should be in college football #39;'s national championship.</w:t>
      </w:r>
    </w:p>
    <w:p>
      <w:r xmlns:w="http://schemas.openxmlformats.org/wordprocessingml/2006/main">
        <w:t xml:space="preserve">Bode Miller won for the fourth time this season, while Daron Rahlves finished second -- the first time the American men won 1-2 in a World Cup downhill event.</w:t>
      </w:r>
    </w:p>
    <w:p>
      <w:r xmlns:w="http://schemas.openxmlformats.org/wordprocessingml/2006/main">
        <w:t xml:space="preserve">It's getting old. Every time Hidden Gems chooses Select Comfort (NASDAQ: SCSS) to settle down and get ready for a long night #39; rest filled with dreams of capital gains twice in three years, along</w:t>
      </w:r>
    </w:p>
    <w:p>
      <w:r xmlns:w="http://schemas.openxmlformats.org/wordprocessingml/2006/main">
        <w:t xml:space="preserve">Beaver Creek, Colo. (Reuters) - American Bod Miller won the Men's World Cup downhill skiing on Friday, his stunning fourth victory in five races.</w:t>
      </w:r>
    </w:p>
    <w:p>
      <w:r xmlns:w="http://schemas.openxmlformats.org/wordprocessingml/2006/main">
        <w:t xml:space="preserve">The dollar fell to fresh lows against the euro on Friday, pushing the euro above 1.34 on weaker-than-expected U.S. jobs data.</w:t>
      </w:r>
    </w:p>
    <w:p>
      <w:r xmlns:w="http://schemas.openxmlformats.org/wordprocessingml/2006/main">
        <w:t xml:space="preserve">HOUSTON, Texas (Sports.net) - The Houston Astros on Friday signed free agent infielder Jose Viscaino to a one-year extension. Vizcaino played 138 games for the Astros in 2004, his fourth season with</w:t>
      </w:r>
    </w:p>
    <w:p>
      <w:r xmlns:w="http://schemas.openxmlformats.org/wordprocessingml/2006/main">
        <w:t xml:space="preserve">This week, a witch in training and a space fighter from centuries into the future visited the leader of the Internet's controversial ruling body.</w:t>
      </w:r>
    </w:p>
    <w:p>
      <w:r xmlns:w="http://schemas.openxmlformats.org/wordprocessingml/2006/main">
        <w:t xml:space="preserve">Lycos Europe #39 ; Controversial anti-spam efforts have had a bumpy first week with various usability issues, some of which may have been caused by the same spammers the site targeted against distributed denial-of-service (DDoS) attacks caused.</w:t>
      </w:r>
    </w:p>
    <w:p>
      <w:r xmlns:w="http://schemas.openxmlformats.org/wordprocessingml/2006/main">
        <w:t xml:space="preserve">The parent company of Airbus SAS, the European aerospace defense and space firm's plane maker, has proposed to separate a controversial U.S. Air Force tanker refueling contract from its rival Boeing. , the U.S. office of the European group said on Friday.</w:t>
      </w:r>
    </w:p>
    <w:p>
      <w:r xmlns:w="http://schemas.openxmlformats.org/wordprocessingml/2006/main">
        <w:t xml:space="preserve">NEW YORK (Dow Jones/AP) — Shares of Apple Computer Inc fell on Friday after a drop in Needham Inc. The company downgraded the stock to HOLD #39; #39; FROM BUY.</w:t>
      </w:r>
    </w:p>
    <w:p>
      <w:r xmlns:w="http://schemas.openxmlformats.org/wordprocessingml/2006/main">
        <w:t xml:space="preserve">The course is 7,800 yards from the tip, the rough is up, it's #39;s 100F where the greens are fast and firm, refuse to hold and had a tricky wind to deal with yesterday.</w:t>
      </w:r>
    </w:p>
    <w:p>
      <w:r xmlns:w="http://schemas.openxmlformats.org/wordprocessingml/2006/main">
        <w:t xml:space="preserve">State and local governments will ban taxes on the connections that connect people to the Internet for the next three years, under legislation President Bush signed Friday.</w:t>
      </w:r>
    </w:p>
    <w:p>
      <w:r xmlns:w="http://schemas.openxmlformats.org/wordprocessingml/2006/main">
        <w:t xml:space="preserve">KNOXVILLE, Tenn. (Sports.net) -- Tennessee Titans offensive tackle Michael Muñoz underwent successful surgery on his injured right shoulder on Friday.</w:t>
      </w:r>
    </w:p>
    <w:p>
      <w:r xmlns:w="http://schemas.openxmlformats.org/wordprocessingml/2006/main">
        <w:t xml:space="preserve">The Gunners have won just one of their last six Premier League games and could be out of the Champions League if they fail to beat Rosenborg on Tuesday.</w:t>
      </w:r>
    </w:p>
    <w:p>
      <w:r xmlns:w="http://schemas.openxmlformats.org/wordprocessingml/2006/main">
        <w:t xml:space="preserve">Microsoft today announced the second Community Technology Preview (CTP) release of Microsoft SQL Server 2005 and a Technology Preview release of SQL Server 2005 Express Manager, a new free database management tool.</w:t>
      </w:r>
    </w:p>
    <w:p>
      <w:r xmlns:w="http://schemas.openxmlformats.org/wordprocessingml/2006/main">
        <w:t xml:space="preserve">AP-UCLA football coach Jillian Ellis was delighted to beat her best friend and Princeton rival Julie Shackford. After all, a spot in the NCAA championship game is imminent.</w:t>
      </w:r>
    </w:p>
    <w:p>
      <w:r xmlns:w="http://schemas.openxmlformats.org/wordprocessingml/2006/main">
        <w:t xml:space="preserve">Last night at the Liverpool Olympia, Aamir Khan celebrated his first bout since winning the lightweight Olympic silver medal in Athens with a 35-13 unilateral victory over American Michael Evans.</w:t>
      </w:r>
    </w:p>
    <w:p>
      <w:r xmlns:w="http://schemas.openxmlformats.org/wordprocessingml/2006/main">
        <w:t xml:space="preserve">AP-Laurie Koehn hit five 3-pointers and scored 19 points to lead No. 19 Kansas State to an 84-50 first-round win over New Hampshire in Friday's Wildcat Classic.</w:t>
      </w:r>
    </w:p>
    <w:p>
      <w:r xmlns:w="http://schemas.openxmlformats.org/wordprocessingml/2006/main">
        <w:t xml:space="preserve">IBM is reportedly in talks to sell its PC business. This marked the end of an era when the company brought computers into the mainstream when it began selling desktop PCs to businesses and consumers in 1981.</w:t>
      </w:r>
    </w:p>
    <w:p>
      <w:r xmlns:w="http://schemas.openxmlformats.org/wordprocessingml/2006/main">
        <w:t xml:space="preserve">Halifax yesterday became the first major lender to predict a general fall in UK house prices next year. UK's #39; largest mortgage lender as house prices fell again last month, reports say</w:t>
      </w:r>
    </w:p>
    <w:p>
      <w:r xmlns:w="http://schemas.openxmlformats.org/wordprocessingml/2006/main">
        <w:t xml:space="preserve">BOGOTA, Colombia (Reuters) - The former boss of the Cali drug cartel that once controlled much of the world's cocaine trade was sent to the United States on Friday to face trafficking and money laundering charges.</w:t>
      </w:r>
    </w:p>
    <w:p>
      <w:r xmlns:w="http://schemas.openxmlformats.org/wordprocessingml/2006/main">
        <w:t xml:space="preserve">Reuters - North Korean and U.S. officials met in New York this week but made no progress on restarting six-party talks on North Korea's nuclear program, a North Korean foreign ministry spokesman said on Saturday.</w:t>
      </w:r>
    </w:p>
    <w:p>
      <w:r xmlns:w="http://schemas.openxmlformats.org/wordprocessingml/2006/main">
        <w:t xml:space="preserve">OAKLAND, Calif. (Reuters) - Barry Bonds took creams and oils that may contain steroids, but unknowingly did so out of blind faith in his coach and best friend. It did, the baseball player's attorney said Friday.</w:t>
      </w:r>
    </w:p>
    <w:p>
      <w:r xmlns:w="http://schemas.openxmlformats.org/wordprocessingml/2006/main">
        <w:t xml:space="preserve">Kansas City, Missouri. , (Sports.com) - Kansas City Chiefs quarterback Trent Green is expected to start Sunday's game against the Oakland Raiders despite bruising his ribs and hip.</w:t>
      </w:r>
    </w:p>
    <w:p>
      <w:r xmlns:w="http://schemas.openxmlformats.org/wordprocessingml/2006/main">
        <w:t xml:space="preserve">Two days later, city officials initially approved stadium funding for the Nationals, and Major League Baseball Commissioner Bad Selig said he would not renegotiate part of the stadium deal with the Washington, D.C. Commission.</w:t>
      </w:r>
    </w:p>
    <w:p>
      <w:r xmlns:w="http://schemas.openxmlformats.org/wordprocessingml/2006/main">
        <w:t xml:space="preserve">It's amazing how the landscape changes. Featherweight contender Rocky moved training camp from Houston to San Antonio after several sluggish performances</w:t>
      </w:r>
    </w:p>
    <w:p>
      <w:r xmlns:w="http://schemas.openxmlformats.org/wordprocessingml/2006/main">
        <w:t xml:space="preserve">AP - North Korea said Saturday that its U.N. diplomats met with U.S. officials in New York twice in the past week, but concluded that Pyongyang should delay nuclear talks until the U.S. government changes its "hostile" policy toward North Korea.</w:t>
      </w:r>
    </w:p>
    <w:p>
      <w:r xmlns:w="http://schemas.openxmlformats.org/wordprocessingml/2006/main">
        <w:t xml:space="preserve">The Russian town of Beslan - the scene of last year's bloody school siege - has pledged aid to tsunami victims.</w:t>
      </w:r>
    </w:p>
    <w:p>
      <w:r xmlns:w="http://schemas.openxmlformats.org/wordprocessingml/2006/main">
        <w:t xml:space="preserve">IBM#39;'s exit from the PC business may be the latest move that amounts to a long farewell to the field it pioneered and revolutionized.</w:t>
      </w:r>
    </w:p>
    <w:p>
      <w:r xmlns:w="http://schemas.openxmlformats.org/wordprocessingml/2006/main">
        <w:t xml:space="preserve">The Patriots' Adam Vinatieri and Cleveland's Phil Dawson formed a productive practice duo in 1998. Vinatieri scored a personal high of 127 points in '98, his third NFL season, while Dawson excelled as a practice team player.</w:t>
      </w:r>
    </w:p>
    <w:p>
      <w:r xmlns:w="http://schemas.openxmlformats.org/wordprocessingml/2006/main">
        <w:t xml:space="preserve">Two teams completed a 180-degree turn in last night's Division 4 Super Bowl.</w:t>
      </w:r>
    </w:p>
    <w:p>
      <w:r xmlns:w="http://schemas.openxmlformats.org/wordprocessingml/2006/main">
        <w:t xml:space="preserve">Tom Cavanagh scored two goals to lead Harvard to a 4-1 victory over the visiting league last night.</w:t>
      </w:r>
    </w:p>
    <w:p>
      <w:r xmlns:w="http://schemas.openxmlformats.org/wordprocessingml/2006/main">
        <w:t xml:space="preserve">Goma, Congo — Thousands of civilians have fled their homes following clashes in eastern Democratic Republic of Congo, the United Nations said yesterday, but it was unclear who was behind the violence.</w:t>
      </w:r>
    </w:p>
    <w:p>
      <w:r xmlns:w="http://schemas.openxmlformats.org/wordprocessingml/2006/main">
        <w:t xml:space="preserve">Auburn had the greatest year in school history, taking a place in today's No. 39;s Southeastern Conference Championship Game vs. No.</w:t>
      </w:r>
    </w:p>
    <w:p>
      <w:r xmlns:w="http://schemas.openxmlformats.org/wordprocessingml/2006/main">
        <w:t xml:space="preserve">Germany will hold nationwide protests as jobless benefit cuts take effect.</w:t>
      </w:r>
    </w:p>
    <w:p>
      <w:r xmlns:w="http://schemas.openxmlformats.org/wordprocessingml/2006/main">
        <w:t xml:space="preserve">ISLAMABAD, 3 December: Pakistan and India have agreed to resume the rail link between Khokhrapar and Monabao suspended since the 1965 war as soon as possible.</w:t>
      </w:r>
    </w:p>
    <w:p>
      <w:r xmlns:w="http://schemas.openxmlformats.org/wordprocessingml/2006/main">
        <w:t xml:space="preserve">Kyiv (Reuters) - Ukrainian Prime Minister Viktor Yanukovych said on Saturday he would re-run opposition liberal Viktor Yushchenko in their tightly contested presidential election. Boldly swear he will win.</w:t>
      </w:r>
    </w:p>
    <w:p>
      <w:r xmlns:w="http://schemas.openxmlformats.org/wordprocessingml/2006/main">
        <w:t xml:space="preserve">HARARE - Zimbabwe's government will not invite imperialist countries to observe elections scheduled for next March, President Robert Mugabe was quoted as saying by the Zimbabwe Saturday newspaper.</w:t>
      </w:r>
    </w:p>
    <w:p>
      <w:r xmlns:w="http://schemas.openxmlformats.org/wordprocessingml/2006/main">
        <w:t xml:space="preserve">I found myself privately wishing Barry Bonds was crucified. Is that bad? Are you non-American? He#39;He's still innocent, you know, albeit more innocently than he was a few days ago.</w:t>
      </w:r>
    </w:p>
    <w:p>
      <w:r xmlns:w="http://schemas.openxmlformats.org/wordprocessingml/2006/main">
        <w:t xml:space="preserve">Remember Neo #39; Dilemma in The Matrix? Morpheus provides him with two views of reality, the blue pill in his left hand and the red pill in his right.</w:t>
      </w:r>
    </w:p>
    <w:p>
      <w:r xmlns:w="http://schemas.openxmlformats.org/wordprocessingml/2006/main">
        <w:t xml:space="preserve">DUP leader Ian Paisley has further discussions with the head of the Independent Decommissioning Agency (IICD) about the inoperability of IRA weapons.</w:t>
      </w:r>
    </w:p>
    <w:p>
      <w:r xmlns:w="http://schemas.openxmlformats.org/wordprocessingml/2006/main">
        <w:t xml:space="preserve">Stocks edged higher on Friday as another drop in oil prices helped Wall Street fend off a disappointing jobs report.</w:t>
      </w:r>
    </w:p>
    <w:p>
      <w:r xmlns:w="http://schemas.openxmlformats.org/wordprocessingml/2006/main">
        <w:t xml:space="preserve">Briton Lee Westwood grabbed his first title of 2004 with a third-round lead at Saturday's Sun City Golf Challenge.</w:t>
      </w:r>
    </w:p>
    <w:p>
      <w:r xmlns:w="http://schemas.openxmlformats.org/wordprocessingml/2006/main">
        <w:t xml:space="preserve">JERUSALEM (Reuters) - Israel said on Tuesday an Egyptian report said it had agreed in principle with the Palestinians on a proposal to end the conflict, but said it was premature if the militants stopped their attacks and Israel would respond positively.</w:t>
      </w:r>
    </w:p>
    <w:p>
      <w:r xmlns:w="http://schemas.openxmlformats.org/wordprocessingml/2006/main">
        <w:t xml:space="preserve">NewsFactor-Sprint (NYSE: FON) will spend U.S. #36;3 billion to upgrade its U.S. wireless network over the next three years, including developing high-speed internet service.</w:t>
      </w:r>
    </w:p>
    <w:p>
      <w:r xmlns:w="http://schemas.openxmlformats.org/wordprocessingml/2006/main">
        <w:t xml:space="preserve">WASHINGTON (Reuters) - Computer security experts, including former administration officials, on Tuesday urged the Bush administration to step up efforts to strengthen defenses against viruses, hackers and other cyber threats.</w:t>
      </w:r>
    </w:p>
    <w:p>
      <w:r xmlns:w="http://schemas.openxmlformats.org/wordprocessingml/2006/main">
        <w:t xml:space="preserve">China's #39;S largest PC maker Lenovo Group has confirmed that it is in acquisition talks with a major information technology company, widely believed to be IBM.</w:t>
      </w:r>
    </w:p>
    <w:p>
      <w:r xmlns:w="http://schemas.openxmlformats.org/wordprocessingml/2006/main">
        <w:t xml:space="preserve">French regulators on Tuesday fined Vivendi Universal SA and its former boss Jean-Marie Messier nearly $1.4 million each for publishing a string of inaccurate financial communications over two years to defraud investors.</w:t>
      </w:r>
    </w:p>
    <w:p>
      <w:r xmlns:w="http://schemas.openxmlformats.org/wordprocessingml/2006/main">
        <w:t xml:space="preserve">Substitute winger Ross Lavery had a decisive try two minutes later as Oxford finally proved the favourites tag they have used in each of their last three games.</w:t>
      </w:r>
    </w:p>
    <w:p>
      <w:r xmlns:w="http://schemas.openxmlformats.org/wordprocessingml/2006/main">
        <w:t xml:space="preserve">According to an announcement from the Mozilla Foundation, version 1.0 of the Mozilla Thunderbird email client is finally available for download.</w:t>
      </w:r>
    </w:p>
    <w:p>
      <w:r xmlns:w="http://schemas.openxmlformats.org/wordprocessingml/2006/main">
        <w:t xml:space="preserve">In theory, they are the second best team in NFC#39; Now they #39; no, and neither are the others. The NFC has the Philadelphia Eagles at the top, the San Francisco 49ers at the bottom, and everyone else in the middle.</w:t>
      </w:r>
    </w:p>
    <w:p>
      <w:r xmlns:w="http://schemas.openxmlformats.org/wordprocessingml/2006/main">
        <w:t xml:space="preserve">Brewers who want to ship directly to consumers across state lines got a sympathetic hearing in the Supreme Court today, as justices heard oral arguments in a case that could have huge implications for internet commerce and the state's power to regulate the alcohol trade .</w:t>
      </w:r>
    </w:p>
    <w:p>
      <w:r xmlns:w="http://schemas.openxmlformats.org/wordprocessingml/2006/main">
        <w:t xml:space="preserve">Don't miss the chance! Get your free SSL trial ID now.</w:t>
      </w:r>
    </w:p>
    <w:p>
      <w:r xmlns:w="http://schemas.openxmlformats.org/wordprocessingml/2006/main">
        <w:t xml:space="preserve">The CAIB report urged NASA to develop a way for astronauts to inspect the orbiter during flight and make emergency repairs to its insulating tiles and reinforced carbon-carbon panels.</w:t>
      </w:r>
    </w:p>
    <w:p>
      <w:r xmlns:w="http://schemas.openxmlformats.org/wordprocessingml/2006/main">
        <w:t xml:space="preserve">The United States is sending as many as 600 Marines and relief supplies to flood-ravaged areas of the Philippines.</w:t>
      </w:r>
    </w:p>
    <w:p>
      <w:r xmlns:w="http://schemas.openxmlformats.org/wordprocessingml/2006/main">
        <w:t xml:space="preserve">BBC boss Mark Thompson says the company must keep up with the changes after announcing nearly 3,000 job cuts.</w:t>
      </w:r>
    </w:p>
    <w:p>
      <w:r xmlns:w="http://schemas.openxmlformats.org/wordprocessingml/2006/main">
        <w:t xml:space="preserve">Well, the fantasy basketball owner who drafted Jason Kidd at No. 11 on draft day, it's No. 39;s time for a little satisfaction.</w:t>
      </w:r>
    </w:p>
    <w:p>
      <w:r xmlns:w="http://schemas.openxmlformats.org/wordprocessingml/2006/main">
        <w:t xml:space="preserve">Toothpaste maker Colgate-Palmolive said today it will cut 4,400 jobs and close a third of its 78 factories around the world. The group makes products such as Colgate</w:t>
      </w:r>
    </w:p>
    <w:p>
      <w:r xmlns:w="http://schemas.openxmlformats.org/wordprocessingml/2006/main">
        <w:t xml:space="preserve">MUNICH - German insurer Allianz said on Tuesday it will fight a U.S. jury verdict in New York that doubles the amount of coverage that tenants of the destroyed World Trade Center building can get from nine insurers.</w:t>
      </w:r>
    </w:p>
    <w:p>
      <w:r xmlns:w="http://schemas.openxmlformats.org/wordprocessingml/2006/main">
        <w:t xml:space="preserve">Ruud van Nistelrooy will miss Manchester United #39; Premier League club say Wednesday's Champions League Group D final away at Fenerbahce due to a calf injury.</w:t>
      </w:r>
    </w:p>
    <w:p>
      <w:r xmlns:w="http://schemas.openxmlformats.org/wordprocessingml/2006/main">
        <w:t xml:space="preserve">AP - The Supreme Court on Tuesday considered whether national alcoholic beverage regulations, implemented 70 years ago, should remain the law of the land in the internet age after the ban is lifted.</w:t>
      </w:r>
    </w:p>
    <w:p>
      <w:r xmlns:w="http://schemas.openxmlformats.org/wordprocessingml/2006/main">
        <w:t xml:space="preserve">Pixar Animation Studios will delay the release of its next film, "Cars," until June 2006, as it shifts from a holiday release schedule to a summer release with more kids at home.</w:t>
      </w:r>
    </w:p>
    <w:p>
      <w:r xmlns:w="http://schemas.openxmlformats.org/wordprocessingml/2006/main">
        <w:t xml:space="preserve">Crude oil prices fell to their lowest in more than four months on speculation that warmer weather and refinery output boosted U.S. heating oil inventories last week.</w:t>
      </w:r>
    </w:p>
    <w:p>
      <w:r xmlns:w="http://schemas.openxmlformats.org/wordprocessingml/2006/main">
        <w:t xml:space="preserve">No spectators will be on the ground to watch, but Europe's eyes will be on the Stadio Olimpico in Rome tonight as Real Madrid seek victory and they may need to avoid a humiliating early exit from the Champions League.</w:t>
      </w:r>
    </w:p>
    <w:p>
      <w:r xmlns:w="http://schemas.openxmlformats.org/wordprocessingml/2006/main">
        <w:t xml:space="preserve">AP - LeBron James scored 27 points and assisted a Lucius Harris 3-pointer with 6 seconds left in a 103-97 win over the New Jersey Nets on Tuesday night as the No. 1 Cleveland Cavaliers They won their eighth straight, 103-97, at home.</w:t>
      </w:r>
    </w:p>
    <w:p>
      <w:r xmlns:w="http://schemas.openxmlformats.org/wordprocessingml/2006/main">
        <w:t xml:space="preserve">Champagne, sick. - Ron Zook took over Illinois State #39;'s struggling football program Tuesday, returning to his roots and promising to turn around a team that has fallen to the bottom of the Top 10 since winning the league in 2001.</w:t>
      </w:r>
    </w:p>
    <w:p>
      <w:r xmlns:w="http://schemas.openxmlformats.org/wordprocessingml/2006/main">
        <w:t xml:space="preserve">Coca-Cola has decided not to sell its C2 brand in the UK, one of the No. 39 companies; just six months after the medium-calorie soft drink was launched in North America and Japan, it has raised questions about the future.</w:t>
      </w:r>
    </w:p>
    <w:p>
      <w:r xmlns:w="http://schemas.openxmlformats.org/wordprocessingml/2006/main">
        <w:t xml:space="preserve">SAN FRANCISCO – Four major IT companies are pooling resources to roll out a standardized enterprise grid infrastructure based on their products.</w:t>
      </w:r>
    </w:p>
    <w:p>
      <w:r xmlns:w="http://schemas.openxmlformats.org/wordprocessingml/2006/main">
        <w:t xml:space="preserve">As player turnover intensifies this offseason, some pictures of the Boston Red Sox will drop. Champions will have to change.</w:t>
      </w:r>
    </w:p>
    <w:p>
      <w:r xmlns:w="http://schemas.openxmlformats.org/wordprocessingml/2006/main">
        <w:t xml:space="preserve">Kylan Loney made five 3-pointers in her 23 points and Arizona State's 24 turnovers in a 67-57 victory over 11th-ranked Georgia on Tuesday night.</w:t>
      </w:r>
    </w:p>
    <w:p>
      <w:r xmlns:w="http://schemas.openxmlformats.org/wordprocessingml/2006/main">
        <w:t xml:space="preserve">AP - Lawmakers who fought to ensure a fair rematch of Ukraine's fraudulent presidential runoff but failed to pass legal reforms blamed each other on Tuesday as thousands of orange-clad protesters besieged parliament and chanted "parasitic" Bugs! Parasites"! "</w:t>
      </w:r>
    </w:p>
    <w:p>
      <w:r xmlns:w="http://schemas.openxmlformats.org/wordprocessingml/2006/main">
        <w:t xml:space="preserve">Kieran Richardson has given up on any idea of leaving Manchester United - either permanently or on loan. The 20-year-old Londoner is expected to make his 20th appearance as Sir Alex Ferguson tonight.</w:t>
      </w:r>
    </w:p>
    <w:p>
      <w:r xmlns:w="http://schemas.openxmlformats.org/wordprocessingml/2006/main">
        <w:t xml:space="preserve">A bipartisan committee of energy industry executives, environmentalists and academics is set to release a report Wednesday calling for mandatory national limits on greenhouse gas emissions linked to global warming, stricter fuel economy standards, And promote nuclear power, renewable energy and oil exploration. .</w:t>
      </w:r>
    </w:p>
    <w:p>
      <w:r xmlns:w="http://schemas.openxmlformats.org/wordprocessingml/2006/main">
        <w:t xml:space="preserve">Dirk Nowitzki scored 23 of his 34 points in the second half as the Dallas Mavericks beat the Minnesota Timberwolves with jersey No. 39; a five-game winning streak 97-87.</w:t>
      </w:r>
    </w:p>
    <w:p>
      <w:r xmlns:w="http://schemas.openxmlformats.org/wordprocessingml/2006/main">
        <w:t xml:space="preserve">Stephen Graham scored 16 points, including two late 3-pointers, as No. 5 Oklahoma State beat No. 4 Syracuse 74-60.</w:t>
      </w:r>
    </w:p>
    <w:p>
      <w:r xmlns:w="http://schemas.openxmlformats.org/wordprocessingml/2006/main">
        <w:t xml:space="preserve">Japan's economy is barely out of recession, with annual growth of just 0.2 in the third quarter, new data showed.</w:t>
      </w:r>
    </w:p>
    <w:p>
      <w:r xmlns:w="http://schemas.openxmlformats.org/wordprocessingml/2006/main">
        <w:t xml:space="preserve">Pakistan has tested a short-range nuclear missile for the second time in more than a week, officials said.</w:t>
      </w:r>
    </w:p>
    <w:p>
      <w:r xmlns:w="http://schemas.openxmlformats.org/wordprocessingml/2006/main">
        <w:t xml:space="preserve">TOKYO - China's Lenovo Group Co. signed a definitive agreement on Wednesday to acquire IBM's personal computing unit. The companies announced that Lenovo will pay $1.25 billion in cash for the business, expected to turn it into the world's third-largest PC maker.</w:t>
      </w:r>
    </w:p>
    <w:p>
      <w:r xmlns:w="http://schemas.openxmlformats.org/wordprocessingml/2006/main">
        <w:t xml:space="preserve">Lenovo Group, China's largest computer maker, said today it has acquired a majority stake in International Business Machines Corp's personal computer business for $1.25 billion, in one of China's largest ever overseas acquisitions.</w:t>
      </w:r>
    </w:p>
    <w:p>
      <w:r xmlns:w="http://schemas.openxmlformats.org/wordprocessingml/2006/main">
        <w:t xml:space="preserve">Fresno, Calif. — Automakers sued Tuesday to block the world's toughest vehicle emissions standards, which California regulators adopted in September to reduce greenhouse gas emissions.</w:t>
      </w:r>
    </w:p>
    <w:p>
      <w:r xmlns:w="http://schemas.openxmlformats.org/wordprocessingml/2006/main">
        <w:t xml:space="preserve">Syracuse coach Jim Boeheim said to himself as he watched Oklahoma State tapes in preparation for their encounter at the Jimmy V Classic: We might not even be able to play with this team.</w:t>
      </w:r>
    </w:p>
    <w:p>
      <w:r xmlns:w="http://schemas.openxmlformats.org/wordprocessingml/2006/main">
        <w:t xml:space="preserve">WASHINGTON (Reuters) - The United States must diversify its global oil supply, expand its global strategic oil reserve network and raise fuel efficiency standards to ensure its energy security, an expert panel will recommend on Wednesday.</w:t>
      </w:r>
    </w:p>
    <w:p>
      <w:r xmlns:w="http://schemas.openxmlformats.org/wordprocessingml/2006/main">
        <w:t xml:space="preserve">There's #39; Lake Crane has a new feud this week, only this time it's a war of words between Newport Beach neighbors Karl Malone and Kobe Bryant.</w:t>
      </w:r>
    </w:p>
    <w:p>
      <w:r xmlns:w="http://schemas.openxmlformats.org/wordprocessingml/2006/main">
        <w:t xml:space="preserve">Reuters - Pakistan on Wednesday test-fired a nuclear-capable surface-to-surface ballistic missile capable of hitting targets deep within arch-rival India.</w:t>
      </w:r>
    </w:p>
    <w:p>
      <w:r xmlns:w="http://schemas.openxmlformats.org/wordprocessingml/2006/main">
        <w:t xml:space="preserve">Around 40 people in the UK will still be without internet at home by 2025, a study by telecoms giant BT warns.</w:t>
      </w:r>
    </w:p>
    <w:p>
      <w:r xmlns:w="http://schemas.openxmlformats.org/wordprocessingml/2006/main">
        <w:t xml:space="preserve">AP - After Illinois fired football coach Ron Turner, some of the players he left behind started doing some research. They quickly decided that Ron Zook would be a great fit for their team.</w:t>
      </w:r>
    </w:p>
    <w:p>
      <w:r xmlns:w="http://schemas.openxmlformats.org/wordprocessingml/2006/main">
        <w:t xml:space="preserve">A man suspected of helping former Iraqi leader Saddam Hussein commit war crimes and genocide by supplying him with chemical weapons material has been arrested by Dutch authorities.</w:t>
      </w:r>
    </w:p>
    <w:p>
      <w:r xmlns:w="http://schemas.openxmlformats.org/wordprocessingml/2006/main">
        <w:t xml:space="preserve">BELFAST - The IRA has renegotiated with Northern Ireland's disarmament chief, the outlaw group said yesterday, in a sign it was ready to stop using more weapons for the first time in more than a year. The move comes ahead of plans by British and Irish leaders to unveil a joint peace package that has taken...</w:t>
      </w:r>
    </w:p>
    <w:p>
      <w:r xmlns:w="http://schemas.openxmlformats.org/wordprocessingml/2006/main">
        <w:t xml:space="preserve">IBM Corp. is selling its PC business to China #39; buying the largest PC maker for $1.25 billion marks the end of an era for the company. Personal computer is a household word.</w:t>
      </w:r>
    </w:p>
    <w:p>
      <w:r xmlns:w="http://schemas.openxmlformats.org/wordprocessingml/2006/main">
        <w:t xml:space="preserve">Samara, Iraq (Reuters) - A suicide car bomber attacked a U.S. convoy in the northern city of Samara on Wednesday, killing three Iraqis, a local police official said.</w:t>
      </w:r>
    </w:p>
    <w:p>
      <w:r xmlns:w="http://schemas.openxmlformats.org/wordprocessingml/2006/main">
        <w:t xml:space="preserve">Washington #39; The chief nuclear negotiator arrived in Seoul from China yesterday to brainstorm ideas to start six-nation disarmament talks stalled by the North Korea nuclear standoff.</w:t>
      </w:r>
    </w:p>
    <w:p>
      <w:r xmlns:w="http://schemas.openxmlformats.org/wordprocessingml/2006/main">
        <w:t xml:space="preserve">This week, a customer asked wine merchant Leon Santoro if he could ship a case of wine to Customer 39; home in New York. Not legal, replied Santoro, general manager of Orfila Vineyards amp. Escondido's winery.</w:t>
      </w:r>
    </w:p>
    <w:p>
      <w:r xmlns:w="http://schemas.openxmlformats.org/wordprocessingml/2006/main">
        <w:t xml:space="preserve">The AP-Pale Male city eagle has been kicked out of his nest and has already started flapping.</w:t>
      </w:r>
    </w:p>
    <w:p>
      <w:r xmlns:w="http://schemas.openxmlformats.org/wordprocessingml/2006/main">
        <w:t xml:space="preserve">Kabul, Dec. 8 (AFP) - The NATO-led force in Afghanistan will not be scaled back until next spring's parliamentary elections in the war-torn country, Junior French Foreign Minister Renault Mouselier said on Wednesday. garrison.</w:t>
      </w:r>
    </w:p>
    <w:p>
      <w:r xmlns:w="http://schemas.openxmlformats.org/wordprocessingml/2006/main">
        <w:t xml:space="preserve">Sony Entertainment has selected NVIDIA as the supplier of the powerful graphics chips needed for Sony's upcoming Playstation 3 video game console.</w:t>
      </w:r>
    </w:p>
    <w:p>
      <w:r xmlns:w="http://schemas.openxmlformats.org/wordprocessingml/2006/main">
        <w:t xml:space="preserve">NEW YORK (Reuters) - U.S. home mortgage applications rose last week as mortgage rates fell, an industry group said on Wednesday.</w:t>
      </w:r>
    </w:p>
    <w:p>
      <w:r xmlns:w="http://schemas.openxmlformats.org/wordprocessingml/2006/main">
        <w:t xml:space="preserve">Australia withstood a rousing series of batting from tempo bowler Kyle Mills to beat New Zealand by 17 runs in Wednesday's #39;s second limited international match, 1- 1 will be the best game of their three series.</w:t>
      </w:r>
    </w:p>
    <w:p>
      <w:r xmlns:w="http://schemas.openxmlformats.org/wordprocessingml/2006/main">
        <w:t xml:space="preserve">Intel's #39; 2005 products for the digital home and digital office will provide consumers and IT managers with more functionality than just raw performance, and the company plans to highlight these products like Intel with its Centrino mobile technology.</w:t>
      </w:r>
    </w:p>
    <w:p>
      <w:r xmlns:w="http://schemas.openxmlformats.org/wordprocessingml/2006/main">
        <w:t xml:space="preserve">NEW YORK -- If there's one company that can challenge Apple Computer's dominance in the still-young digital music space, it's Sony.</w:t>
      </w:r>
    </w:p>
    <w:p>
      <w:r xmlns:w="http://schemas.openxmlformats.org/wordprocessingml/2006/main">
        <w:t xml:space="preserve">To demonstrate that grid computing can work in the business world, Dell, EMC, Intel and Oracle announced a joint effort to show business users how to use distributed computing technology.</w:t>
      </w:r>
    </w:p>
    <w:p>
      <w:r xmlns:w="http://schemas.openxmlformats.org/wordprocessingml/2006/main">
        <w:t xml:space="preserve">Sir Richard Branson's stunt did not disappoint yesterday as he flew to Sydney to promote his international airline Virgin Atlantic.</w:t>
      </w:r>
    </w:p>
    <w:p>
      <w:r xmlns:w="http://schemas.openxmlformats.org/wordprocessingml/2006/main">
        <w:t xml:space="preserve">India and Pakistan failed on Wednesday to agree on a bus service between the divided regions of Kashmir. Officials from the two countries hold two-day talks</w:t>
      </w:r>
    </w:p>
    <w:p>
      <w:r xmlns:w="http://schemas.openxmlformats.org/wordprocessingml/2006/main">
        <w:t xml:space="preserve">LONDON (Reuters) - U.S. crude fell to a four-month low below 41 on Wednesday after top OPEC producer Saudi Arabia questioned the need for a cartel to curb supply.</w:t>
      </w:r>
    </w:p>
    <w:p>
      <w:r xmlns:w="http://schemas.openxmlformats.org/wordprocessingml/2006/main">
        <w:t xml:space="preserve">The Pentagon's inspector general found that the root cause of sexual assault at the Air Force Academy was its commander's failure to acknowledge the seriousness of the problem.</w:t>
      </w:r>
    </w:p>
    <w:p>
      <w:r xmlns:w="http://schemas.openxmlformats.org/wordprocessingml/2006/main">
        <w:t xml:space="preserve">While the list has dwindled in the quest to replace David Cartcliffe as Miss Ole football coach, one name has risen to the top.</w:t>
      </w:r>
    </w:p>
    <w:p>
      <w:r xmlns:w="http://schemas.openxmlformats.org/wordprocessingml/2006/main">
        <w:t xml:space="preserve">Russian President Vladimir Putin has expressed doubts that Iraqi elections will be held as scheduled. Putin said during a meeting with Iraqi interim Prime Minister Allawi that he</w:t>
      </w:r>
    </w:p>
    <w:p>
      <w:r xmlns:w="http://schemas.openxmlformats.org/wordprocessingml/2006/main">
        <w:t xml:space="preserve">USATODAY.com - A state blocking direct-to-consumer wine shipments from out-of-state wineries faced a challenge from a Supreme Court justice on Tuesday.</w:t>
      </w:r>
    </w:p>
    <w:p>
      <w:r xmlns:w="http://schemas.openxmlformats.org/wordprocessingml/2006/main">
        <w:t xml:space="preserve">WASHINGTON (Reuters) - The brokerage watchdog NASD warned on Wednesday that too many homeowners were borrowing against their homes to buy stocks.</w:t>
      </w:r>
    </w:p>
    <w:p>
      <w:r xmlns:w="http://schemas.openxmlformats.org/wordprocessingml/2006/main">
        <w:t xml:space="preserve">AFP - Conflict-torn Sudan will be the biggest focus of the ICRC's aid work in 2005, while funding earmarked for Iraq will be cut by nearly a third, the agency said.</w:t>
      </w:r>
    </w:p>
    <w:p>
      <w:r xmlns:w="http://schemas.openxmlformats.org/wordprocessingml/2006/main">
        <w:t xml:space="preserve">Associated Press - A government panel on Wednesday approved plans to put a weather satellite into Earth orbit by February 2005, the first scheduled launch for Japan's troubled space program since late last year, an official said.</w:t>
      </w:r>
    </w:p>
    <w:p>
      <w:r xmlns:w="http://schemas.openxmlformats.org/wordprocessingml/2006/main">
        <w:t xml:space="preserve">Canadian miner Farallon Resources Ltd. said on Wednesday it agreed to sell shares worth about C$20 million (16.3 million) privately to accredited investors and company insiders.</w:t>
      </w:r>
    </w:p>
    <w:p>
      <w:r xmlns:w="http://schemas.openxmlformats.org/wordprocessingml/2006/main">
        <w:t xml:space="preserve">Once a seemingly impregnable hideout for frightened investors, some on Wall Street are beginning to question the super-safe status of U.S. Treasuries.</w:t>
      </w:r>
    </w:p>
    <w:p>
      <w:r xmlns:w="http://schemas.openxmlformats.org/wordprocessingml/2006/main">
        <w:t xml:space="preserve">Oracle, Dell, EMC and Intel have partnered with other technology companies to create industry standards for enterprise grid systems. "Project MegaGrid, according to the group, will help maximize the use of computing resources.</w:t>
      </w:r>
    </w:p>
    <w:p>
      <w:r xmlns:w="http://schemas.openxmlformats.org/wordprocessingml/2006/main">
        <w:t xml:space="preserve">Reuters - Internet companies and law enforcement agencies said on Wednesday they would cooperate to track down online scam artists posing as banks and other legitimate businesses, a practice known as "phishing".</w:t>
      </w:r>
    </w:p>
    <w:p>
      <w:r xmlns:w="http://schemas.openxmlformats.org/wordprocessingml/2006/main">
        <w:t xml:space="preserve">Toyota, General Motors and seven other automakers sued to block California's new greenhouse gas regulations, which were approved by the state in September.</w:t>
      </w:r>
    </w:p>
    <w:p>
      <w:r xmlns:w="http://schemas.openxmlformats.org/wordprocessingml/2006/main">
        <w:t xml:space="preserve">A red jungle fowl can be seen in this undated photo of a handout. Researchers have assembled the genome sequence of the red jungle fowl, the ancestor of all domestic chickens.</w:t>
      </w:r>
    </w:p>
    <w:p>
      <w:r xmlns:w="http://schemas.openxmlformats.org/wordprocessingml/2006/main">
        <w:t xml:space="preserve">Associated Press - Police and National Guard troops fired tear gas and plastic bullets at angry street vendors in Venezuela's capital on Wednesday as officers tried to drive the merchants away from areas where they were banned from selling their wares.</w:t>
      </w:r>
    </w:p>
    <w:p>
      <w:r xmlns:w="http://schemas.openxmlformats.org/wordprocessingml/2006/main">
        <w:t xml:space="preserve">AP - New Orleans Saints' Steve Gleason fined #36; NFL fined for beating Panthers' Kempras Musson at end of kickoff return last week against Carolina Get 5,000 points on Wednesday after elimination.</w:t>
      </w:r>
    </w:p>
    <w:p>
      <w:r xmlns:w="http://schemas.openxmlformats.org/wordprocessingml/2006/main">
        <w:t xml:space="preserve">AP-Utah defensive coordinator Kyle Whittingham was hired as the school's football coach to replace Urban Meyer.</w:t>
      </w:r>
    </w:p>
    <w:p>
      <w:r xmlns:w="http://schemas.openxmlformats.org/wordprocessingml/2006/main">
        <w:t xml:space="preserve">Russian oil billionaire Roman Abramovich suffered two rare defeats yesterday as defending champions Porto beat his Chelsea 2-1, ensuring it avoided becoming the first champion to drop out in the first round Shame on the title holder.</w:t>
      </w:r>
    </w:p>
    <w:p>
      <w:r xmlns:w="http://schemas.openxmlformats.org/wordprocessingml/2006/main">
        <w:t xml:space="preserve">Sir Richard said yesterday that Melbourne was on his wish list, possibly flying to London via Hong Kong or Bangkok. The British billionaire arrived in Sydney yesterday on Virgin Atlantic 39;s maiden flight to Australia.</w:t>
      </w:r>
    </w:p>
    <w:p>
      <w:r xmlns:w="http://schemas.openxmlformats.org/wordprocessingml/2006/main">
        <w:t xml:space="preserve">DreamWorks announced today that it has decided to delay the release date of Shrek 3 from November 2006 to May 2007. We believe there are more than six strong release windows per year for our</w:t>
      </w:r>
    </w:p>
    <w:p>
      <w:r xmlns:w="http://schemas.openxmlformats.org/wordprocessingml/2006/main">
        <w:t xml:space="preserve">SAN FRANCISCO (CBS.MW) - Shares of Sirius Satellite Radio fell 22% Wednesday after two analyst downgrades.</w:t>
      </w:r>
    </w:p>
    <w:p>
      <w:r xmlns:w="http://schemas.openxmlformats.org/wordprocessingml/2006/main">
        <w:t xml:space="preserve">The UN Security Council on Tuesday condemned Rwanda's reported military action in eastern Democratic Republic of Congo and demanded that the country immediately withdraw any troops it may have in the Democratic Republic of Congo.</w:t>
      </w:r>
    </w:p>
    <w:p>
      <w:r xmlns:w="http://schemas.openxmlformats.org/wordprocessingml/2006/main">
        <w:t xml:space="preserve">p2pnet.net News: - Expert witness Melbourne Professor Leon Sterling, produced by Big Music at the Kazaa civil trial currently underway in Australia, apparently offered to speak for Kazaa owner Sharman Networks.</w:t>
      </w:r>
    </w:p>
    <w:p>
      <w:r xmlns:w="http://schemas.openxmlformats.org/wordprocessingml/2006/main">
        <w:t xml:space="preserve">CANADIAN PRESS - TOKYO (AP) - Japan's economy barely grew in the quarter ended September. Rather than squeezing small gains, it actually contracted on April 30 and between April and June, according to revised government data released on Wednesday.</w:t>
      </w:r>
    </w:p>
    <w:p>
      <w:r xmlns:w="http://schemas.openxmlformats.org/wordprocessingml/2006/main">
        <w:t xml:space="preserve">Four players who will play in the Orange Bowl dominated the list of Heisman Cup finalists announced on SportsCenter Wednesday night.</w:t>
      </w:r>
    </w:p>
    <w:p>
      <w:r xmlns:w="http://schemas.openxmlformats.org/wordprocessingml/2006/main">
        <w:t xml:space="preserve">Stocks opened higher today as industrial stocks mitigated the impact of weakness in the resources sector. "Commodity prices broadly softened on renewed speculation about weaker Chinese demand," said Angus Bly, senior client advisor at Wilson HTM.</w:t>
      </w:r>
    </w:p>
    <w:p>
      <w:r xmlns:w="http://schemas.openxmlformats.org/wordprocessingml/2006/main">
        <w:t xml:space="preserve">The Associated Press - Treasury Secretary John Snow, an active advocate for the administration's economic policy, accepted President Bush's offer to stay in the cabinet on Wednesday.</w:t>
      </w:r>
    </w:p>
    <w:p>
      <w:r xmlns:w="http://schemas.openxmlformats.org/wordprocessingml/2006/main">
        <w:t xml:space="preserve">CRM software giant Siebel Systems said yesterday that it is launching a new program to cater to small and medium-sized businesses to help it flatten its revenue.</w:t>
      </w:r>
    </w:p>
    <w:p>
      <w:r xmlns:w="http://schemas.openxmlformats.org/wordprocessingml/2006/main">
        <w:t xml:space="preserve">Nortel Networks said today that it will not submit its results for the first half of 2003 and 2004 until early next year after months of grappling with erroneous financial results.</w:t>
      </w:r>
    </w:p>
    <w:p>
      <w:r xmlns:w="http://schemas.openxmlformats.org/wordprocessingml/2006/main">
        <w:t xml:space="preserve">Nortel Networks said today that it will begin releasing restated and delayed financial results dating back to 2001 next week after a nine-month delay.</w:t>
      </w:r>
    </w:p>
    <w:p>
      <w:r xmlns:w="http://schemas.openxmlformats.org/wordprocessingml/2006/main">
        <w:t xml:space="preserve">AP - Six-time All-Star receiver Sandy Alomar Jr. agreed Wednesday to #36;550,000 on a one-year deal with the Texas Rangers as a part-time player next season.</w:t>
      </w:r>
    </w:p>
    <w:p>
      <w:r xmlns:w="http://schemas.openxmlformats.org/wordprocessingml/2006/main">
        <w:t xml:space="preserve">Going into the final week for Heisman Trophy voters to decide, the race turned out to be tighter than last week's thought.</w:t>
      </w:r>
    </w:p>
    <w:p>
      <w:r xmlns:w="http://schemas.openxmlformats.org/wordprocessingml/2006/main">
        <w:t xml:space="preserve">Alerts have spread across the Russian investment community as authorities slapped nearly $160 million ($210 million) in taxes on the No. 2 mobile operator, widely seen as a government-linked attack on the company. sports.</w:t>
      </w:r>
    </w:p>
    <w:p>
      <w:r xmlns:w="http://schemas.openxmlformats.org/wordprocessingml/2006/main">
        <w:t xml:space="preserve">The U.S. Supreme Court on Tuesday heard arguments in a case that could have significant implications for California's liquor industry. The question is whether states can ban people from buying wine directly from out-of-state suppliers.</w:t>
      </w:r>
    </w:p>
    <w:p>
      <w:r xmlns:w="http://schemas.openxmlformats.org/wordprocessingml/2006/main">
        <w:t xml:space="preserve">A group of former British diplomats, peers, scientists and church leaders will today urge Tony Blair to launch an inquiry into the Iraq war death toll.</w:t>
      </w:r>
    </w:p>
    <w:p>
      <w:r xmlns:w="http://schemas.openxmlformats.org/wordprocessingml/2006/main">
        <w:t xml:space="preserve">When it comes to touting his company's software, Oracle CEO Larry Ellison doesn't hold back. But when it's free speech principles compared to the almighty dollar, Silicon Valley's bad boys are veritable shrinking violets. missing link</w:t>
      </w:r>
    </w:p>
    <w:p>
      <w:r xmlns:w="http://schemas.openxmlformats.org/wordprocessingml/2006/main">
        <w:t xml:space="preserve">The U.S. Supreme Court has limited the scope of federal trademark protection, saying competitors can use proprietary terms in some cases, even if customers may be confused.</w:t>
      </w:r>
    </w:p>
    <w:p>
      <w:r xmlns:w="http://schemas.openxmlformats.org/wordprocessingml/2006/main">
        <w:t xml:space="preserve">Electronic Data Systems has admitted that an error by one of its computer operators during a Microsoft Windows upgrade caused the UK's 40,000 PC #39;s work and pensions division to collapse last month.</w:t>
      </w:r>
    </w:p>
    <w:p>
      <w:r xmlns:w="http://schemas.openxmlformats.org/wordprocessingml/2006/main">
        <w:t xml:space="preserve">com December 8, 2004 at 2:48 pm PT. Several flaws in common Linux code used to handle graphics in the GNOME desktop environment could allow attackers to compromise computers</w:t>
      </w:r>
    </w:p>
    <w:p>
      <w:r xmlns:w="http://schemas.openxmlformats.org/wordprocessingml/2006/main">
        <w:t xml:space="preserve">AP - Outer space could become the last frontier for tourism under legislation passed by the Senate on Wednesday to regulate commercial human spaceflight.</w:t>
      </w:r>
    </w:p>
    <w:p>
      <w:r xmlns:w="http://schemas.openxmlformats.org/wordprocessingml/2006/main">
        <w:t xml:space="preserve">The dollar rebounded for a second straight session on Thursday as traders and investors took profits on bets on the greenback ahead of the end of the year.</w:t>
      </w:r>
    </w:p>
    <w:p>
      <w:r xmlns:w="http://schemas.openxmlformats.org/wordprocessingml/2006/main">
        <w:t xml:space="preserve">Pontiac, Michigan. No. 39 is no stranger to the man accused of starting a brawl at a Detroit Pistons game last month. s charges against him.</w:t>
      </w:r>
    </w:p>
    <w:p>
      <w:r xmlns:w="http://schemas.openxmlformats.org/wordprocessingml/2006/main">
        <w:t xml:space="preserve">The Associated Press - Florida linebacker Taurean Charles was charged Wednesday with aggravated battery and manslaughter for a fight at an off-campus party in June.</w:t>
      </w:r>
    </w:p>
    <w:p>
      <w:r xmlns:w="http://schemas.openxmlformats.org/wordprocessingml/2006/main">
        <w:t xml:space="preserve">This time last week, First Lady Laura Bush was celebrating what she might call Christmas Tree Day. First, she showed reporters the beautifully decorated executive mansion, and then attended the wedding with her husband.</w:t>
      </w:r>
    </w:p>
    <w:p>
      <w:r xmlns:w="http://schemas.openxmlformats.org/wordprocessingml/2006/main">
        <w:t xml:space="preserve">Rafael Benitez praised captain #39; Steven Gerrard's performance after his dramatic late goal earned Liverpool a place in the Champions League round of 16 on Wednesday.</w:t>
      </w:r>
    </w:p>
    <w:p>
      <w:r xmlns:w="http://schemas.openxmlformats.org/wordprocessingml/2006/main">
        <w:t xml:space="preserve">Eddie Curry had 20 points and rookie Ben Gordon had 21 on Wednesday to lead Chicago to a rare 113-85 lopsided win over Cleveland.</w:t>
      </w:r>
    </w:p>
    <w:p>
      <w:r xmlns:w="http://schemas.openxmlformats.org/wordprocessingml/2006/main">
        <w:t xml:space="preserve">AP - Former world No. 1 Kristers is not expected to play in her first major championship next year while she is still recovering from a left wrist injury.</w:t>
      </w:r>
    </w:p>
    <w:p>
      <w:r xmlns:w="http://schemas.openxmlformats.org/wordprocessingml/2006/main">
        <w:t xml:space="preserve">Al Leiter returns to the Marlins, but Carl Pavano appears to be a dead man. Leiter, a southpaw who pitched the team's #39; first no-hitter in 1996 and helped the team win its first World Series in 1997, signed a one-year, $8 million deal Wednesday contract.</w:t>
      </w:r>
    </w:p>
    <w:p>
      <w:r xmlns:w="http://schemas.openxmlformats.org/wordprocessingml/2006/main">
        <w:t xml:space="preserve">SAN FRANCISCO — Oracle CEO Larry Ellison is adamant that if the intelligence community had used Oracle's unified database, the terrorist attacks of 9/11 would not have happened.</w:t>
      </w:r>
    </w:p>
    <w:p>
      <w:r xmlns:w="http://schemas.openxmlformats.org/wordprocessingml/2006/main">
        <w:t xml:space="preserve">The Associated Press - Minnesota will begin issuing its first driver's license next week designed to deter 151 counterfeiters; the issue has become more pressing since Sept. 19. 11 attacks.</w:t>
      </w:r>
    </w:p>
    <w:p>
      <w:r xmlns:w="http://schemas.openxmlformats.org/wordprocessingml/2006/main">
        <w:t xml:space="preserve">AFP - Hollywood giant Walt Disney has sided with Japan's Sony in a bitter battle between studios to define the technical standards for the next-generation DVD, it said.</w:t>
      </w:r>
    </w:p>
    <w:p>
      <w:r xmlns:w="http://schemas.openxmlformats.org/wordprocessingml/2006/main">
        <w:t xml:space="preserve">Waltham - He's an 87-year-old man on crutches, smoking a cigar, and having the influence of a king.</w:t>
      </w:r>
    </w:p>
    <w:p>
      <w:r xmlns:w="http://schemas.openxmlformats.org/wordprocessingml/2006/main">
        <w:t xml:space="preserve">One in three people on the planet will learn English in the next ten years, according to a report.</w:t>
      </w:r>
    </w:p>
    <w:p>
      <w:r xmlns:w="http://schemas.openxmlformats.org/wordprocessingml/2006/main">
        <w:t xml:space="preserve">U.S. troops wounded in Iraq required amputation at twice the rate of past wars, and up to 20 percent of soldiers suffered head and neck injuries that could require lifelong care, new data shows, according to the latest data showing battlefield trauma.</w:t>
      </w:r>
    </w:p>
    <w:p>
      <w:r xmlns:w="http://schemas.openxmlformats.org/wordprocessingml/2006/main">
        <w:t xml:space="preserve">Leverkusen - Bayer Leverkusen maintained their 100 home record this season #39;s Champions League beat Dynamo Kyiv 3-0 here on Wednesday to book their place in the competition's round of sixteen.</w:t>
      </w:r>
    </w:p>
    <w:p>
      <w:r xmlns:w="http://schemas.openxmlformats.org/wordprocessingml/2006/main">
        <w:t xml:space="preserve">Target stores have a simple message to eager shoppers this holiday season: Get the give #39; roughly translated, buy something. National retail chains also have simple</w:t>
      </w:r>
    </w:p>
    <w:p>
      <w:r xmlns:w="http://schemas.openxmlformats.org/wordprocessingml/2006/main">
        <w:t xml:space="preserve">Jailed Tanzim leader Marwan Barghouti is expected to step down from the Palestinian Authority leadership in the coming days if his rival, former prime minister Mahmoud, meets his political demands, senior Fatah sources said. rights election.</w:t>
      </w:r>
    </w:p>
    <w:p>
      <w:r xmlns:w="http://schemas.openxmlformats.org/wordprocessingml/2006/main">
        <w:t xml:space="preserve">More than a billion children around the world face brutal survival due to poverty, war and AIDS, UN Children's #39; agency reports.</w:t>
      </w:r>
    </w:p>
    <w:p>
      <w:r xmlns:w="http://schemas.openxmlformats.org/wordprocessingml/2006/main">
        <w:t xml:space="preserve">It #39; the movie industry clashed with a consumer electronics company over a home theater jukebox. This legal battle is about something called the Kaleidescape system.</w:t>
      </w:r>
    </w:p>
    <w:p>
      <w:r xmlns:w="http://schemas.openxmlformats.org/wordprocessingml/2006/main">
        <w:t xml:space="preserve">On Thursday, the IRA dropped its longstanding opposition to disarmament, pledging to get rid of weapons by the end of the month.</w:t>
      </w:r>
    </w:p>
    <w:p>
      <w:r xmlns:w="http://schemas.openxmlformats.org/wordprocessingml/2006/main">
        <w:t xml:space="preserve">The Ministry of Defence said the wreckage of a Royal Navy helicopter carrying four missing crew members was found off the coast of Cornwall.</w:t>
      </w:r>
    </w:p>
    <w:p>
      <w:r xmlns:w="http://schemas.openxmlformats.org/wordprocessingml/2006/main">
        <w:t xml:space="preserve">WASHINGTON (Reuters) - Initial jobless claims unexpectedly rose to 357,000 last week, data from the U.S. Labor Department showed on Thursday, but an official said the increase in the week following a public holiday was typical.</w:t>
      </w:r>
    </w:p>
    <w:p>
      <w:r xmlns:w="http://schemas.openxmlformats.org/wordprocessingml/2006/main">
        <w:t xml:space="preserve">The Associated Press - Scientists studying the wider effects of wolf reintroductions say there is growing evidence that killing predators such as wolves and grizzlies over the last century began a cascade of impacts that have thrown ecosystems out of balance.</w:t>
      </w:r>
    </w:p>
    <w:p>
      <w:r xmlns:w="http://schemas.openxmlformats.org/wordprocessingml/2006/main">
        <w:t xml:space="preserve">NEW YORK (CBS.MW) - Toll Brothers reported fiscal fourth-quarter earnings that nearly doubled from a year earlier, as demand for the No. 39 homebuilder continued to outstrip supply. s wealthy market.</w:t>
      </w:r>
    </w:p>
    <w:p>
      <w:r xmlns:w="http://schemas.openxmlformats.org/wordprocessingml/2006/main">
        <w:t xml:space="preserve">Mosul, Iraq, Dec. 9 (AFP) - Six Iraqi National Guard troops and 10 civilians were wounded in two bomb attacks in the northern city of Mosul on Thursday, police said.</w:t>
      </w:r>
    </w:p>
    <w:p>
      <w:r xmlns:w="http://schemas.openxmlformats.org/wordprocessingml/2006/main">
        <w:t xml:space="preserve">That night, Cosmo Manille seems to be throwing three or four parties at the same time. Wrong, Palangas. In fact, there are five people in Makati alone, and one of them has a lot of traffic.</w:t>
      </w:r>
    </w:p>
    <w:p>
      <w:r xmlns:w="http://schemas.openxmlformats.org/wordprocessingml/2006/main">
        <w:t xml:space="preserve">The Associated Press - The Florida Keys, already dealing with invasive alien species from Melaleuca to iguanas, has added one more to the list of unwelcome newcomers: the African Gambian kangaroo.</w:t>
      </w:r>
    </w:p>
    <w:p>
      <w:r xmlns:w="http://schemas.openxmlformats.org/wordprocessingml/2006/main">
        <w:t xml:space="preserve">BERLIN (Reuters) - By appointing a new, all-powerful director of national intelligence, the United States has fundamentally changed the practice of most Western allies in which spy chiefs avoid the public eye and committee work.</w:t>
      </w:r>
    </w:p>
    <w:p>
      <w:r xmlns:w="http://schemas.openxmlformats.org/wordprocessingml/2006/main">
        <w:t xml:space="preserve">Baxter International said on Thursday it halted late-stage trials of a European flu vaccine due to higher-than-expected rates of fever and other symptoms.</w:t>
      </w:r>
    </w:p>
    <w:p>
      <w:r xmlns:w="http://schemas.openxmlformats.org/wordprocessingml/2006/main">
        <w:t xml:space="preserve">The U.S. call on European countries to strengthen NATO's missions in Iraq and Afghanistan has been successful, with NATO announcing a small expansion of its nascent military training facility in Baghdad.</w:t>
      </w:r>
    </w:p>
    <w:p>
      <w:r xmlns:w="http://schemas.openxmlformats.org/wordprocessingml/2006/main">
        <w:t xml:space="preserve">Lycos has made headlines over the past few days for distributing a screensaver designed to flood sites thought to be responsible for spam with traffic, in effect making spammers, at least, fund them Companies, got a taste of themselves.</w:t>
      </w:r>
    </w:p>
    <w:p>
      <w:r xmlns:w="http://schemas.openxmlformats.org/wordprocessingml/2006/main">
        <w:t xml:space="preserve">AFP - Revenue from mobile phones is expected to surpass traditional landline service for the first time this year due to surging demand in developing countries such as China, India and Russia, an annual industry report said.</w:t>
      </w:r>
    </w:p>
    <w:p>
      <w:r xmlns:w="http://schemas.openxmlformats.org/wordprocessingml/2006/main">
        <w:t xml:space="preserve">Reuters - A young Nigerian mother sentenced to stoning for extramarital sex was acquitted on Thursday by the Islamic Court of Appeals.</w:t>
      </w:r>
    </w:p>
    <w:p>
      <w:r xmlns:w="http://schemas.openxmlformats.org/wordprocessingml/2006/main">
        <w:t xml:space="preserve">NEW YORK (Reuters) - The U.S. dollar rose on Thursday as traders saw the greenback as bears after weeks of relentless selling, citing the growing yield advantage of U.S. assets as a reason to buy back the greenback before the end of the year .</w:t>
      </w:r>
    </w:p>
    <w:p>
      <w:r xmlns:w="http://schemas.openxmlformats.org/wordprocessingml/2006/main">
        <w:t xml:space="preserve">Google founder Barbara Walters interviewed Google founders Larry Page and Sergey Brin were interviewed by Barbara Walters on ABC's 20/20 10 Most Fascinating People last night. Andy Beal, who doesn't seem to like Barbara Wawa very much, pointed this out on his SearchEngineLowdown blog. I am busy eating...</w:t>
      </w:r>
    </w:p>
    <w:p>
      <w:r xmlns:w="http://schemas.openxmlformats.org/wordprocessingml/2006/main">
        <w:t xml:space="preserve">REAL, PHILIPPINES (AFP) - Filipino rescuers are frantically digging for more after four people, including a toddler, were rescued from a building crushed by a landslide 11 days ago. Many survivors.</w:t>
      </w:r>
    </w:p>
    <w:p>
      <w:r xmlns:w="http://schemas.openxmlformats.org/wordprocessingml/2006/main">
        <w:t xml:space="preserve">NEW YORK (Reuters) - U.S. Treasury prices extended early losses on Thursday after private and foreign investors showed little interest in selling reopened bonds.</w:t>
      </w:r>
    </w:p>
    <w:p>
      <w:r xmlns:w="http://schemas.openxmlformats.org/wordprocessingml/2006/main">
        <w:t xml:space="preserve">General Europe ( GM.N : quote, profile, research) will cut 12,000 jobs - about a fifth of its workforce - over two years to cut jobs.</w:t>
      </w:r>
    </w:p>
    <w:p>
      <w:r xmlns:w="http://schemas.openxmlformats.org/wordprocessingml/2006/main">
        <w:t xml:space="preserve">Associated Press - Allowing kids to play video games with Game Boys in the operating room before surgery helps them relax more than sedatives or holding their mom's hand, researchers say.</w:t>
      </w:r>
    </w:p>
    <w:p>
      <w:r xmlns:w="http://schemas.openxmlformats.org/wordprocessingml/2006/main">
        <w:t xml:space="preserve">America West Holdings Corp., the parent company of America West Airlines. , said on Thursday that it did not plan to submit a bid to buy bankrupt ATA Holdings Corp.</w:t>
      </w:r>
    </w:p>
    <w:p>
      <w:r xmlns:w="http://schemas.openxmlformats.org/wordprocessingml/2006/main">
        <w:t xml:space="preserve">Sources close to the discussions said on Thursday that Nextel and Sprint were in talks over talks that could lead to a merger of the two mobile phone carriers.</w:t>
      </w:r>
    </w:p>
    <w:p>
      <w:r xmlns:w="http://schemas.openxmlformats.org/wordprocessingml/2006/main">
        <w:t xml:space="preserve">Associated Press - While manager Joe Torre repeatedly dodged questions Thursday about whether he thought Jason Jamby would return to the New York Yankees, Hall of Famer Yogi Bella readily expressed his opinion.</w:t>
      </w:r>
    </w:p>
    <w:p>
      <w:r xmlns:w="http://schemas.openxmlformats.org/wordprocessingml/2006/main">
        <w:t xml:space="preserve">PalmSource today pledged to offer a Linux version of its operating system, as well as a cut-price offering for budget phones, after acquiring mobile phone developer China Mobile Software.</w:t>
      </w:r>
    </w:p>
    <w:p>
      <w:r xmlns:w="http://schemas.openxmlformats.org/wordprocessingml/2006/main">
        <w:t xml:space="preserve">The European Telecommunications Commission today launched the Safer Internet+ initiative, which aims to help parents and teachers control what children see online.</w:t>
      </w:r>
    </w:p>
    <w:p>
      <w:r xmlns:w="http://schemas.openxmlformats.org/wordprocessingml/2006/main">
        <w:t xml:space="preserve">Analysts say Amazon's #39; DVD rental service in the UK may be an attempt to test its approach and simplify the logistically difficult process of processing DVDs by mail.</w:t>
      </w:r>
    </w:p>
    <w:p>
      <w:r xmlns:w="http://schemas.openxmlformats.org/wordprocessingml/2006/main">
        <w:t xml:space="preserve">Two researchers say they #39; We've discovered a seismic pattern deep in the San Andreas fault that may one day provide clues to the mysteries of California's earthquakes.</w:t>
      </w:r>
    </w:p>
    <w:p>
      <w:r xmlns:w="http://schemas.openxmlformats.org/wordprocessingml/2006/main">
        <w:t xml:space="preserve">Important talks between the Sudanese government and rebels in the beleaguered Darfur region could fail tomorrow over fresh violence, the UN envoy says.</w:t>
      </w:r>
    </w:p>
    <w:p>
      <w:r xmlns:w="http://schemas.openxmlformats.org/wordprocessingml/2006/main">
        <w:t xml:space="preserve">NewsFactor - Mobile software provider PalmSource has entered a market with huge potential with the acquisition of China MobileSoft (CMS), while giving a huge boost to the open source developer community.</w:t>
      </w:r>
    </w:p>
    <w:p>
      <w:r xmlns:w="http://schemas.openxmlformats.org/wordprocessingml/2006/main">
        <w:t xml:space="preserve">While recent record oil prices may be temporary, government analysts said on Thursday they expect oil prices to hit $30 a barrel over the next few decades.</w:t>
      </w:r>
    </w:p>
    <w:p>
      <w:r xmlns:w="http://schemas.openxmlformats.org/wordprocessingml/2006/main">
        <w:t xml:space="preserve">US West Air dropped a potential bidding war for bankrupt ATA Airlines on Thursday, paving the way for AirTran to take over the ATA business.</w:t>
      </w:r>
    </w:p>
    <w:p>
      <w:r xmlns:w="http://schemas.openxmlformats.org/wordprocessingml/2006/main">
        <w:t xml:space="preserve">Reuters - A car bomb that exploded near the political party headquarters of Iraqi Prime Minister Iyad Allawi in western Baghdad on Monday struck a police checkpoint at the entrance to the road leading to the building, witnesses said.</w:t>
      </w:r>
    </w:p>
    <w:p>
      <w:r xmlns:w="http://schemas.openxmlformats.org/wordprocessingml/2006/main">
        <w:t xml:space="preserve">AP-New Approach: Removing just one to three key lymph nodes could avoid lifelong arm problems in women and reliably indicate whether breast cancer has spread, a study shows.</w:t>
      </w:r>
    </w:p>
    <w:p>
      <w:r xmlns:w="http://schemas.openxmlformats.org/wordprocessingml/2006/main">
        <w:t xml:space="preserve">AP-Wild South American monkeys routinely use fist-sized rocks to crack open seeds and dig up larvae and edible tubers in dry Brazilian soil, the researchers report in the journal Science.</w:t>
      </w:r>
    </w:p>
    <w:p>
      <w:r xmlns:w="http://schemas.openxmlformats.org/wordprocessingml/2006/main">
        <w:t xml:space="preserve">Opel is doing just fine without layoffs. Readers who read these and similar headlines earlier in the week would do well to read the fine print.</w:t>
      </w:r>
    </w:p>
    <w:p>
      <w:r xmlns:w="http://schemas.openxmlformats.org/wordprocessingml/2006/main">
        <w:t xml:space="preserve">Danish security research firm Secunia reported a vulnerability in most browsers that hackers could exploit to spoof website content.</w:t>
      </w:r>
    </w:p>
    <w:p>
      <w:r xmlns:w="http://schemas.openxmlformats.org/wordprocessingml/2006/main">
        <w:t xml:space="preserve">WASHINGTON: India is one of the five countries in the world where political parties are viewed by the public as the most corrupt, according to a survey published by Transparency International (TI).</w:t>
      </w:r>
    </w:p>
    <w:p>
      <w:r xmlns:w="http://schemas.openxmlformats.org/wordprocessingml/2006/main">
        <w:t xml:space="preserve">Associated Press - Colin Montgomery is delighted to have been invited by Tiger Woods to join 15 of the best golfers in his year-end tournament. Even better is to match Woods' score.</w:t>
      </w:r>
    </w:p>
    <w:p>
      <w:r xmlns:w="http://schemas.openxmlformats.org/wordprocessingml/2006/main">
        <w:t xml:space="preserve">AFP - The lingering effects of Australia's strong dollar, high world oil prices and a prolonged drought will dampen the country's long boom in 2005, Prime Minister John Howard has warned.</w:t>
      </w:r>
    </w:p>
    <w:p>
      <w:r xmlns:w="http://schemas.openxmlformats.org/wordprocessingml/2006/main">
        <w:t xml:space="preserve">AP - The Kansas City Chiefs' star running back Pastor Holmes will miss the rest of the season with a knee injury.</w:t>
      </w:r>
    </w:p>
    <w:p>
      <w:r xmlns:w="http://schemas.openxmlformats.org/wordprocessingml/2006/main">
        <w:t xml:space="preserve">Security researchers warned this week of a vulnerability in most web browsers that could allow scammers to launch phishing attacks from pop-ups on trusted websites.</w:t>
      </w:r>
    </w:p>
    <w:p>
      <w:r xmlns:w="http://schemas.openxmlformats.org/wordprocessingml/2006/main">
        <w:t xml:space="preserve">Nextel Communications Inc. and Sprint Corp. are in talks about a possible merger, according to people familiar with the matter.</w:t>
      </w:r>
    </w:p>
    <w:p>
      <w:r xmlns:w="http://schemas.openxmlformats.org/wordprocessingml/2006/main">
        <w:t xml:space="preserve">The Associated Press - The Washington Wizards suspended Kwame Brown on Thursday for his actions against Denver the night before.</w:t>
      </w:r>
    </w:p>
    <w:p>
      <w:r xmlns:w="http://schemas.openxmlformats.org/wordprocessingml/2006/main">
        <w:t xml:space="preserve">Birds #39; Scustard and Angel Delight are back in English hands after a £70m deal was announced yesterday. The famous brand has been acquired by the US food group Kraft, the owner of Ambrosia custard and Rowntrees jelly Premier Foods.</w:t>
      </w:r>
    </w:p>
    <w:p>
      <w:r xmlns:w="http://schemas.openxmlformats.org/wordprocessingml/2006/main">
        <w:t xml:space="preserve">The Associated Press - An explosion at a coal mine in northern China killed 33 people, the latest disaster to hit the country's accident-prone mining industry, the official Xinhua news agency reported Friday.</w:t>
      </w:r>
    </w:p>
    <w:p>
      <w:r xmlns:w="http://schemas.openxmlformats.org/wordprocessingml/2006/main">
        <w:t xml:space="preserve">Baylor received a notice of charges from the NCAA on Thursday, alleging violations were found in its men's basketball program following the death of player Patrick Danesh.</w:t>
      </w:r>
    </w:p>
    <w:p>
      <w:r xmlns:w="http://schemas.openxmlformats.org/wordprocessingml/2006/main">
        <w:t xml:space="preserve">President Bush's inaugural committee has sent out hundreds of requests as it seeks to raise a record amount of more than $40 million.</w:t>
      </w:r>
    </w:p>
    <w:p>
      <w:r xmlns:w="http://schemas.openxmlformats.org/wordprocessingml/2006/main">
        <w:t xml:space="preserve">Unions at Adam Opel have agreed to General Motors' plan to cut 12,000 jobs across Europe due to much lower labor costs in neighboring Poland and increased global competition.</w:t>
      </w:r>
    </w:p>
    <w:p>
      <w:r xmlns:w="http://schemas.openxmlformats.org/wordprocessingml/2006/main">
        <w:t xml:space="preserve">In a separate report, import prices excluding oil rose by the most in 10 months in what could be a warning of inflation from a weaker dollar.</w:t>
      </w:r>
    </w:p>
    <w:p>
      <w:r xmlns:w="http://schemas.openxmlformats.org/wordprocessingml/2006/main">
        <w:t xml:space="preserve">What's true: Four people, including a toddler, were rescued 11 days ago from a building crushed by a landslide, and Filipino rescuers frantically digged for more survivors yesterday.</w:t>
      </w:r>
    </w:p>
    <w:p>
      <w:r xmlns:w="http://schemas.openxmlformats.org/wordprocessingml/2006/main">
        <w:t xml:space="preserve">AFP - Pakistan are still struggling at lunch on the second day of their four-day tour with Western Australia, despite claiming two wickets in the morning game.</w:t>
      </w:r>
    </w:p>
    <w:p>
      <w:r xmlns:w="http://schemas.openxmlformats.org/wordprocessingml/2006/main">
        <w:t xml:space="preserve">Massachusetts made sure its first home game against the defending champs was memorable. The Minutemen beat seventh-ranked Connecticut 61-59 on Rashaun Freeman #39; made a layup Thursday night with 4.3 seconds left.</w:t>
      </w:r>
    </w:p>
    <w:p>
      <w:r xmlns:w="http://schemas.openxmlformats.org/wordprocessingml/2006/main">
        <w:t xml:space="preserve">A group of high-profile South Africans, including former President Nelson Mandela, have condemned attempts to force the resignation of UN Secretary-General Kofi Annan.</w:t>
      </w:r>
    </w:p>
    <w:p>
      <w:r xmlns:w="http://schemas.openxmlformats.org/wordprocessingml/2006/main">
        <w:t xml:space="preserve">Huge cost overrun. Tunnel leak. multi-million dollar lawsuit. Is the company running Boston's Big Dig in big trouble? Not really.</w:t>
      </w:r>
    </w:p>
    <w:p>
      <w:r xmlns:w="http://schemas.openxmlformats.org/wordprocessingml/2006/main">
        <w:t xml:space="preserve">American animation used to mean Mickey Mouse and Winnie the Pooh. These days, it could mean the Japanese battling robots, wide-eyed schoolgirls and vicious monsters - thanks in large part to the likes of John Ledford.</w:t>
      </w:r>
    </w:p>
    <w:p>
      <w:r xmlns:w="http://schemas.openxmlformats.org/wordprocessingml/2006/main">
        <w:t xml:space="preserve">Shares of Sprint Corp. and Nextel Communications Inc. surged after yesterday's report that the phone companies were discussing a merger.</w:t>
      </w:r>
    </w:p>
    <w:p>
      <w:r xmlns:w="http://schemas.openxmlformats.org/wordprocessingml/2006/main">
        <w:t xml:space="preserve">NVIDIA hyped the Playstation 3 deal, but unfortunately, you've won number 39; won't be seeing this console anytime soon. Nvidia stockholders surely know about Sony and its Playstation 3 killer business, so Nvidia is recovering in the stock market.</w:t>
      </w:r>
    </w:p>
    <w:p>
      <w:r xmlns:w="http://schemas.openxmlformats.org/wordprocessingml/2006/main">
        <w:t xml:space="preserve">Problem: The space telescope was sentenced to a lingering death. Our View: New report supports manned rescue missions. Hubble may well be the most successful observatory ever created, producing</w:t>
      </w:r>
    </w:p>
    <w:p>
      <w:r xmlns:w="http://schemas.openxmlformats.org/wordprocessingml/2006/main">
        <w:t xml:space="preserve">Olympic ice dancing candidates Loren Galle-Rabinowitz and David Mitchell will miss the rest of the season at the Boston Skating Club due to Mitchell's shoulder injury requiring surgery.</w:t>
      </w:r>
    </w:p>
    <w:p>
      <w:r xmlns:w="http://schemas.openxmlformats.org/wordprocessingml/2006/main">
        <w:t xml:space="preserve">JERUSALEM (Reuters) - Israeli Prime Minister Sharon on Friday invited the opposition Labour Party to start talks on forming a unity government, a move that would avoid early elections and pave the way for a withdrawal of troops from Gaza.</w:t>
      </w:r>
    </w:p>
    <w:p>
      <w:r xmlns:w="http://schemas.openxmlformats.org/wordprocessingml/2006/main">
        <w:t xml:space="preserve">Judges in Silvio Berlusconi's corruption trial reversed their verdicts yesterday, with the prime minister saying he was confident he would not be convicted.</w:t>
      </w:r>
    </w:p>
    <w:p>
      <w:r xmlns:w="http://schemas.openxmlformats.org/wordprocessingml/2006/main">
        <w:t xml:space="preserve">The man wearing the mask on Monday night could be Cleveland's LeBron James, who wore a mask to protect his injured left cheek and could be playing in Charlotte.</w:t>
      </w:r>
    </w:p>
    <w:p>
      <w:r xmlns:w="http://schemas.openxmlformats.org/wordprocessingml/2006/main">
        <w:t xml:space="preserve">A lone whale with a distinctive voice has been roaming the Pacific Ocean for the past 12 years. Marine biologist Mary Andrea Dach of the Woods Hole Oceanographic Institution in Massachusetts and her colleagues</w:t>
      </w:r>
    </w:p>
    <w:p>
      <w:r xmlns:w="http://schemas.openxmlformats.org/wordprocessingml/2006/main">
        <w:t xml:space="preserve">This so-called contest is worth saving after all. UMass finally has a Thursday night. Minutemen did it in an exciting way that totally disgusted Jim Calhoun.</w:t>
      </w:r>
    </w:p>
    <w:p>
      <w:r xmlns:w="http://schemas.openxmlformats.org/wordprocessingml/2006/main">
        <w:t xml:space="preserve">At the last NATO foreign ministers meeting, US Secretary of State Colin Powell asked European counterparts to support Iraq.</w:t>
      </w:r>
    </w:p>
    <w:p>
      <w:r xmlns:w="http://schemas.openxmlformats.org/wordprocessingml/2006/main">
        <w:t xml:space="preserve">Russian space agency officials join U.S. officials to discuss potential consequences of food shortages on the International Space Station.</w:t>
      </w:r>
    </w:p>
    <w:p>
      <w:r xmlns:w="http://schemas.openxmlformats.org/wordprocessingml/2006/main">
        <w:t xml:space="preserve">A new study shows that 60 chicken genes are closely related to human DNA. This probably won't comfort anyone who eats this critter on a regular basis, but it might be something to consider next time they order a batch of chicken wings.</w:t>
      </w:r>
    </w:p>
    <w:p>
      <w:r xmlns:w="http://schemas.openxmlformats.org/wordprocessingml/2006/main">
        <w:t xml:space="preserve">Manchester City take on Tottenham this weekend, with last season's FA Cup seven-goal epic between the two teams still fresh in memory and hospitality is probably the most important word.</w:t>
      </w:r>
    </w:p>
    <w:p>
      <w:r xmlns:w="http://schemas.openxmlformats.org/wordprocessingml/2006/main">
        <w:t xml:space="preserve">Spanish Football Federation president Angel Maria Villar will appear before the National Anti-Violence Committee tomorrow to explain why he is defending Spain boss Luis Aragonez.</w:t>
      </w:r>
    </w:p>
    <w:p>
      <w:r xmlns:w="http://schemas.openxmlformats.org/wordprocessingml/2006/main">
        <w:t xml:space="preserve">Thomson announced Friday that it will enter the HD DVD market with a range of players and will also produce HD DVD and Blu-ray Discs.</w:t>
      </w:r>
    </w:p>
    <w:p>
      <w:r xmlns:w="http://schemas.openxmlformats.org/wordprocessingml/2006/main">
        <w:t xml:space="preserve">Yahoo, Ask Jeeves and Microsoft all plan to follow Google to the desktop.</w:t>
      </w:r>
    </w:p>
    <w:p>
      <w:r xmlns:w="http://schemas.openxmlformats.org/wordprocessingml/2006/main">
        <w:t xml:space="preserve">December 10, 2004 -- Southwest Airlines said this morning that it will file a bid today with federal bankruptcy court in Indianapolis for certain assets of bankrupt ATA Airlines.</w:t>
      </w:r>
    </w:p>
    <w:p>
      <w:r xmlns:w="http://schemas.openxmlformats.org/wordprocessingml/2006/main">
        <w:t xml:space="preserve">After nearly 60 years of pacifism, Japan today has overhauled its defense policy. Ease arms export bans and list North Korea and China as security threats.</w:t>
      </w:r>
    </w:p>
    <w:p>
      <w:r xmlns:w="http://schemas.openxmlformats.org/wordprocessingml/2006/main">
        <w:t xml:space="preserve">Reuters - Ford Motor Co said on Friday it was recalling about 474,000 Escape and Mazda Tribute sport utility vehicles globally because the throttle cable could prevent the engine from returning to idle, which could increase stopping distances and lead to crashes.</w:t>
      </w:r>
    </w:p>
    <w:p>
      <w:r xmlns:w="http://schemas.openxmlformats.org/wordprocessingml/2006/main">
        <w:t xml:space="preserve">Darfur #39 ; Rebel leaders held preliminary talks with African Union mediators in Abuja on Friday ahead of the latest round of peace talks over the crisis in western Sudan.</w:t>
      </w:r>
    </w:p>
    <w:p>
      <w:r xmlns:w="http://schemas.openxmlformats.org/wordprocessingml/2006/main">
        <w:t xml:space="preserve">If your task was to design a new search engine, what would you do? You have all the resources the world can offer and some of the knowledge that your project is so important to your employer</w:t>
      </w:r>
    </w:p>
    <w:p>
      <w:r xmlns:w="http://schemas.openxmlformats.org/wordprocessingml/2006/main">
        <w:t xml:space="preserve">Airbus has been given the go-ahead to develop a new jet designed to rival Boeing. #39; The new 7E7 model, the Associated Press reported Friday.</w:t>
      </w:r>
    </w:p>
    <w:p>
      <w:r xmlns:w="http://schemas.openxmlformats.org/wordprocessingml/2006/main">
        <w:t xml:space="preserve">Southwest Airlines has made an offer in excess of $100 million for part of ATA#39; operations at Chicago #39;s Midway Airport. If successful, it could disrupt AirTran Airway #39;s efforts to create a hub there.</w:t>
      </w:r>
    </w:p>
    <w:p>
      <w:r xmlns:w="http://schemas.openxmlformats.org/wordprocessingml/2006/main">
        <w:t xml:space="preserve">Buffalo Bills offensive coordinator Tom Clements has appeared on the list of candidates for the Notre Dame head coaching vacancy.</w:t>
      </w:r>
    </w:p>
    <w:p>
      <w:r xmlns:w="http://schemas.openxmlformats.org/wordprocessingml/2006/main">
        <w:t xml:space="preserve">General Electric Co., the largest company by market value, said it would buy back up to 15 billion shares over three years and raise its quarterly dividend by 10%, beating some analysts' estimates.</w:t>
      </w:r>
    </w:p>
    <w:p>
      <w:r xmlns:w="http://schemas.openxmlformats.org/wordprocessingml/2006/main">
        <w:t xml:space="preserve">ANAHEIM, Calif. (Sports.com) - The Anaheim Angels have reportedly agreed to a contract with veteran free agent outfielder Steve Finley.</w:t>
      </w:r>
    </w:p>
    <w:p>
      <w:r xmlns:w="http://schemas.openxmlformats.org/wordprocessingml/2006/main">
        <w:t xml:space="preserve">Cardinal Health's deal with Eli Lilly shows that new fee-for-service models are gaining traction.</w:t>
      </w:r>
    </w:p>
    <w:p>
      <w:r xmlns:w="http://schemas.openxmlformats.org/wordprocessingml/2006/main">
        <w:t xml:space="preserve">Reuters - Diversified maker General Electric Co said on Friday it raised its quarterly dividend by 10% and designated No. 36; $15 billion for share buybacks over the next three years.</w:t>
      </w:r>
    </w:p>
    <w:p>
      <w:r xmlns:w="http://schemas.openxmlformats.org/wordprocessingml/2006/main">
        <w:t xml:space="preserve">QUITO, Ecuador - Ecuadorian police yesterday barred Supreme Court justices from returning to their offices after the judges tried to ignore a decision by Congress to fire them for being biased against President Lucio Gutierrez.</w:t>
      </w:r>
    </w:p>
    <w:p>
      <w:r xmlns:w="http://schemas.openxmlformats.org/wordprocessingml/2006/main">
        <w:t xml:space="preserve">With food supplies on the International Space Station critically low, astronauts have been told to cut back on food consumption.</w:t>
      </w:r>
    </w:p>
    <w:p>
      <w:r xmlns:w="http://schemas.openxmlformats.org/wordprocessingml/2006/main">
        <w:t xml:space="preserve">STOCKHOLM, Sweden--(BUSINESS WIRE)--December 10, 2004--Ericsson (NASDAQ: ERICY) has been selected by MTN South Africa to supply its 3G/WCDMA network.</w:t>
      </w:r>
    </w:p>
    <w:p>
      <w:r xmlns:w="http://schemas.openxmlformats.org/wordprocessingml/2006/main">
        <w:t xml:space="preserve">UEFA on Friday ordered Italian side Lazio to punish its next European game behind closed doors for unruly fan behaviour against Partizan Belgrade last month, including a racial taunt against Partizan #39;s</w:t>
      </w:r>
    </w:p>
    <w:p>
      <w:r xmlns:w="http://schemas.openxmlformats.org/wordprocessingml/2006/main">
        <w:t xml:space="preserve">OPEC oil ministers agreed today to cut oil output by 1 million barrels a day to stem a 24 percent price drop over the past six weeks, calling for an emergency meeting.</w:t>
      </w:r>
    </w:p>
    <w:p>
      <w:r xmlns:w="http://schemas.openxmlformats.org/wordprocessingml/2006/main">
        <w:t xml:space="preserve">Both DreamWorks and Pixar make cutting-edge digitally animated films. But behind the scenes, the two studios are as different as Mr. Shrek and Mr. Shrek.</w:t>
      </w:r>
    </w:p>
    <w:p>
      <w:r xmlns:w="http://schemas.openxmlformats.org/wordprocessingml/2006/main">
        <w:t xml:space="preserve">FORT WORTH, Texas — The high cost of jet fuel has prompted American Airlines to raise its domestic ticket prices. 5 yuan for one-way, 10 yuan for round-trip.</w:t>
      </w:r>
    </w:p>
    <w:p>
      <w:r xmlns:w="http://schemas.openxmlformats.org/wordprocessingml/2006/main">
        <w:t xml:space="preserve">General Electric Co, a maker of jet engines, plastics and appliances and the owner of the NBC television network, said Friday that its board raised the company to No. 39;s quarterly dividend of 10% to 22 cents a share and authorized it back purchase</w:t>
      </w:r>
    </w:p>
    <w:p>
      <w:r xmlns:w="http://schemas.openxmlformats.org/wordprocessingml/2006/main">
        <w:t xml:space="preserve">Last month, the United States and its allies signaled a change in Sudan policy. Instead of pressuring Sudan #39; government to stop genocidal attacks on civilians in western Darfur province, they</w:t>
      </w:r>
    </w:p>
    <w:p>
      <w:r xmlns:w="http://schemas.openxmlformats.org/wordprocessingml/2006/main">
        <w:t xml:space="preserve">Investors sold shares of the auto parts maker on Friday after Delphi Corp issued a profit warning and said it would cut nearly 5% of its workforce next year.</w:t>
      </w:r>
    </w:p>
    <w:p>
      <w:r xmlns:w="http://schemas.openxmlformats.org/wordprocessingml/2006/main">
        <w:t xml:space="preserve">Search engine giant Yahoo has used Pasadena-based X1 Technologies to add the ability to search desktop files and folders on the Microsoft Windows platform.</w:t>
      </w:r>
    </w:p>
    <w:p>
      <w:r xmlns:w="http://schemas.openxmlformats.org/wordprocessingml/2006/main">
        <w:t xml:space="preserve">Shares of the video game maker surged Friday after analysts reported an 11% increase in industry sales, largely on the back of strong performances from two of the top-selling games that have proven to be #39 of the holiday season; top sellers .</w:t>
      </w:r>
    </w:p>
    <w:p>
      <w:r xmlns:w="http://schemas.openxmlformats.org/wordprocessingml/2006/main">
        <w:t xml:space="preserve">The U.S. Supreme Court agreed on Friday to consider whether users of Internet file trading networks should be held liable for unauthorized copying of music, movies and other protected works.</w:t>
      </w:r>
    </w:p>
    <w:p>
      <w:r xmlns:w="http://schemas.openxmlformats.org/wordprocessingml/2006/main">
        <w:t xml:space="preserve">Kolkata: Anil Kumble was hoping to hit 435 soon at the beginning of the year. On Friday afternoon, the opening day of the penultimate exam of 2004, he arrived in Dhaka (and scored better).</w:t>
      </w:r>
    </w:p>
    <w:p>
      <w:r xmlns:w="http://schemas.openxmlformats.org/wordprocessingml/2006/main">
        <w:t xml:space="preserve">Sprint Corp. was third and Nextel Communications Inc. was fifth, The Wall Street Journal reported Friday afternoon, citing sources from both parties.</w:t>
      </w:r>
    </w:p>
    <w:p>
      <w:r xmlns:w="http://schemas.openxmlformats.org/wordprocessingml/2006/main">
        <w:t xml:space="preserve">UK browser business Deepnet Explorer today beat global rivals Microsoft's Internet Explorer, Netscape and Firefox, claiming its new phishing alert and enhanced pop-up killer make Deepnet Explorer the first to pass</w:t>
      </w:r>
    </w:p>
    <w:p>
      <w:r xmlns:w="http://schemas.openxmlformats.org/wordprocessingml/2006/main">
        <w:t xml:space="preserve">December 10, 2004 - Remember Napster? Oh, the heady days of exchanging MP3s in blatant disregard for Hilary Rosen and the RIAA. Well, Napster is back - as a legitimate music service, now offering ringtones through a new app, Napster Mobile.</w:t>
      </w:r>
    </w:p>
    <w:p>
      <w:r xmlns:w="http://schemas.openxmlformats.org/wordprocessingml/2006/main">
        <w:t xml:space="preserve">It took AP-Tracy McGrady just 35 seconds to turn a sure-fire loss into an impossible win, turning a listless 20-point night into one of the league's most memorable pivotal performances.</w:t>
      </w:r>
    </w:p>
    <w:p>
      <w:r xmlns:w="http://schemas.openxmlformats.org/wordprocessingml/2006/main">
        <w:t xml:space="preserve">Houston Yao Ming #39; 21 points and 9 rebounds led the Houston Rockets to an 89-81 victory over the hapless New Orleans Hornets.</w:t>
      </w:r>
    </w:p>
    <w:p>
      <w:r xmlns:w="http://schemas.openxmlformats.org/wordprocessingml/2006/main">
        <w:t xml:space="preserve">Online auction house eBay #39;s payment system PayPal is now available for purchases by US customers of Apple #39;s iTunes music store.</w:t>
      </w:r>
    </w:p>
    <w:p>
      <w:r xmlns:w="http://schemas.openxmlformats.org/wordprocessingml/2006/main">
        <w:t xml:space="preserve">Southwest Airlines said on Friday it will make a bid of at least $100 million to acquire the assets of bankrupt ATA Airlines, including the acquisition of six of ATA #39; Chicago's 14 gates #39;s Midway Airport and Mutual Ticketing# 39; flight.</w:t>
      </w:r>
    </w:p>
    <w:p>
      <w:r xmlns:w="http://schemas.openxmlformats.org/wordprocessingml/2006/main">
        <w:t xml:space="preserve">Greed and sexuality drove Martin Frankel to orchestrate one of the largest insurance frauds in U.S. history, a federal judge heard Friday as she sentenced him to nearly 17 years in prison.</w:t>
      </w:r>
    </w:p>
    <w:p>
      <w:r xmlns:w="http://schemas.openxmlformats.org/wordprocessingml/2006/main">
        <w:t xml:space="preserve">The world plants trees at Easter as a symbol of renewal and protection of the planet. planting," Maathai told Reuters TV in Oslo, where she won the 2004 Nobel Peace Prize.</w:t>
      </w:r>
    </w:p>
    <w:p>
      <w:r xmlns:w="http://schemas.openxmlformats.org/wordprocessingml/2006/main">
        <w:t xml:space="preserve">With an eye on North Korea and China, Prime Minister Koizumi's cabinet will adopt new guidelines on Friday. By Bennett Richardson Correspondent for The Christian Science Monitor.</w:t>
      </w:r>
    </w:p>
    <w:p>
      <w:r xmlns:w="http://schemas.openxmlformats.org/wordprocessingml/2006/main">
        <w:t xml:space="preserve">Washington-area biotechs will face a critical juncture this year, figuring out whether key products work before funding dries up, fending off competition from big players and perhaps filing to go public.</w:t>
      </w:r>
    </w:p>
    <w:p>
      <w:r xmlns:w="http://schemas.openxmlformats.org/wordprocessingml/2006/main">
        <w:t xml:space="preserve">The company that owns fund manager Henderson -- yesterday escaped the ball and chain that has dragged it down since entering the stock market a year ago.</w:t>
      </w:r>
    </w:p>
    <w:p>
      <w:r xmlns:w="http://schemas.openxmlformats.org/wordprocessingml/2006/main">
        <w:t xml:space="preserve">Seismologists are studying mysterious tremors deep on the San Andreas fault that could signal future quakes. A continuous tremor is a chatter" that emanates from deep below the surface</w:t>
      </w:r>
    </w:p>
    <w:p>
      <w:r xmlns:w="http://schemas.openxmlformats.org/wordprocessingml/2006/main">
        <w:t xml:space="preserve">Associated Press President Vicente Fox on Friday laid out a plan to improve Mexico's human rights record, pledging to eradicate torture and hold corrupt and abusive authorities accountable for wrongful arrests and shoddy police work.</w:t>
      </w:r>
    </w:p>
    <w:p>
      <w:r xmlns:w="http://schemas.openxmlformats.org/wordprocessingml/2006/main">
        <w:t xml:space="preserve">The Steelers had all the ingredients to run for their fifth Super Bowl title, while the NFC eliminated the weakest set of challengers in memory.</w:t>
      </w:r>
    </w:p>
    <w:p>
      <w:r xmlns:w="http://schemas.openxmlformats.org/wordprocessingml/2006/main">
        <w:t xml:space="preserve">This week, ISS crews continued their research and maintenance activities in preparation for the arrival of the next cargo spacecraft, Progress.</w:t>
      </w:r>
    </w:p>
    <w:p>
      <w:r xmlns:w="http://schemas.openxmlformats.org/wordprocessingml/2006/main">
        <w:t xml:space="preserve">In a region increasingly gripped by fear, gathering intelligence by the frontline forces who need it the most has proved difficult.</w:t>
      </w:r>
    </w:p>
    <w:p>
      <w:r xmlns:w="http://schemas.openxmlformats.org/wordprocessingml/2006/main">
        <w:t xml:space="preserve">The US Anti-Doping Agency obtained a major validation yesterday as it seeks to punish athletes who failed drug tests for alleged doping in the Balco steroid scandal.</w:t>
      </w:r>
    </w:p>
    <w:p>
      <w:r xmlns:w="http://schemas.openxmlformats.org/wordprocessingml/2006/main">
        <w:t xml:space="preserve">After Gary Bateman was introduced to the NHL 12 years ago, he received a fax from Bob Goodnow, executive director of the Players Association.</w:t>
      </w:r>
    </w:p>
    <w:p>
      <w:r xmlns:w="http://schemas.openxmlformats.org/wordprocessingml/2006/main">
        <w:t xml:space="preserve">Michelle Collins, who won the world indoor 200m championship for the United States last year, was yesterday banned for eight years, although she has never tested positive or admitted a doping violation.</w:t>
      </w:r>
    </w:p>
    <w:p>
      <w:r xmlns:w="http://schemas.openxmlformats.org/wordprocessingml/2006/main">
        <w:t xml:space="preserve">Bernard B. Kerik said in a statement that he learned that a former housekeeper may not be legally in the United States.</w:t>
      </w:r>
    </w:p>
    <w:p>
      <w:r xmlns:w="http://schemas.openxmlformats.org/wordprocessingml/2006/main">
        <w:t xml:space="preserve">SHANGHAI (Reuters) - China on Saturday expressed deep concern over Japan's sweeping overhaul of its defense policy, which eased a decades-long ban on arms exports and signaled a shift in its defensive posture since its defeat in World War II.</w:t>
      </w:r>
    </w:p>
    <w:p>
      <w:r xmlns:w="http://schemas.openxmlformats.org/wordprocessingml/2006/main">
        <w:t xml:space="preserve">SAN FRANCISCO (CBS.MW) - PC stocks were relatively quiet on Friday as the sector focused more on China and Hewlett-Packard unveiled a new low-cost PC.</w:t>
      </w:r>
    </w:p>
    <w:p>
      <w:r xmlns:w="http://schemas.openxmlformats.org/wordprocessingml/2006/main">
        <w:t xml:space="preserve">High-speed wireless internet service tested in one of #39 areas; ferry service says busiest ferry route has been canceled, but service called Wi-Fi may still be available on route between Seattle and Bremerton .</w:t>
      </w:r>
    </w:p>
    <w:p>
      <w:r xmlns:w="http://schemas.openxmlformats.org/wordprocessingml/2006/main">
        <w:t xml:space="preserve">Sprint Corp. is in advanced talks to buy Nextel Communications Inc. for more than $36 billion in a mostly stock deal, sources familiar with the situation said today.</w:t>
      </w:r>
    </w:p>
    <w:p>
      <w:r xmlns:w="http://schemas.openxmlformats.org/wordprocessingml/2006/main">
        <w:t xml:space="preserve">That should give pause to anyone who thinks the Red Sox might be interested in downplaying their idiot image: They've offered David Wells a serious contract.</w:t>
      </w:r>
    </w:p>
    <w:p>
      <w:r xmlns:w="http://schemas.openxmlformats.org/wordprocessingml/2006/main">
        <w:t xml:space="preserve">CBC SPORTS ONLINE - Steve Finley will stay on the West Coast, but his #39;s decision to return to the AL after 14 seasons.</w:t>
      </w:r>
    </w:p>
    <w:p>
      <w:r xmlns:w="http://schemas.openxmlformats.org/wordprocessingml/2006/main">
        <w:t xml:space="preserve">Yesterday the Angels finished their starting outfield, signing center fielder Steve Finley to a $14 million, two-year deal as baseball's winter session in Anaheim, California, began to ooze.</w:t>
      </w:r>
    </w:p>
    <w:p>
      <w:r xmlns:w="http://schemas.openxmlformats.org/wordprocessingml/2006/main">
        <w:t xml:space="preserve">Former Hurricane Adam Haluska scored 20 points on his former team to lead the Hawks to a 70-63 victory over Iowa State on Friday.</w:t>
      </w:r>
    </w:p>
    <w:p>
      <w:r xmlns:w="http://schemas.openxmlformats.org/wordprocessingml/2006/main">
        <w:t xml:space="preserve">Take a closer look at the new offer from NHL player #39; Association: Rollback: Taking a whopping 24 salary cuts to all existing player contracts is a huge concession.</w:t>
      </w:r>
    </w:p>
    <w:p>
      <w:r xmlns:w="http://schemas.openxmlformats.org/wordprocessingml/2006/main">
        <w:t xml:space="preserve">NASA is supposed to use the space shuttle and spacewalking astronauts to carry out one last maintenance flight for the Hubble Space Telescope and extend the life of one of the greatest scientific instruments of all time.</w:t>
      </w:r>
    </w:p>
    <w:p>
      <w:r xmlns:w="http://schemas.openxmlformats.org/wordprocessingml/2006/main">
        <w:t xml:space="preserve">LONDON, England - Portsmouth chairman Milan Mandalich has reportedly named former Southampton manager Gordon Strachan at the top of a list of possible targets for the Premier League's No. 39 club. of vacant management positions.</w:t>
      </w:r>
    </w:p>
    <w:p>
      <w:r xmlns:w="http://schemas.openxmlformats.org/wordprocessingml/2006/main">
        <w:t xml:space="preserve">Werner Franz claimed his first World Cup downhill title in 1:57.51 at Val d #39; Isère. The Austrian #39; the win means he becomes the first man to beat fourth-placed American Bod Miller in a disciplined match this season.</w:t>
      </w:r>
    </w:p>
    <w:p>
      <w:r xmlns:w="http://schemas.openxmlformats.org/wordprocessingml/2006/main">
        <w:t xml:space="preserve">Boeing's giant Delta 4-Heavy rocket, scheduled to lift off on Saturday, could play a role in life after the space shuttle.</w:t>
      </w:r>
    </w:p>
    <w:p>
      <w:r xmlns:w="http://schemas.openxmlformats.org/wordprocessingml/2006/main">
        <w:t xml:space="preserve">Reuters - Walmart Stores Inc said on Saturday it still expects December sales at its U.S. stores open for at least a year to rise 1% to 3%.</w:t>
      </w:r>
    </w:p>
    <w:p>
      <w:r xmlns:w="http://schemas.openxmlformats.org/wordprocessingml/2006/main">
        <w:t xml:space="preserve">AP - Prime Minister Silvio Berlusconi, a key ally of President Bush in Iraq, was acquitted on corruption charges that have plagued his administration from the start. The ruling gave the conservative leader a boost ahead of the 2006 election. Berlusconi, 68, has long maintained that he is a victim of left-wing prosecutors.</w:t>
      </w:r>
    </w:p>
    <w:p>
      <w:r xmlns:w="http://schemas.openxmlformats.org/wordprocessingml/2006/main">
        <w:t xml:space="preserve">Gunners No. 39 as Arsenal prepare to face Chelsea in the weekend's big game; manager Frenchman Arsene Wenger is still deciding preparations for Sunday's #39's Premier League matchup.</w:t>
      </w:r>
    </w:p>
    <w:p>
      <w:r xmlns:w="http://schemas.openxmlformats.org/wordprocessingml/2006/main">
        <w:t xml:space="preserve">Paul Guerrero scored the equaliser and created another goal to keep Bayern Munich top of the Bundesliga with a 2-2 draw with Stuttgart on Saturday.</w:t>
      </w:r>
    </w:p>
    <w:p>
      <w:r xmlns:w="http://schemas.openxmlformats.org/wordprocessingml/2006/main">
        <w:t xml:space="preserve">LIVERPOOL, England (Sports.net) - Everton moved up to second place in the Premier League with a 1-0 victory over arch-rivals Liverpool at Goodison Park on Saturday.</w:t>
      </w:r>
    </w:p>
    <w:p>
      <w:r xmlns:w="http://schemas.openxmlformats.org/wordprocessingml/2006/main">
        <w:t xml:space="preserve">AFP - Germany's federal court has ruled against giving Barbie a monopoly on the themed doll market, saying German rival Steffi Love has every right to compete with her.</w:t>
      </w:r>
    </w:p>
    <w:p>
      <w:r xmlns:w="http://schemas.openxmlformats.org/wordprocessingml/2006/main">
        <w:t xml:space="preserve">Union #39; Proposal to end lockout, presented Thursday in League 39; at Canadian headquarters, demanded a tax to punish -- perhaps prevent -- high-end wages.</w:t>
      </w:r>
    </w:p>
    <w:p>
      <w:r xmlns:w="http://schemas.openxmlformats.org/wordprocessingml/2006/main">
        <w:t xml:space="preserve">The Indians sent outfielder Matt Lawton to the Buccaneers for left-handed reliever Arthur Rhodes in a mini-market swap on Saturday, sources said.</w:t>
      </w:r>
    </w:p>
    <w:p>
      <w:r xmlns:w="http://schemas.openxmlformats.org/wordprocessingml/2006/main">
        <w:t xml:space="preserve">Barcelona are 12 points ahead of Spain's 39th; La Liga thanks Albacete for a 2-1 victory. Andres Iniesta put Barca ahead just two minutes later, but made it 1-1 when Mark Gonzalez made it 1-1 in the 17th minute</w:t>
      </w:r>
    </w:p>
    <w:p>
      <w:r xmlns:w="http://schemas.openxmlformats.org/wordprocessingml/2006/main">
        <w:t xml:space="preserve">The health records of Yasser Arafat, who died last month at the Percy military hospital near Paris, have been submitted to the Palestinian Authority.</w:t>
      </w:r>
    </w:p>
    <w:p>
      <w:r xmlns:w="http://schemas.openxmlformats.org/wordprocessingml/2006/main">
        <w:t xml:space="preserve">If Atlanta finds another closer, AP-John Smoltz could rejoin the Warriors' rotation.</w:t>
      </w:r>
    </w:p>
    <w:p>
      <w:r xmlns:w="http://schemas.openxmlformats.org/wordprocessingml/2006/main">
        <w:t xml:space="preserve">Anaheim, Calif. has #39; John Smoltz has a chance to return to Atlanta Braves #39; if the team finds another closer rotation.</w:t>
      </w:r>
    </w:p>
    <w:p>
      <w:r xmlns:w="http://schemas.openxmlformats.org/wordprocessingml/2006/main">
        <w:t xml:space="preserve">Israel #39; Opposition Labour Party begins talks with Prime Minister Sharon #39; Likud yesterday about joining its coalition - a partnership aimed at promoting the withdrawal of troops from Gaza.</w:t>
      </w:r>
    </w:p>
    <w:p>
      <w:r xmlns:w="http://schemas.openxmlformats.org/wordprocessingml/2006/main">
        <w:t xml:space="preserve">It was originally announced to the world as the American dream of spreading democracy throughout the Middle East. But when US Secretary of State Colin Powell came to start the government; big</w:t>
      </w:r>
    </w:p>
    <w:p>
      <w:r xmlns:w="http://schemas.openxmlformats.org/wordprocessingml/2006/main">
        <w:t xml:space="preserve">CAIRNS, Australia (AP) - A 38-year-old Australian man bled to death Saturday after he was rescued from the mouth of a shark while spearfishing on the Great Barrier Reef, authorities said.</w:t>
      </w:r>
    </w:p>
    <w:p>
      <w:r xmlns:w="http://schemas.openxmlformats.org/wordprocessingml/2006/main">
        <w:t xml:space="preserve">Mumbai: Singapore Technologies Telemedia and TM International announced that their consortium has signed a definitive agreement to acquire a 47.7% stake in Idea Cellular.</w:t>
      </w:r>
    </w:p>
    <w:p>
      <w:r xmlns:w="http://schemas.openxmlformats.org/wordprocessingml/2006/main">
        <w:t xml:space="preserve">Arsenal manager Arsene Wenger today dismissed No. 39's statement; clash with Chelsea will decide title race. He said: "The season is not over but you can say Chelsea are better than last year.</w:t>
      </w:r>
    </w:p>
    <w:p>
      <w:r xmlns:w="http://schemas.openxmlformats.org/wordprocessingml/2006/main">
        <w:t xml:space="preserve">England #39;s Neil Cheetham heads into the final round of the Dunhill Classic at Leopard Creek with a one-shot lead after a solid 69 on Saturday.</w:t>
      </w:r>
    </w:p>
    <w:p>
      <w:r xmlns:w="http://schemas.openxmlformats.org/wordprocessingml/2006/main">
        <w:t xml:space="preserve">Coalition peace talks have begun between Israel's #39 opposition Labour Party and Prime Minister Sharon. Labour leader Simon Perez says his party wants assurances the government will deliver on its mandate</w:t>
      </w:r>
    </w:p>
    <w:p>
      <w:r xmlns:w="http://schemas.openxmlformats.org/wordprocessingml/2006/main">
        <w:t xml:space="preserve">Computer game enthusiasts flocked to software retailers across the country to buy them. The PlayStation Portable (PSP) hits shelves on Sunday.</w:t>
      </w:r>
    </w:p>
    <w:p>
      <w:r xmlns:w="http://schemas.openxmlformats.org/wordprocessingml/2006/main">
        <w:t xml:space="preserve">Two Qassam rockets landed in the western Negev on Saturday morning, causing damage to homes. No casualties were reported. The rockets came from the northern Gaza Strip.</w:t>
      </w:r>
    </w:p>
    <w:p>
      <w:r xmlns:w="http://schemas.openxmlformats.org/wordprocessingml/2006/main">
        <w:t xml:space="preserve">SEOUL (Reuters) - Pyongyang said on Sunday that North Korea would not cancel its nuclear program or improve relations with South Korea until questions about South Korea’s nuclear test were clearly answered.</w:t>
      </w:r>
    </w:p>
    <w:p>
      <w:r xmlns:w="http://schemas.openxmlformats.org/wordprocessingml/2006/main">
        <w:t xml:space="preserve">Hanoi: Yesterday's Vietnam, Today's Asia, Tomorrow's America: Vietnam Airlines has expanded to the point where it even sets its sights on the huge US market, which was unthinkable not long ago.</w:t>
      </w:r>
    </w:p>
    <w:p>
      <w:r xmlns:w="http://schemas.openxmlformats.org/wordprocessingml/2006/main">
        <w:t xml:space="preserve">LAS VEGAS - If there was one thing Vitali Klitschko made clear about the heavyweight division last night, it was how Mike Tyson really did it.</w:t>
      </w:r>
    </w:p>
    <w:p>
      <w:r xmlns:w="http://schemas.openxmlformats.org/wordprocessingml/2006/main">
        <w:t xml:space="preserve">Vitali Klitschko retained his world title in Las Vegas last night, too strong for Danny Williams. Despite being beaten by Klitschko, Williams has vowed to keep boxing.</w:t>
      </w:r>
    </w:p>
    <w:p>
      <w:r xmlns:w="http://schemas.openxmlformats.org/wordprocessingml/2006/main">
        <w:t xml:space="preserve">Bodmiller clinched his fifth victory of the World Cup season in the giant slalom on Sunday after all three men in front of him faltered.</w:t>
      </w:r>
    </w:p>
    <w:p>
      <w:r xmlns:w="http://schemas.openxmlformats.org/wordprocessingml/2006/main">
        <w:t xml:space="preserve">While the Yankees were quietly celebrating their win over the Red Sox in free agency, lured New Englander Kalpavano to a four-year deal worth more than $38 million, no one gloated for too long.</w:t>
      </w:r>
    </w:p>
    <w:p>
      <w:r xmlns:w="http://schemas.openxmlformats.org/wordprocessingml/2006/main">
        <w:t xml:space="preserve">Two prominent pro-democracy leaders among the hundreds of prisoners released from Myanmar prisons on Sunday as part of Myanmar's 39th amnesty's ruling military junta, prisoners and their families said.</w:t>
      </w:r>
    </w:p>
    <w:p>
      <w:r xmlns:w="http://schemas.openxmlformats.org/wordprocessingml/2006/main">
        <w:t xml:space="preserve">Mark Delaney wants Aston Villa quotes to stamp their authority on Midland football 'on'; final victory over Birmingham on Sunday #39;s derby</w:t>
      </w:r>
    </w:p>
    <w:p>
      <w:r xmlns:w="http://schemas.openxmlformats.org/wordprocessingml/2006/main">
        <w:t xml:space="preserve">Singapore government-owned STT and Telekom Malaysia's international investment arm, TM International, said in a statement on Saturday that they had signed a "definitive agreement" to purchase Cingular Wireless' entire stake in Idea.</w:t>
      </w:r>
    </w:p>
    <w:p>
      <w:r xmlns:w="http://schemas.openxmlformats.org/wordprocessingml/2006/main">
        <w:t xml:space="preserve">Lee Casley scored the winner in the 68th minute to give Everton a 1-0 win over Liverpool in their 200th Merseyside derby on Saturday.</w:t>
      </w:r>
    </w:p>
    <w:p>
      <w:r xmlns:w="http://schemas.openxmlformats.org/wordprocessingml/2006/main">
        <w:t xml:space="preserve">Feyenoord cut to PSV Eindhoven #39; leading 3 points in the Dutch Premier League on Sunday, Batgol equalised two minutes into injury time to tie the leaders 3-3.</w:t>
      </w:r>
    </w:p>
    <w:p>
      <w:r xmlns:w="http://schemas.openxmlformats.org/wordprocessingml/2006/main">
        <w:t xml:space="preserve">Finland #39;s Tanja Poutiainen took back the Women's #39; Sunday to take the World Cup lead with her third win of the alpine skiing season, but downplayed her chances of winning the overall.</w:t>
      </w:r>
    </w:p>
    <w:p>
      <w:r xmlns:w="http://schemas.openxmlformats.org/wordprocessingml/2006/main">
        <w:t xml:space="preserve">IRVING, TX (Sports Network) - Running back Eddie George's Dallas Cowboys were inactive on Sunday #39; game against New Orleans was a healthy one, and missed for the first time in his NFL career a match.</w:t>
      </w:r>
    </w:p>
    <w:p>
      <w:r xmlns:w="http://schemas.openxmlformats.org/wordprocessingml/2006/main">
        <w:t xml:space="preserve">AFP - Sony has launched a head-on attack on Nintendo's dominance of the portable game console market by starting sales of its new PlayStation Portable (PSP) in Japan, with huge repercussions in Tokyo.</w:t>
      </w:r>
    </w:p>
    <w:p>
      <w:r xmlns:w="http://schemas.openxmlformats.org/wordprocessingml/2006/main">
        <w:t xml:space="preserve">Bucharest: Romanians voted on Sunday for a new president whose themes are fighting corruption and joining the European Union, the main focus of Prime Minister Adrian Nastase's run-off bout with Bucharest Mayor Traan Basescu issue.</w:t>
      </w:r>
    </w:p>
    <w:p>
      <w:r xmlns:w="http://schemas.openxmlformats.org/wordprocessingml/2006/main">
        <w:t xml:space="preserve">HOUSTON (Sports.net) - Indianapolis Colts quarterback Peyton Manning threw two touchdown passes at Reliant Stadium in the first quarter of Sunday's game against the Houston Texans to set the NFL's streak Throwing TD record.</w:t>
      </w:r>
    </w:p>
    <w:p>
      <w:r xmlns:w="http://schemas.openxmlformats.org/wordprocessingml/2006/main">
        <w:t xml:space="preserve">Rafah, Gaza Strip (AFP) - Palestinian militants blew up a tunnel under a military post in Gaza, killing four Israeli soldiers as jailed insurgent leader Marwan al-Baghouti withdraws from Palestinian elections .</w:t>
      </w:r>
    </w:p>
    <w:p>
      <w:r xmlns:w="http://schemas.openxmlformats.org/wordprocessingml/2006/main">
        <w:t xml:space="preserve">Fifteen years ago, American journalist Todd Smith was brutally beaten and executed after venturing into the Peruvian jungle to investigate links between Shining Path guerrillas and the cocaine trade.</w:t>
      </w:r>
    </w:p>
    <w:p>
      <w:r xmlns:w="http://schemas.openxmlformats.org/wordprocessingml/2006/main">
        <w:t xml:space="preserve">AP-Erin Lawless scored a career-high 26 points and grabbed seven rebounds as 21st-ranked Purdue beat Western Michigan 74-42 on Sunday.</w:t>
      </w:r>
    </w:p>
    <w:p>
      <w:r xmlns:w="http://schemas.openxmlformats.org/wordprocessingml/2006/main">
        <w:t xml:space="preserve">Arthur Arafat is dead. A so-called moderate is now the chairman of the Palestine Liberation Organization. Elections to select the Palestinian Authority President are scheduled for early January in the West Bank and Gaza.</w:t>
      </w:r>
    </w:p>
    <w:p>
      <w:r xmlns:w="http://schemas.openxmlformats.org/wordprocessingml/2006/main">
        <w:t xml:space="preserve">Free agent first baseman Richie Sexson appeared to be the Orioles' first choice after meeting in the team suite Saturday.</w:t>
      </w:r>
    </w:p>
    <w:p>
      <w:r xmlns:w="http://schemas.openxmlformats.org/wordprocessingml/2006/main">
        <w:t xml:space="preserve">Hollywood giant Walt Disney has sided with Japan's Sony among studios to define the technical standard for next-generation DVDs, it said.</w:t>
      </w:r>
    </w:p>
    <w:p>
      <w:r xmlns:w="http://schemas.openxmlformats.org/wordprocessingml/2006/main">
        <w:t xml:space="preserve">Iran will withdraw from talks with the European Union if upcoming talks in Brussels stall, the official Iranian news agency reported.</w:t>
      </w:r>
    </w:p>
    <w:p>
      <w:r xmlns:w="http://schemas.openxmlformats.org/wordprocessingml/2006/main">
        <w:t xml:space="preserve">SYDNEY (Dow Jones) - Babcock &amp; Brown Ltd (BNB.AU) said on Monday it plans to raise as much as A$1 billion for an externally managed investment firm to make long-term investments.</w:t>
      </w:r>
    </w:p>
    <w:p>
      <w:r xmlns:w="http://schemas.openxmlformats.org/wordprocessingml/2006/main">
        <w:t xml:space="preserve">Reuters - There is hope and concern that U.S. regulators will soon end a ban on the use of wireless phones during U.S. commercial flights, possibly at least a year or two earlier, government officials and analysts said.</w:t>
      </w:r>
    </w:p>
    <w:p>
      <w:r xmlns:w="http://schemas.openxmlformats.org/wordprocessingml/2006/main">
        <w:t xml:space="preserve">Associated Press - NASA Administrator Sean O'Keefe will resign this week, an administration official said Sunday, a spokesman for LSU said O'Keefe is a leading candidate to become the school's president .</w:t>
      </w:r>
    </w:p>
    <w:p>
      <w:r xmlns:w="http://schemas.openxmlformats.org/wordprocessingml/2006/main">
        <w:t xml:space="preserve">Rival Sony kicked off its global offensive yesterday with the launch of a new handheld console, the PlayStation Portable, in gaming-crazy Japan. Sony's goal is to find and destroy GameBoy and its maker Nintendo #39;s 5 billion holdings</w:t>
      </w:r>
    </w:p>
    <w:p>
      <w:r xmlns:w="http://schemas.openxmlformats.org/wordprocessingml/2006/main">
        <w:t xml:space="preserve">The U.S.-led Afghan military coalition has launched a massive offensive against militants loyal to the ousted Taliban regime in an attempt to thwart any attempt to disrupt parliamentary elections next spring.</w:t>
      </w:r>
    </w:p>
    <w:p>
      <w:r xmlns:w="http://schemas.openxmlformats.org/wordprocessingml/2006/main">
        <w:t xml:space="preserve">Next week, the Federal Communications Commission may change the rules for unbundled networks in a big way in a way that benefits regional alarm bells.</w:t>
      </w:r>
    </w:p>
    <w:p>
      <w:r xmlns:w="http://schemas.openxmlformats.org/wordprocessingml/2006/main">
        <w:t xml:space="preserve">Inside IBM, the question of whether to stay in the personal computer business has been debated for a decade. The issue was put on hold last week.</w:t>
      </w:r>
    </w:p>
    <w:p>
      <w:r xmlns:w="http://schemas.openxmlformats.org/wordprocessingml/2006/main">
        <w:t xml:space="preserve">AP-Royce Clayton and the Arizona Diamondbacks reached a tentative agreement on Sunday for the No. 36 jersey. 1.3 million, one-year contract.</w:t>
      </w:r>
    </w:p>
    <w:p>
      <w:r xmlns:w="http://schemas.openxmlformats.org/wordprocessingml/2006/main">
        <w:t xml:space="preserve">Sheldon Williams had 18 points and 15 rebounds to give Duke his 700th career win in an 82-54 victory over Toledo and coach Mike Krzyzewski on Sunday.</w:t>
      </w:r>
    </w:p>
    <w:p>
      <w:r xmlns:w="http://schemas.openxmlformats.org/wordprocessingml/2006/main">
        <w:t xml:space="preserve">LONDON - Arsenal boss Arsene Wenger praised Thierry Henry #39; the striker's quick free-kick hit home last night at Highbury to give champions Arsenal a 2-2 draw with Premier League leaders Chelsea. Thinking speed.</w:t>
      </w:r>
    </w:p>
    <w:p>
      <w:r xmlns:w="http://schemas.openxmlformats.org/wordprocessingml/2006/main">
        <w:t xml:space="preserve">In its semi-annual Financial Stability Review, the Bank of England said the potential for a further decline in the dollar and lower demand for U.S. assets has emerged as one of the potential risks to financial stability.</w:t>
      </w:r>
    </w:p>
    <w:p>
      <w:r xmlns:w="http://schemas.openxmlformats.org/wordprocessingml/2006/main">
        <w:t xml:space="preserve">Robert Evans, the legendary Hollywood producer and city man, will enjoy his latest gig as a satellite radio talk show host from the comfort of his home.</w:t>
      </w:r>
    </w:p>
    <w:p>
      <w:r xmlns:w="http://schemas.openxmlformats.org/wordprocessingml/2006/main">
        <w:t xml:space="preserve">Senator Charles Schumer yesterday criticised retail shenanigans for stealing Christmas by blacklisting customers who returned too many gifts.</w:t>
      </w:r>
    </w:p>
    <w:p>
      <w:r xmlns:w="http://schemas.openxmlformats.org/wordprocessingml/2006/main">
        <w:t xml:space="preserve">According to a report released Monday by the Washington-based Brookings Institution, by 2030 half of the residential, commercial and industrial buildings in the largest metropolitan area will not still exist.</w:t>
      </w:r>
    </w:p>
    <w:p>
      <w:r xmlns:w="http://schemas.openxmlformats.org/wordprocessingml/2006/main">
        <w:t xml:space="preserve">The Seahawks denied the Falcons' 28-26 NFC West win on Sunday without time for a two-point attempt for a tie.</w:t>
      </w:r>
    </w:p>
    <w:p>
      <w:r xmlns:w="http://schemas.openxmlformats.org/wordprocessingml/2006/main">
        <w:t xml:space="preserve">(Second update) Film actor Fernando Poe Jr. #39; his condition has deteriorated, according to a Monday announcement from his doctor. He remains in a coma with multiple organ system involvement.</w:t>
      </w:r>
    </w:p>
    <w:p>
      <w:r xmlns:w="http://schemas.openxmlformats.org/wordprocessingml/2006/main">
        <w:t xml:space="preserve">The number of homeless households in the UK tops 100,000 for the first time.</w:t>
      </w:r>
    </w:p>
    <w:p>
      <w:r xmlns:w="http://schemas.openxmlformats.org/wordprocessingml/2006/main">
        <w:t xml:space="preserve">FOXBOROUGH - Tyrone Poole said he could probably count his appearances on one hand, but the Patriots' starting cornerback is happy to be back on the court after missing seven games due to knee surgery.</w:t>
      </w:r>
    </w:p>
    <w:p>
      <w:r xmlns:w="http://schemas.openxmlformats.org/wordprocessingml/2006/main">
        <w:t xml:space="preserve">With big fish like Richie Sexson still looking for work, and prizes like Tim Hudson up in the market, the Orioles are still hoping they can land a big fish.</w:t>
      </w:r>
    </w:p>
    <w:p>
      <w:r xmlns:w="http://schemas.openxmlformats.org/wordprocessingml/2006/main">
        <w:t xml:space="preserve">London Stock Exchange PLC received and rejected a bid proposal from Germany #39; its main stock exchange, Deutsche Börse, the exchange said on Monday.</w:t>
      </w:r>
    </w:p>
    <w:p>
      <w:r xmlns:w="http://schemas.openxmlformats.org/wordprocessingml/2006/main">
        <w:t xml:space="preserve">Former presidential candidate and film actor Fernando Poe Jr. #39; Doctors said on Monday that his condition worsened after a stroke.</w:t>
      </w:r>
    </w:p>
    <w:p>
      <w:r xmlns:w="http://schemas.openxmlformats.org/wordprocessingml/2006/main">
        <w:t xml:space="preserve">Colombo: Bollywood superstar Shahrukh Khan apologizes to Sri Lanka #39; he protested the timing of a large concert by Buddhist monks here, coinciding with the death anniversary of a popular priest, but said the show would go 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 w:eastAsia="zh"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